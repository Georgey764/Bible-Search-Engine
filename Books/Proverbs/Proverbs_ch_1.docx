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Proverbs</w:t>
      </w:r>
    </w:p>
    <w:p>
      <w:pPr>
        <w:pStyle w:val="Heading2"/>
      </w:pPr>
      <w:r>
        <w:t>Chapter 1</w:t>
      </w:r>
    </w:p>
    <w:p>
      <w:pPr>
        <w:pStyle w:val="Normal"/>
      </w:pPr>
      <w:r>
        <w:t>1These are the proverbs of Solomon, son of David, who reigned over IsraEl.</w:t>
        <w:br/>
        <w:br/>
        <w:t>2To get to be wise and to truly learn,</w:t>
        <w:br/>
        <w:t xml:space="preserve">  You must understand intelligent words.</w:t>
        <w:br/>
        <w:t xml:space="preserve">  3[You must see how] words can be shifted and turned,</w:t>
        <w:br/>
        <w:t xml:space="preserve">  And used to unlock enigmas.</w:t>
        <w:br/>
        <w:br/>
        <w:t>You must also understand true justice…</w:t>
        <w:br/>
        <w:t xml:space="preserve">  How to make judgments that are straight,</w:t>
        <w:br/>
        <w:t xml:space="preserve">  4So that all your decisions can be guileless and wise.</w:t>
        <w:br/>
        <w:t xml:space="preserve">  Yet, you must perceive and reflect like a child.</w:t>
        <w:br/>
        <w:br/>
        <w:t>5Yes, if you’ll listen, the wise will get wiser</w:t>
        <w:br/>
        <w:t xml:space="preserve">  And receive intelligent guidance.</w:t>
        <w:br/>
        <w:t xml:space="preserve">  6You’ll understand dark illustrations…</w:t>
        <w:br/>
        <w:t xml:space="preserve">  The sayings of the wise and enigmas.</w:t>
        <w:br/>
        <w:br/>
        <w:t>7True wisdom starts with the fear of Jehovah;</w:t>
        <w:br/>
        <w:t xml:space="preserve">  And all who follow that rule</w:t>
        <w:br/>
        <w:t xml:space="preserve">  Will be understanding and good,</w:t>
        <w:br/>
        <w:t xml:space="preserve">  Since perception begins with reverence for God.</w:t>
        <w:br/>
        <w:t xml:space="preserve">  For, those who fail to respect Him,</w:t>
        <w:br/>
        <w:t xml:space="preserve">  Treat wisdom and learning with contempt.</w:t>
        <w:br/>
        <w:br/>
        <w:br/>
        <w:t>8Hear, O son, the laws of your father,</w:t>
        <w:br/>
        <w:t xml:space="preserve">  And don’t reject the rules of your mother.</w:t>
        <w:br/>
        <w:t xml:space="preserve">  9Then, a garland of favor, you’ll get for your head,</w:t>
        <w:br/>
        <w:t xml:space="preserve">  And a gold chain for your neck.</w:t>
        <w:br/>
        <w:br/>
        <w:br/>
        <w:t>10O son,</w:t>
        <w:br/>
        <w:br/>
        <w:t>Don’t let the godless lead you astray,</w:t>
        <w:br/>
        <w:t xml:space="preserve">  And don’t follow their ways.</w:t>
        <w:br/>
        <w:t xml:space="preserve">  11For they’ll offer you comforting words and then say:</w:t>
        <w:br/>
        <w:br/>
        <w:t xml:space="preserve">  ‘Come with us and we’ll [shed] blood!</w:t>
        <w:br/>
        <w:t xml:space="preserve">    For we’ll treat the righteous unfairly,</w:t>
        <w:br/>
        <w:t xml:space="preserve">    Then we’ll hide their bodies under the ground.</w:t>
        <w:br/>
        <w:br/>
        <w:t xml:space="preserve">  12‘Like the grave, we’ll swallow them down still alive,</w:t>
        <w:br/>
        <w:t xml:space="preserve">    And remove their memory from the land.</w:t>
        <w:br/>
        <w:t xml:space="preserve">    13Then we’ll take all their things that have value,</w:t>
        <w:br/>
        <w:t xml:space="preserve">    And fill our houses with loot.</w:t>
        <w:br/>
        <w:t xml:space="preserve">    14So, come with us and join what we do,</w:t>
        <w:br/>
        <w:t xml:space="preserve">    And we’ll each gain large sacks of money!’</w:t>
        <w:br/>
        <w:br/>
        <w:t>15But, don’t ever follow their ways…</w:t>
        <w:br/>
        <w:t xml:space="preserve">  Turn your feet from their paths!</w:t>
        <w:br/>
        <w:t xml:space="preserve">  16For their feet always run to do evil,</w:t>
        <w:br/>
        <w:t xml:space="preserve">  And they’re quick to shed blood.</w:t>
        <w:br/>
        <w:br/>
        <w:t>17Haven’t they wrongfully spread out their traps,</w:t>
        <w:br/>
        <w:t xml:space="preserve">  As would be done to catch birds…</w:t>
        <w:br/>
        <w:t xml:space="preserve">  18Then murder to gain evil treasures?</w:t>
        <w:br/>
        <w:t xml:space="preserve">  19Yes, these are the ways of the unrighteousness;</w:t>
        <w:br/>
        <w:t xml:space="preserve">  And because of their lack of respect,</w:t>
        <w:br/>
        <w:t xml:space="preserve">  They’re bringing destruction upon their own lives.</w:t>
        <w:br/>
        <w:br/>
        <w:br/>
        <w:t>20However, the praises of wisdom are sung in the streets…</w:t>
        <w:br/>
        <w:t xml:space="preserve">  She’s celebrated in all public places.</w:t>
        <w:br/>
        <w:t xml:space="preserve">  21For she shouts aloud from the tops of the walls,</w:t>
        <w:br/>
        <w:t xml:space="preserve">  And at city gates, she courageously says:</w:t>
        <w:br/>
        <w:br/>
        <w:t xml:space="preserve">  22‘As long as the honest have justice,</w:t>
        <w:br/>
        <w:t xml:space="preserve">    They’ll never be shamed.</w:t>
        <w:br/>
        <w:br/>
        <w:t xml:space="preserve">  ‘But the insolent fools who crave [what’s not theirs],</w:t>
        <w:br/>
        <w:t xml:space="preserve">    And those who don’t fear [God]</w:t>
        <w:br/>
        <w:t xml:space="preserve">    Are the ones who are lacking good sense…</w:t>
        <w:br/>
        <w:t xml:space="preserve">    23So, they’ll be disciplined.</w:t>
        <w:br/>
        <w:br/>
        <w:t xml:space="preserve">  ‘{Look!} Now I’ll set free the sayings of my spirit,</w:t>
        <w:br/>
        <w:t xml:space="preserve">    And to teach you, I’ll be speaking [wise] words.</w:t>
        <w:br/>
        <w:br/>
        <w:t xml:space="preserve">  24‘Although I called out to you, you didn’t obey…</w:t>
        <w:br/>
        <w:t xml:space="preserve">    I explained it, but you wouldn’t listen.</w:t>
        <w:br/>
        <w:t xml:space="preserve">    25You’ve ignored all my council,</w:t>
        <w:br/>
        <w:t xml:space="preserve">    And to my scolding, you’ve paid no attention.</w:t>
        <w:br/>
        <w:t xml:space="preserve">    26So I’ll laugh when you’re destroyed,</w:t>
        <w:br/>
        <w:t xml:space="preserve">    And I’ll shout in joy at your ruin.</w:t>
        <w:br/>
        <w:br/>
        <w:t xml:space="preserve">  27‘Yes, when troublesome times come upon you,</w:t>
        <w:br/>
        <w:t xml:space="preserve">    And in a blast, you’re quickly undone…</w:t>
        <w:br/>
        <w:t xml:space="preserve">    When you’re oppressed and assaulted,</w:t>
        <w:br/>
        <w:t xml:space="preserve">    28And you feel the need to cry out to me,</w:t>
        <w:br/>
        <w:t xml:space="preserve">    I won’t listen to you.</w:t>
        <w:br/>
        <w:br/>
        <w:t xml:space="preserve">  ‘For when evil men search, they can’t find me,</w:t>
        <w:br/>
        <w:t xml:space="preserve">    29Because they’ve detested what’s wise,</w:t>
        <w:br/>
        <w:t xml:space="preserve">    And they’ve failed to show fear for Jehovah.</w:t>
        <w:br/>
        <w:br/>
        <w:t xml:space="preserve">  30‘To my council, they chose not to listen,</w:t>
        <w:br/>
        <w:t xml:space="preserve">    And when they were scolded, they sneered.</w:t>
        <w:br/>
        <w:t xml:space="preserve">    31So they’ll have to eat their own fruitage,</w:t>
        <w:br/>
        <w:t xml:space="preserve">    And ever after, they’ll be disrespected.</w:t>
        <w:br/>
        <w:br/>
        <w:t xml:space="preserve">  32‘Because they’ve done wrong to the simple,</w:t>
        <w:br/>
        <w:t xml:space="preserve">    They’ll soon be destroyed…</w:t>
        <w:br/>
        <w:t xml:space="preserve">    Yes, after they’re tried, they’ll be slaughtered.</w:t>
        <w:br/>
        <w:t xml:space="preserve">    33But, those who’ve chosen to listen to me</w:t>
        <w:br/>
        <w:t xml:space="preserve">    Have camped in peace, and never fear what’s bad.’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