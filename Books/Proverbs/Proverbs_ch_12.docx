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12</w:t>
      </w:r>
    </w:p>
    <w:p>
      <w:pPr>
        <w:pStyle w:val="Normal"/>
      </w:pPr>
      <w:r>
        <w:t>1Those who love to be taught, love understanding,</w:t>
        <w:br/>
        <w:t xml:space="preserve">  While those hating correction are fools.</w:t>
        <w:br/>
        <w:br/>
        <w:t>2Those who find the favor of [God]</w:t>
        <w:br/>
        <w:t xml:space="preserve">  Are the ones who’ll receive what’s best,</w:t>
        <w:br/>
        <w:t xml:space="preserve">  While the lawless just get condemnation.</w:t>
        <w:br/>
        <w:br/>
        <w:t>3Those who break laws won’t endure;</w:t>
        <w:br/>
        <w:t xml:space="preserve">  While the righteous won’t be uprooted.</w:t>
        <w:br/>
        <w:br/>
        <w:t>4A virtuous woman is a crown to her man;</w:t>
        <w:br/>
        <w:t xml:space="preserve">  But, one who’s bad will eat him away</w:t>
        <w:br/>
        <w:t xml:space="preserve">  Like a worm that’s boring through wood.</w:t>
        <w:br/>
        <w:br/>
        <w:t>5True judgments are the ways of the righteous,</w:t>
        <w:br/>
        <w:t xml:space="preserve">  And treacherous are the ways of the godless.</w:t>
        <w:br/>
        <w:br/>
        <w:t>6The impious lie in wait to shed blood,</w:t>
        <w:br/>
        <w:t xml:space="preserve">  While righteous mouths offer protection.</w:t>
        <w:br/>
        <w:br/>
        <w:t>7When the irreverent lose, they just pass away,</w:t>
        <w:br/>
        <w:t xml:space="preserve">  While the homes of the righteous remain.</w:t>
        <w:br/>
        <w:br/>
        <w:t>8The mouths of the discerning are praised by all men,</w:t>
        <w:br/>
        <w:t xml:space="preserve">  While those with dull hearts are just sneered at.</w:t>
        <w:br/>
        <w:br/>
        <w:t>9It’s best for the dishonored to be servants</w:t>
        <w:br/>
        <w:t xml:space="preserve">  Than be too proud and go without bread.</w:t>
        <w:br/>
        <w:br/>
        <w:t>10The righteous are concerned for the lives of their cattle,</w:t>
        <w:br/>
        <w:t xml:space="preserve">  While the impious feel no compassion or mercy.</w:t>
        <w:br/>
        <w:br/>
        <w:t>11Those who work their ground will eat bread,</w:t>
        <w:br/>
        <w:t xml:space="preserve">  While those who chase vain things go hungry.</w:t>
        <w:br/>
        <w:br/>
        <w:t>There are those who drink wine as their pastime…</w:t>
        <w:br/>
        <w:t xml:space="preserve">  But they leave their honor behind.</w:t>
        <w:br/>
        <w:br/>
        <w:t>12The desires of the impious are evil;</w:t>
        <w:br/>
        <w:t xml:space="preserve">  But the roots of those who show deep respect</w:t>
        <w:br/>
        <w:t xml:space="preserve">  Will become strongly entrenched.</w:t>
        <w:br/>
        <w:br/>
        <w:t>13By the sins of his lips, a sinner is snared,</w:t>
        <w:br/>
        <w:t xml:space="preserve">  While the righteous will flee from such things.</w:t>
        <w:br/>
        <w:br/>
        <w:t>14From the fruits of his mouth, a man’s soul receives good…</w:t>
        <w:br/>
        <w:t xml:space="preserve">  He’ll be repaid for the things his lips say.</w:t>
        <w:br/>
        <w:br/>
        <w:t>15Fools will follow in their own ways,</w:t>
        <w:br/>
        <w:t xml:space="preserve">  While the wise will follow advice.</w:t>
        <w:br/>
        <w:br/>
        <w:t>16A fool bares his rage before all,</w:t>
        <w:br/>
        <w:t xml:space="preserve">  But the wise will hide his dishonor.</w:t>
        <w:br/>
        <w:br/>
        <w:t>17The righteous put trust in telling the truth;</w:t>
        <w:br/>
        <w:t xml:space="preserve">  But an unrighteous witness will lie.</w:t>
        <w:br/>
        <w:br/>
        <w:t>18There are some that speak as though stabbing with swords,</w:t>
        <w:br/>
        <w:t xml:space="preserve">  While the tongues of the wise send healing.</w:t>
        <w:br/>
        <w:br/>
        <w:t>19Lips that are straight will speak what’s true,</w:t>
        <w:br/>
        <w:t xml:space="preserve">  While unrighteous lips are too hasty.</w:t>
        <w:br/>
        <w:br/>
        <w:t>20Those planning to do bad have treachery in their hearts,</w:t>
        <w:br/>
        <w:t xml:space="preserve">  While those planning peace will find joy.</w:t>
        <w:br/>
        <w:br/>
        <w:t>21Injustice displeases the righteous,</w:t>
        <w:br/>
        <w:t xml:space="preserve">  While the godless [find pleasure] in all that’s bad.</w:t>
        <w:br/>
        <w:br/>
        <w:t>22Lying lips are disgusting to [God]…</w:t>
        <w:br/>
        <w:t xml:space="preserve">  He only accepts those whose lips He can trust.</w:t>
        <w:br/>
        <w:br/>
        <w:t>23The wise don’t show all the things that they know;</w:t>
        <w:br/>
        <w:t xml:space="preserve">  But the hearts of fools blurt their folly.</w:t>
        <w:br/>
        <w:br/>
        <w:t>24Hands that are honest, easily win,</w:t>
        <w:br/>
        <w:t xml:space="preserve">  While the hands of the deceitful are plundered.</w:t>
        <w:br/>
        <w:br/>
        <w:t>25Frightful words disturb hearts of men,</w:t>
        <w:br/>
        <w:t xml:space="preserve">  But a message that’s good brings them joy.</w:t>
        <w:br/>
        <w:br/>
        <w:t>26A friend is one who suggests what’s right.</w:t>
        <w:br/>
        <w:t xml:space="preserve">  But, sinners support evil and impious ways.</w:t>
        <w:br/>
        <w:br/>
        <w:t>27A deceitful man won’t get what he wants,</w:t>
        <w:br/>
        <w:t xml:space="preserve">  While those with pure hearts will be wealthy.</w:t>
        <w:br/>
        <w:br/>
        <w:t>28The ways of the righteous lead them to life…</w:t>
        <w:br/>
        <w:t xml:space="preserve">  From death, it turns them away.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