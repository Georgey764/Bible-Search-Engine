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13</w:t>
      </w:r>
    </w:p>
    <w:p>
      <w:pPr>
        <w:pStyle w:val="Normal"/>
      </w:pPr>
      <w:r>
        <w:t>1A wise son does as his father directs,</w:t>
        <w:br/>
        <w:t xml:space="preserve">  While those who won’t listen will meet with destruction.</w:t>
        <w:br/>
        <w:br/>
        <w:t>2From the fruit of righteous lips, good people will eat,</w:t>
        <w:br/>
        <w:t xml:space="preserve">  As the lives of the lawless are all wiped away.</w:t>
        <w:br/>
        <w:br/>
        <w:t>3Those who keep watch on the things that they say</w:t>
        <w:br/>
        <w:t xml:space="preserve">  Are also keeping watch on their lives;</w:t>
        <w:br/>
        <w:t xml:space="preserve">  While those who let their lips go</w:t>
        <w:br/>
        <w:t xml:space="preserve">  Are turning their lives into failure.</w:t>
        <w:br/>
        <w:br/>
        <w:t>4While idle men think of the things that they want,</w:t>
        <w:br/>
        <w:t xml:space="preserve">  Hardworking hands bring results.</w:t>
        <w:br/>
        <w:br/>
        <w:t>5The righteous hate words that aren’t true,</w:t>
        <w:br/>
        <w:t xml:space="preserve">  While the lies of the wicked bring themselves shame.</w:t>
        <w:br/>
        <w:br/>
        <w:t>6Righteousness guards the ways of the honest,</w:t>
        <w:br/>
        <w:t xml:space="preserve">  While the irreverent are led into sin.</w:t>
        <w:br/>
        <w:br/>
        <w:t>7There are those who seek wealth and get nothing;</w:t>
        <w:br/>
        <w:t xml:space="preserve">  And there are those who put themselves low that get rich.</w:t>
        <w:br/>
        <w:br/>
        <w:t>8A man’s wealth may be used to ransom his life,</w:t>
        <w:br/>
        <w:t xml:space="preserve">  While the poor have nothing to fear.</w:t>
        <w:br/>
        <w:br/>
        <w:t>9The righteous will always have light,</w:t>
        <w:br/>
        <w:t xml:space="preserve">  While the light of the irreverent is extinguished.</w:t>
        <w:br/>
        <w:br/>
        <w:t>10Those practicing evil, [shout] insults,</w:t>
        <w:br/>
        <w:t xml:space="preserve">  While the wise argue just with themselves.</w:t>
        <w:br/>
        <w:br/>
        <w:t>11Things gained in haste by the lawless</w:t>
        <w:br/>
        <w:t xml:space="preserve">  Will soon lose all of their value,</w:t>
        <w:br/>
        <w:t xml:space="preserve">  As things that are gathered by the righteous</w:t>
        <w:br/>
        <w:t xml:space="preserve">  Will keep on growing in worth.</w:t>
        <w:br/>
        <w:br/>
        <w:t>12Those who plan in their hearts to help others</w:t>
        <w:br/>
        <w:t xml:space="preserve">  Are better than those who just promise</w:t>
        <w:br/>
        <w:t xml:space="preserve">  And raise [false] hopes in [the poor].</w:t>
        <w:br/>
        <w:br/>
        <w:t>A tree of life is the will to do good;</w:t>
        <w:br/>
        <w:t xml:space="preserve">  13But those who hate to do what’s right</w:t>
        <w:br/>
        <w:t xml:space="preserve">  Will be hated for that very same reason.</w:t>
        <w:br/>
        <w:br/>
        <w:t>Those who deceive will get nothing good,</w:t>
        <w:br/>
        <w:t xml:space="preserve">  While the wise ways of a servant will prosper.</w:t>
        <w:br/>
        <w:br/>
        <w:t>14The Law is a well of life to the wise,</w:t>
        <w:br/>
        <w:t xml:space="preserve">  Which turns them away from death’s snares.</w:t>
        <w:br/>
        <w:br/>
        <w:t>15Understanding what’s good, brings [God’s] favor…</w:t>
        <w:br/>
        <w:t xml:space="preserve">  Knowing and considering [His] Law, is what’s good.</w:t>
        <w:br/>
        <w:t xml:space="preserve">  But the roads of all those who hate it</w:t>
        <w:br/>
        <w:t xml:space="preserve">  Are the paths that lead to destruction.</w:t>
        <w:br/>
        <w:br/>
        <w:t>16A wise man acts on the things he’s learned,</w:t>
        <w:br/>
        <w:t xml:space="preserve">  While the fool continues in his evil ways.</w:t>
        <w:br/>
        <w:br/>
        <w:t>17A hasty king will find trouble…</w:t>
        <w:br/>
        <w:t xml:space="preserve">  But wise counselors can save him from this.</w:t>
        <w:br/>
        <w:br/>
        <w:t>18Poverty and dishonor are removed by instruction,</w:t>
        <w:br/>
        <w:t xml:space="preserve">  And those following correction, will be blest.</w:t>
        <w:br/>
        <w:br/>
        <w:t>19The irreverent desire whatever delights them.</w:t>
        <w:br/>
        <w:t xml:space="preserve">  But, ignorance is all they accomplish.</w:t>
        <w:br/>
        <w:br/>
        <w:t>20Those who travel with the wise will be wise,</w:t>
        <w:br/>
        <w:t xml:space="preserve">  While those traveling with fools will also be fools.</w:t>
        <w:br/>
        <w:br/>
        <w:t>21Sinners will do evil things.</w:t>
        <w:br/>
        <w:t xml:space="preserve">  While the righteous will do what’s good.</w:t>
        <w:br/>
        <w:br/>
        <w:t>22A good man will inherit the sons of his sons,</w:t>
        <w:br/>
        <w:t xml:space="preserve">  And the wealth of the impious is reserved for the righteous.</w:t>
        <w:br/>
        <w:br/>
        <w:t>23The righteous will spend many years with their wealth,</w:t>
        <w:br/>
        <w:t xml:space="preserve">  While the wicked will suddenly perish.</w:t>
        <w:br/>
        <w:br/>
        <w:t>24Those who don’t spank them, dislike their sons,</w:t>
        <w:br/>
        <w:t xml:space="preserve">  While those who love them give careful correction.</w:t>
        <w:br/>
        <w:br/>
        <w:t>25The righteous will eat and make their lives full,</w:t>
        <w:br/>
        <w:t xml:space="preserve">  As the lives of the godless go lacking.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