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16</w:t>
      </w:r>
    </w:p>
    <w:p>
      <w:pPr>
        <w:pStyle w:val="Normal"/>
      </w:pPr>
      <w:r>
        <w:t>1May the heart of a man consider what’s righteous,</w:t>
        <w:br/>
        <w:t xml:space="preserve">  So that God can set their feet on straight paths.  So that God can set their feet on straight paths.&lt;sup class="difference"&gt;[LXX]</w:t>
        <w:br/>
        <w:br/>
        <w:t>2The deeds of the humble are apparent to God…</w:t>
        <w:br/>
        <w:t xml:space="preserve">  But He’ll destroy the irreverent in His day.  But He’ll destroy the irreverent in His day.&lt;sup class="difference"&gt;[LXX]</w:t>
        <w:br/>
        <w:br/>
        <w:t>3[no equivalent verse in LXX source][no equivalent verse in LXX source]&lt;sup class="difference"&gt;[LXX]</w:t>
        <w:br/>
        <w:br/>
        <w:t>4[no equivalent verse in LXX source][no equivalent verse in LXX source]&lt;sup class="difference"&gt;[LXX]</w:t>
        <w:br/>
        <w:br/>
        <w:t>5To God, proud hearts are unclean,</w:t>
        <w:br/>
        <w:t xml:space="preserve">  And He will never forgive</w:t>
        <w:br/>
        <w:t xml:space="preserve">  Those who lay their hands on another unjustly.</w:t>
        <w:br/>
        <w:br/>
        <w:t>6Goodness starts with doing what’s right…</w:t>
        <w:br/>
        <w:t xml:space="preserve">  7It’s better than offering sacrifices.</w:t>
        <w:br/>
        <w:br/>
        <w:t>8Those seeking Jehovah find knowledge and justice…</w:t>
        <w:br/>
        <w:t xml:space="preserve">  Those who righteously seek Him, find peace.</w:t>
        <w:br/>
        <w:br/>
        <w:t>9A man’s heart is what sets his direction,</w:t>
        <w:br/>
        <w:t xml:space="preserve">  But Jehovah sets the course for his feet.</w:t>
        <w:br/>
        <w:br/>
        <w:t>10Although a curse may be on the lips of a king,</w:t>
        <w:br/>
        <w:t xml:space="preserve">  His mouth must not err in his judgments.</w:t>
        <w:br/>
        <w:br/>
        <w:t>11A scale that gives a true measure</w:t>
        <w:br/>
        <w:t xml:space="preserve">  Is something that’s righteous with God…</w:t>
        <w:br/>
        <w:t xml:space="preserve">  And His ways require honest weights.</w:t>
        <w:br/>
        <w:br/>
        <w:t>12The king is disgusted by those who are bad,</w:t>
        <w:br/>
        <w:t xml:space="preserve">  For the sovereignty of his throne is based upon justice.</w:t>
        <w:br/>
        <w:br/>
        <w:t>13Righteous lips are what the king will accept…</w:t>
        <w:br/>
        <w:t xml:space="preserve">  Your lord loves things that are straight.</w:t>
        <w:br/>
        <w:br/>
        <w:t>14The rage of a king is a messenger of death;</w:t>
        <w:br/>
        <w:t xml:space="preserve">  But a man who’s wise can appease him.</w:t>
        <w:br/>
        <w:br/>
        <w:t>15The sons of a king are the light of his life,</w:t>
        <w:br/>
        <w:t xml:space="preserve">  For to Him, those he loves are like gentle rain.</w:t>
        <w:br/>
        <w:br/>
        <w:t>16Sources of wisdom are better than gold,</w:t>
        <w:br/>
        <w:t xml:space="preserve">  And understanding is worth more than silver.</w:t>
        <w:br/>
        <w:br/>
        <w:t>17The road [to long] life avoids what’s bad,</w:t>
        <w:br/>
        <w:t xml:space="preserve">  And righteous ways lead to growing old.</w:t>
        <w:br/>
        <w:br/>
        <w:t>Those willing to learn are counted as good,</w:t>
        <w:br/>
        <w:t xml:space="preserve">  And those accepting correction are thought of as wise.</w:t>
        <w:br/>
        <w:br/>
        <w:t>The man who keeps watch on his ways</w:t>
        <w:br/>
        <w:t xml:space="preserve">  Is someone who’s protecting his soul…</w:t>
        <w:br/>
        <w:t xml:space="preserve">  So, those who love life will watch what [they say].</w:t>
        <w:br/>
        <w:br/>
        <w:t>18Insolent ways lead to destruction,</w:t>
        <w:br/>
        <w:t xml:space="preserve">  And evil thoughts lead to a downfall.</w:t>
        <w:br/>
        <w:br/>
        <w:t>19It’s better to share a little with the meek</w:t>
        <w:br/>
        <w:t xml:space="preserve">  Than to share great spoils with the haughty.</w:t>
        <w:br/>
        <w:br/>
        <w:t>20The discerning are inventors of good things,</w:t>
        <w:br/>
        <w:t xml:space="preserve">  And those yielding to God find His blessings.</w:t>
        <w:br/>
        <w:br/>
        <w:t>21Although the vile may shout to the wise and discerning,</w:t>
        <w:br/>
        <w:t xml:space="preserve">  Those with sweet words are the ones they’ll hear.</w:t>
        <w:br/>
        <w:br/>
        <w:t>22Understanding brings life to its seekers,</w:t>
        <w:br/>
        <w:t xml:space="preserve">  While the instruction of fools brings bad results.</w:t>
        <w:br/>
        <w:br/>
        <w:t>23From their own mouths, the hearts of wise learn,</w:t>
        <w:br/>
        <w:t xml:space="preserve">  And from their own lips, they’ll gain knowledge.</w:t>
        <w:br/>
        <w:br/>
        <w:t>24Sweet words are like combs filled with honey,</w:t>
        <w:br/>
        <w:t xml:space="preserve">  For their sweetness brings healing to the soul.</w:t>
        <w:br/>
        <w:br/>
        <w:t>25There are ways that may seem straight to a man,</w:t>
        <w:br/>
        <w:t xml:space="preserve">  But they end on the road to the grave.</w:t>
        <w:br/>
        <w:br/>
        <w:t>26A hardworking man works for himself,</w:t>
        <w:br/>
        <w:t xml:space="preserve">  And this leads him from poverty,</w:t>
        <w:br/>
        <w:t xml:space="preserve">  As the rest wear failure over their mouths.</w:t>
        <w:br/>
        <w:br/>
        <w:t>27The foolish search for what’s evil,</w:t>
        <w:br/>
        <w:t xml:space="preserve">  And to their own lips, they bring fire.</w:t>
        <w:br/>
        <w:br/>
        <w:t>28A man who’s crooked spreads evil…</w:t>
        <w:br/>
        <w:t xml:space="preserve">  With treachery, he lights many fires,</w:t>
        <w:br/>
        <w:t xml:space="preserve">  And in this, he drives friends apart.</w:t>
        <w:br/>
        <w:br/>
        <w:t>29A lawbreaking man puts his friends to the test,</w:t>
        <w:br/>
        <w:t xml:space="preserve">  And he leads them into corruption.</w:t>
        <w:br/>
        <w:t xml:space="preserve">  30for his eyes are fixed as he plans to do wrong,</w:t>
        <w:br/>
        <w:t xml:space="preserve">  And he confirms what’s bad with his lips…</w:t>
        <w:br/>
        <w:t xml:space="preserve">  Such a man is a furnace of evil.</w:t>
        <w:br/>
        <w:br/>
        <w:t>31Old age is a crown of which one can boast</w:t>
        <w:br/>
        <w:t xml:space="preserve">  When it’s found among those who are righteous.</w:t>
        <w:br/>
        <w:br/>
        <w:t>32It’s better to be forgiving than strong,</w:t>
        <w:br/>
        <w:t xml:space="preserve">  And smartness is better than owning much land.</w:t>
        <w:br/>
        <w:t xml:space="preserve">  But, better than taking a city,</w:t>
        <w:br/>
        <w:t xml:space="preserve">  Is the ability to keep your temper in check.</w:t>
        <w:br/>
        <w:br/>
        <w:t>33Unrighteous lips will bring what’s bad;</w:t>
        <w:br/>
        <w:t xml:space="preserve">  While all that’s good comes from [God].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