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8</w:t>
      </w:r>
    </w:p>
    <w:p>
      <w:pPr>
        <w:pStyle w:val="Normal"/>
      </w:pPr>
      <w:r>
        <w:t>1If you’ll call out for wisdom,</w:t>
        <w:br/>
        <w:t xml:space="preserve">  Intelligence will also obey you!</w:t>
        <w:br/>
        <w:t xml:space="preserve">  2He’s higher than all of the others,</w:t>
        <w:br/>
        <w:t xml:space="preserve">  And he stands in the midst of all roads.</w:t>
        <w:br/>
        <w:br/>
        <w:t>3He’s the home of the mighty,</w:t>
        <w:br/>
        <w:t xml:space="preserve">  And in their doorway, he sings:</w:t>
        <w:br/>
        <w:t xml:space="preserve">  4‘O men, I’ll bring comfort to you,</w:t>
        <w:br/>
        <w:t xml:space="preserve">  And I’ll sing this aloud to your sons:</w:t>
        <w:br/>
        <w:br/>
        <w:t xml:space="preserve">  5‘All you guileless should learn to be shrewd,</w:t>
        <w:br/>
        <w:t xml:space="preserve">    And the unlearned should store it deep in their hearts.]’</w:t>
        <w:br/>
        <w:br/>
        <w:t>6‘So, you should listen to me,</w:t>
        <w:br/>
        <w:t xml:space="preserve">  For I’m speaking of serious things…</w:t>
        <w:br/>
        <w:t xml:space="preserve">  From my lips comes something that’s true!</w:t>
        <w:br/>
        <w:t xml:space="preserve">  7So my throat will be speaking truly,</w:t>
        <w:br/>
        <w:t xml:space="preserve">  Since those with lying lips, I’ve hated.</w:t>
        <w:br/>
        <w:br/>
        <w:t>8‘Righteous are the sayings that come from my mouth…</w:t>
        <w:br/>
        <w:t xml:space="preserve">  Nothing in them is crooked or evil.</w:t>
        <w:br/>
        <w:t xml:space="preserve">  9So the discerning should stand face to face</w:t>
        <w:br/>
        <w:t xml:space="preserve">  With the one who’s teaching them knowledge.</w:t>
        <w:br/>
        <w:br/>
        <w:t>10‘Seek instruction, not silver…</w:t>
        <w:br/>
        <w:t xml:space="preserve">  Put knowledge above proven gold!</w:t>
        <w:br/>
        <w:t xml:space="preserve">  11And wisdom is better than most precious gems…</w:t>
        <w:br/>
        <w:t xml:space="preserve">  Nothing is worth more than it,</w:t>
        <w:br/>
        <w:t xml:space="preserve">  12Since wisdom camps with counsel and knowledge!’</w:t>
        <w:br/>
        <w:br/>
        <w:t>‘And as I’m reflecting, I’ll say this:</w:t>
        <w:br/>
        <w:br/>
        <w:t xml:space="preserve">  13‘Those fearing Jehovah will hate all injustice,</w:t>
        <w:br/>
        <w:t xml:space="preserve">    As well as insolence and pride,</w:t>
        <w:br/>
        <w:t xml:space="preserve">    And ways that lead to what’s evil…</w:t>
        <w:br/>
        <w:t xml:space="preserve">    For He hates the perversions of those who do bad.’</w:t>
        <w:br/>
        <w:br/>
        <w:t>14‘Council and safety are mine!</w:t>
        <w:br/>
        <w:t xml:space="preserve">  Intelligence and strength are mine also!</w:t>
        <w:br/>
        <w:t xml:space="preserve">  15For by me, the kings start their reigns,</w:t>
        <w:br/>
        <w:t xml:space="preserve">  And the mighty write about justice.</w:t>
        <w:br/>
        <w:br/>
        <w:t>16‘By me, the great become sovereigns…</w:t>
        <w:br/>
        <w:t xml:space="preserve">  Through me, they rule the whole earth.</w:t>
        <w:br/>
        <w:t xml:space="preserve">  17Those fond of me are always beloved,</w:t>
        <w:br/>
        <w:t xml:space="preserve">  And those who seek me find favor.</w:t>
        <w:br/>
        <w:br/>
        <w:t>18‘By me, wealth and glory exist,</w:t>
        <w:br/>
        <w:t xml:space="preserve">  As well as the lands of the just.</w:t>
        <w:br/>
        <w:t xml:space="preserve">  19So the blest will gather my fruitage</w:t>
        <w:br/>
        <w:t xml:space="preserve">  Before seeking gold or rare gems…</w:t>
        <w:br/>
        <w:t xml:space="preserve">  For my reward is better than silver.</w:t>
        <w:br/>
        <w:br/>
        <w:t>20‘I walk in the ways of the righteous</w:t>
        <w:br/>
        <w:t xml:space="preserve">  And return in the pathways of reason.</w:t>
        <w:br/>
        <w:t xml:space="preserve">  21I provide for all those who love me,</w:t>
        <w:br/>
        <w:t xml:space="preserve">  And I fill their treasuries with things that are good.</w:t>
        <w:br/>
        <w:br/>
        <w:t>22‘I’ll proclaim what happens each day,</w:t>
        <w:br/>
        <w:t xml:space="preserve">  And I’ll speak of the things of the ages.</w:t>
        <w:br/>
        <w:t xml:space="preserve">  For, by Jehovah I was created,</w:t>
        <w:br/>
        <w:t xml:space="preserve">  And He made the head of His ways…</w:t>
        <w:br/>
        <w:t xml:space="preserve">  I’m the one [in charge] of His works.</w:t>
        <w:br/>
        <w:br/>
        <w:t>23‘In the beginning, He made me,</w:t>
        <w:br/>
        <w:t xml:space="preserve">  Before this age came to be…</w:t>
        <w:br/>
        <w:t xml:space="preserve">  Before He decreed the creation of lands…</w:t>
        <w:br/>
        <w:t xml:space="preserve">  24Before He made the abysses,</w:t>
        <w:br/>
        <w:t xml:space="preserve">  And before the springs gushed with water.</w:t>
        <w:br/>
        <w:br/>
        <w:t>25‘Yes, I was fathered by Him</w:t>
        <w:br/>
        <w:t xml:space="preserve">  Before the mountains and hills…</w:t>
        <w:br/>
        <w:t xml:space="preserve">  26Before He made the places to live,</w:t>
        <w:br/>
        <w:t xml:space="preserve">  Or the ends of man’s home under the skies.</w:t>
        <w:br/>
        <w:br/>
        <w:t>27‘As He was preparing the heavens,</w:t>
        <w:br/>
        <w:t xml:space="preserve">  I’m the one who presented them to Him.</w:t>
        <w:br/>
        <w:t xml:space="preserve">  Then He placed His throne on the winds,</w:t>
        <w:br/>
        <w:t xml:space="preserve">  28And moved clouds above with His strength.</w:t>
        <w:br/>
        <w:br/>
        <w:t>‘Then He made all the springs under the skies,</w:t>
        <w:br/>
        <w:t xml:space="preserve">  29And set limits for the waters of the seas,</w:t>
        <w:br/>
        <w:t xml:space="preserve">  So they couldn’t cross over their borders.</w:t>
        <w:br/>
        <w:t xml:space="preserve">  And when the foundations of the earth were made strong,</w:t>
        <w:br/>
        <w:t xml:space="preserve">  I’m the one who stood there beside Him.</w:t>
        <w:br/>
        <w:br/>
        <w:t>30‘By Him, all things worked together,</w:t>
        <w:br/>
        <w:t xml:space="preserve">  And He found joy in them all.</w:t>
        <w:br/>
        <w:t xml:space="preserve">  Each day that I stood there before Him,</w:t>
        <w:br/>
        <w:t xml:space="preserve">  In this, I also found much delight.</w:t>
        <w:br/>
        <w:t xml:space="preserve">  31Then He was pleased when He finished man’s home,</w:t>
        <w:br/>
        <w:t xml:space="preserve">  And over sons of men, He was happy.’</w:t>
        <w:br/>
        <w:br/>
        <w:t>32Now, listen to me, O my son:</w:t>
        <w:br/>
        <w:t xml:space="preserve">  Blest are those who are guarding his ways!</w:t>
        <w:br/>
        <w:t xml:space="preserve">  33Learn from wisdom and you’ll be wise…</w:t>
        <w:br/>
        <w:t xml:space="preserve">  Don’t cover it over!</w:t>
        <w:br/>
        <w:br/>
        <w:t>Blest is the man who listens to it…</w:t>
        <w:br/>
        <w:t xml:space="preserve">  The man who guards all its ways…</w:t>
        <w:br/>
        <w:t xml:space="preserve">  34The one who’s awake at its entrance each day,</w:t>
        <w:br/>
        <w:t xml:space="preserve">  And that pays close attention at its doors!</w:t>
        <w:br/>
        <w:br/>
        <w:t>35For, those who seek it find life</w:t>
        <w:br/>
        <w:t xml:space="preserve">  And receive the favor of God!</w:t>
        <w:br/>
        <w:t xml:space="preserve">  36But, those who are sinning against it</w:t>
        <w:br/>
        <w:t xml:space="preserve">  Are disrespecting their souls…</w:t>
        <w:br/>
        <w:t xml:space="preserve">  All who hate it are lovers of death.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