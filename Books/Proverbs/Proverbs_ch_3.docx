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3</w:t>
      </w:r>
    </w:p>
    <w:p>
      <w:pPr>
        <w:pStyle w:val="Normal"/>
      </w:pPr>
      <w:r>
        <w:t>1O son,</w:t>
        <w:br/>
        <w:br/>
        <w:t>Don’t forget the laws [that I’ve shown you],</w:t>
        <w:br/>
        <w:t xml:space="preserve">  And keep the things that I’ve said in your heart;</w:t>
        <w:br/>
        <w:t xml:space="preserve">  2For, this will add length to your life.</w:t>
        <w:br/>
        <w:t xml:space="preserve">  Yes, you’ll live [many] years,</w:t>
        <w:br/>
        <w:t xml:space="preserve">  And peace will be added to you.</w:t>
        <w:br/>
        <w:br/>
        <w:t>3May charity and faith never fail you…</w:t>
        <w:br/>
        <w:t xml:space="preserve">  If around your neck, you’ll tie them</w:t>
        <w:br/>
        <w:t xml:space="preserve">  And write them on the tablet of your heart,</w:t>
        <w:br/>
        <w:t xml:space="preserve">  4You’ll find the favor [of God].</w:t>
        <w:br/>
        <w:br/>
        <w:t>Before Jehovah and men</w:t>
        <w:br/>
        <w:t xml:space="preserve">  You should always plan to do what’s good.</w:t>
        <w:br/>
        <w:t xml:space="preserve">  5Wholeheartedly trust in your God,</w:t>
        <w:br/>
        <w:t xml:space="preserve">  And on your own wisdom, never rely.</w:t>
        <w:br/>
        <w:br/>
        <w:t>6Keep sight of [wisdom] in all of your ways;</w:t>
        <w:br/>
        <w:t xml:space="preserve">  For before you, she cuts a straight path.</w:t>
        <w:br/>
        <w:t xml:space="preserve">  7So, in your own skills, never trust…</w:t>
        <w:br/>
        <w:t xml:space="preserve">  Fear God and turn from all that’s bad.</w:t>
        <w:br/>
        <w:t xml:space="preserve">  8Then, healing will come to your body,</w:t>
        <w:br/>
        <w:t xml:space="preserve">  And care will be shown to your bones.</w:t>
        <w:br/>
        <w:br/>
        <w:t>9You must always honor Jehovah…</w:t>
        <w:br/>
        <w:t xml:space="preserve">  Work hard at doing what’s good.</w:t>
        <w:br/>
        <w:t xml:space="preserve">  As first fruits, offer Him your righteousness ways,</w:t>
        <w:br/>
        <w:t xml:space="preserve">  10Then with grain, your stores will be filled,</w:t>
        <w:br/>
        <w:t xml:space="preserve">  And wine will gush from your vats.</w:t>
        <w:br/>
        <w:br/>
        <w:t>11O son,</w:t>
        <w:br/>
        <w:br/>
        <w:t>Never treat Jehovah’s instructions lightly,</w:t>
        <w:br/>
        <w:t xml:space="preserve">  Or give up when He disciplines you.</w:t>
        <w:br/>
        <w:t xml:space="preserve">  12For Jehovah loves those who accept His correction,</w:t>
        <w:br/>
        <w:t xml:space="preserve">  And He whips those whom He welcomes as sons.</w:t>
        <w:br/>
        <w:br/>
        <w:t>13The man who finds wisdom is blest,</w:t>
        <w:br/>
        <w:t xml:space="preserve">  As is the mortal that’s smarter.</w:t>
        <w:br/>
        <w:t xml:space="preserve">  14She’s a better trade than silver or gold,</w:t>
        <w:br/>
        <w:t xml:space="preserve">  15And she’s worth more than all that’s expensive.</w:t>
        <w:br/>
        <w:br/>
        <w:t>Nothing of value is worth more than her;</w:t>
        <w:br/>
        <w:t xml:space="preserve">  16For long life and survival are in her right hand,</w:t>
        <w:br/>
        <w:t xml:space="preserve">  And in her left, is glory and wealth.</w:t>
        <w:br/>
        <w:br/>
        <w:t>Out of her mouth flows true justice;</w:t>
        <w:br/>
        <w:t xml:space="preserve">  On her tongue, there’s mercy and law.</w:t>
        <w:br/>
        <w:t xml:space="preserve">  17Goodness is found in her ways,</w:t>
        <w:br/>
        <w:t xml:space="preserve">  And all of her paths lead to peace.</w:t>
        <w:br/>
        <w:br/>
        <w:t>18She’s a tree of life to all who’ll grab hold</w:t>
        <w:br/>
        <w:t xml:space="preserve">  (Those leaning on her as they do on the Lord)…</w:t>
        <w:br/>
        <w:t xml:space="preserve">  They’re the ones who’ll get away safely.</w:t>
        <w:br/>
        <w:br/>
        <w:t>19For in wisdom, God founded the earth,</w:t>
        <w:br/>
        <w:t xml:space="preserve">  And with intelligence, He assembled the skies.</w:t>
        <w:br/>
        <w:t xml:space="preserve">  20By His perceptions, the valleys were formed,</w:t>
        <w:br/>
        <w:t xml:space="preserve">  As dew flowed down from the clouds.</w:t>
        <w:br/>
        <w:br/>
        <w:t>21So, don’t let my council slip by…</w:t>
        <w:br/>
        <w:t xml:space="preserve">  Pay attention and learn to gain insight;</w:t>
        <w:br/>
        <w:t xml:space="preserve">  22Then, the person you are will continue to live</w:t>
        <w:br/>
        <w:t xml:space="preserve">  And [God’s] favor will be tied ‘round your neck.</w:t>
        <w:br/>
        <w:t xml:space="preserve">  For, to your flesh, this brings healing,</w:t>
        <w:br/>
        <w:t xml:space="preserve">  And comfort to all of your bones.</w:t>
        <w:br/>
        <w:br/>
        <w:t>23Then, peace will follow in all of your ways,</w:t>
        <w:br/>
        <w:t xml:space="preserve">  And your feet will never be stumbled.</w:t>
        <w:br/>
        <w:t xml:space="preserve">  24When you sit, it’ll be without any fear;</w:t>
        <w:br/>
        <w:t xml:space="preserve">  And when you lie down, your sleep will bring rest.</w:t>
        <w:br/>
        <w:br/>
        <w:t>25You won’t tremble at terrible things,</w:t>
        <w:br/>
        <w:t xml:space="preserve">  Nor will the godless push you aside.</w:t>
        <w:br/>
        <w:t xml:space="preserve">  26For Jehovah will watch all your ways</w:t>
        <w:br/>
        <w:t xml:space="preserve">  And make straight paths for your feet,</w:t>
        <w:br/>
        <w:t xml:space="preserve">  So you’ll never stumble and fall.</w:t>
        <w:br/>
        <w:br/>
        <w:t>27And don’t overlook those who are poor</w:t>
        <w:br/>
        <w:t xml:space="preserve">  When you have what they need in your hands.</w:t>
        <w:br/>
        <w:t xml:space="preserve">  28Don’t say, ‘You should come back tomorrow…</w:t>
        <w:br/>
        <w:t xml:space="preserve">  I’ll give you what you need at some other time.’</w:t>
        <w:br/>
        <w:t xml:space="preserve">  Give them what’s good when you have it,</w:t>
        <w:br/>
        <w:t xml:space="preserve">  So you’ll never see the birth of what’s evil.</w:t>
        <w:br/>
        <w:br/>
        <w:t>29And never plot to do bad to a friend,</w:t>
        <w:br/>
        <w:t xml:space="preserve">  Or to those with whom you must travel…</w:t>
        <w:br/>
        <w:t xml:space="preserve">  Those who’ve put trust in you.</w:t>
        <w:br/>
        <w:t xml:space="preserve">  30Nor should you quarrel without a good reason,</w:t>
        <w:br/>
        <w:t xml:space="preserve">  So people don’t try to get even.</w:t>
        <w:br/>
        <w:br/>
        <w:t>31Don’t follow the evil of those you despise,</w:t>
        <w:br/>
        <w:t xml:space="preserve">  Or ever be jealous of the bad things they do.</w:t>
        <w:br/>
        <w:t xml:space="preserve">  32Since Jehovah considers lawbreakers unclean,</w:t>
        <w:br/>
        <w:t xml:space="preserve">  The righteous should not sit among them.</w:t>
        <w:br/>
        <w:br/>
        <w:t>33The houses of those who show no respect</w:t>
        <w:br/>
        <w:t xml:space="preserve">  Have all been cursed by the Lord,</w:t>
        <w:br/>
        <w:t xml:space="preserve">  While the homes of the righteous are blest.</w:t>
        <w:br/>
        <w:t xml:space="preserve">  34For Jehovah opposes the proud,</w:t>
        <w:br/>
        <w:t xml:space="preserve">  And shows favor to those who are humble.</w:t>
        <w:br/>
        <w:t xml:space="preserve">  35So the wise will inherit all glory,</w:t>
        <w:br/>
        <w:t xml:space="preserve">  While the godless will just get dishonor.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