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1</w:t>
      </w:r>
    </w:p>
    <w:p>
      <w:pPr>
        <w:pStyle w:val="Normal"/>
      </w:pPr>
      <w:r>
        <w:t>1These are the proverbs of Solomon, son of David, who reigned over IsraEl.</w:t>
        <w:br/>
        <w:br/>
        <w:t>2To get to be wise and to truly learn,</w:t>
        <w:br/>
        <w:t xml:space="preserve">  You must understand intelligent words.</w:t>
        <w:br/>
        <w:t xml:space="preserve">  3[You must see how] words can be shifted and turned,</w:t>
        <w:br/>
        <w:t xml:space="preserve">  And used to unlock enigmas.</w:t>
        <w:br/>
        <w:br/>
        <w:t>You must also understand true justice…</w:t>
        <w:br/>
        <w:t xml:space="preserve">  How to make judgments that are straight,</w:t>
        <w:br/>
        <w:t xml:space="preserve">  4So that all your decisions can be guileless and wise.</w:t>
        <w:br/>
        <w:t xml:space="preserve">  Yet, you must perceive and reflect like a child.</w:t>
        <w:br/>
        <w:br/>
        <w:t>5Yes, if you’ll listen, the wise will get wiser</w:t>
        <w:br/>
        <w:t xml:space="preserve">  And receive intelligent guidance.</w:t>
        <w:br/>
        <w:t xml:space="preserve">  6You’ll understand dark illustrations…</w:t>
        <w:br/>
        <w:t xml:space="preserve">  The sayings of the wise and enigmas.</w:t>
        <w:br/>
        <w:br/>
        <w:t>7True wisdom starts with the fear of Jehovah;</w:t>
        <w:br/>
        <w:t xml:space="preserve">  And all who follow that rule</w:t>
        <w:br/>
        <w:t xml:space="preserve">  Will be understanding and good,</w:t>
        <w:br/>
        <w:t xml:space="preserve">  Since perception begins with reverence for God.</w:t>
        <w:br/>
        <w:t xml:space="preserve">  For, those who fail to respect Him,</w:t>
        <w:br/>
        <w:t xml:space="preserve">  Treat wisdom and learning with contempt.</w:t>
        <w:br/>
        <w:br/>
        <w:br/>
        <w:t>8Hear, O son, the laws of your father,</w:t>
        <w:br/>
        <w:t xml:space="preserve">  And don’t reject the rules of your mother.</w:t>
        <w:br/>
        <w:t xml:space="preserve">  9Then, a garland of favor, you’ll get for your head,</w:t>
        <w:br/>
        <w:t xml:space="preserve">  And a gold chain for your neck.</w:t>
        <w:br/>
        <w:br/>
        <w:br/>
        <w:t>10O son,</w:t>
        <w:br/>
        <w:br/>
        <w:t>Don’t let the godless lead you astray,</w:t>
        <w:br/>
        <w:t xml:space="preserve">  And don’t follow their ways.</w:t>
        <w:br/>
        <w:t xml:space="preserve">  11For they’ll offer you comforting words and then say:</w:t>
        <w:br/>
        <w:br/>
        <w:t xml:space="preserve">  ‘Come with us and we’ll [shed] blood!</w:t>
        <w:br/>
        <w:t xml:space="preserve">    For we’ll treat the righteous unfairly,</w:t>
        <w:br/>
        <w:t xml:space="preserve">    Then we’ll hide their bodies under the ground.</w:t>
        <w:br/>
        <w:br/>
        <w:t xml:space="preserve">  12‘Like the grave, we’ll swallow them down still alive,</w:t>
        <w:br/>
        <w:t xml:space="preserve">    And remove their memory from the land.</w:t>
        <w:br/>
        <w:t xml:space="preserve">    13Then we’ll take all their things that have value,</w:t>
        <w:br/>
        <w:t xml:space="preserve">    And fill our houses with loot.</w:t>
        <w:br/>
        <w:t xml:space="preserve">    14So, come with us and join what we do,</w:t>
        <w:br/>
        <w:t xml:space="preserve">    And we’ll each gain large sacks of money!’</w:t>
        <w:br/>
        <w:br/>
        <w:t>15But, don’t ever follow their ways…</w:t>
        <w:br/>
        <w:t xml:space="preserve">  Turn your feet from their paths!</w:t>
        <w:br/>
        <w:t xml:space="preserve">  16For their feet always run to do evil,</w:t>
        <w:br/>
        <w:t xml:space="preserve">  And they’re quick to shed blood.</w:t>
        <w:br/>
        <w:br/>
        <w:t>17Haven’t they wrongfully spread out their traps,</w:t>
        <w:br/>
        <w:t xml:space="preserve">  As would be done to catch birds…</w:t>
        <w:br/>
        <w:t xml:space="preserve">  18Then murder to gain evil treasures?</w:t>
        <w:br/>
        <w:t xml:space="preserve">  19Yes, these are the ways of the unrighteousness;</w:t>
        <w:br/>
        <w:t xml:space="preserve">  And because of their lack of respect,</w:t>
        <w:br/>
        <w:t xml:space="preserve">  They’re bringing destruction upon their own lives.</w:t>
        <w:br/>
        <w:br/>
        <w:br/>
        <w:t>20However, the praises of wisdom are sung in the streets…</w:t>
        <w:br/>
        <w:t xml:space="preserve">  She’s celebrated in all public places.</w:t>
        <w:br/>
        <w:t xml:space="preserve">  21For she shouts aloud from the tops of the walls,</w:t>
        <w:br/>
        <w:t xml:space="preserve">  And at city gates, she courageously says:</w:t>
        <w:br/>
        <w:br/>
        <w:t xml:space="preserve">  22‘As long as the honest have justice,</w:t>
        <w:br/>
        <w:t xml:space="preserve">    They’ll never be shamed.</w:t>
        <w:br/>
        <w:br/>
        <w:t xml:space="preserve">  ‘But the insolent fools who crave [what’s not theirs],</w:t>
        <w:br/>
        <w:t xml:space="preserve">    And those who don’t fear [God]</w:t>
        <w:br/>
        <w:t xml:space="preserve">    Are the ones who are lacking good sense…</w:t>
        <w:br/>
        <w:t xml:space="preserve">    23So, they’ll be disciplined.</w:t>
        <w:br/>
        <w:br/>
        <w:t xml:space="preserve">  ‘{Look!} Now I’ll set free the sayings of my spirit,</w:t>
        <w:br/>
        <w:t xml:space="preserve">    And to teach you, I’ll be speaking [wise] words.</w:t>
        <w:br/>
        <w:br/>
        <w:t xml:space="preserve">  24‘Although I called out to you, you didn’t obey…</w:t>
        <w:br/>
        <w:t xml:space="preserve">    I explained it, but you wouldn’t listen.</w:t>
        <w:br/>
        <w:t xml:space="preserve">    25You’ve ignored all my council,</w:t>
        <w:br/>
        <w:t xml:space="preserve">    And to my scolding, you’ve paid no attention.</w:t>
        <w:br/>
        <w:t xml:space="preserve">    26So I’ll laugh when you’re destroyed,</w:t>
        <w:br/>
        <w:t xml:space="preserve">    And I’ll shout in joy at your ruin.</w:t>
        <w:br/>
        <w:br/>
        <w:t xml:space="preserve">  27‘Yes, when troublesome times come upon you,</w:t>
        <w:br/>
        <w:t xml:space="preserve">    And in a blast, you’re quickly undone…</w:t>
        <w:br/>
        <w:t xml:space="preserve">    When you’re oppressed and assaulted,</w:t>
        <w:br/>
        <w:t xml:space="preserve">    28And you feel the need to cry out to me,</w:t>
        <w:br/>
        <w:t xml:space="preserve">    I won’t listen to you.</w:t>
        <w:br/>
        <w:br/>
        <w:t xml:space="preserve">  ‘For when evil men search, they can’t find me,</w:t>
        <w:br/>
        <w:t xml:space="preserve">    29Because they’ve detested what’s wise,</w:t>
        <w:br/>
        <w:t xml:space="preserve">    And they’ve failed to show fear for Jehovah.</w:t>
        <w:br/>
        <w:br/>
        <w:t xml:space="preserve">  30‘To my council, they chose not to listen,</w:t>
        <w:br/>
        <w:t xml:space="preserve">    And when they were scolded, they sneered.</w:t>
        <w:br/>
        <w:t xml:space="preserve">    31So they’ll have to eat their own fruitage,</w:t>
        <w:br/>
        <w:t xml:space="preserve">    And ever after, they’ll be disrespected.</w:t>
        <w:br/>
        <w:br/>
        <w:t xml:space="preserve">  32‘Because they’ve done wrong to the simple,</w:t>
        <w:br/>
        <w:t xml:space="preserve">    They’ll soon be destroyed…</w:t>
        <w:br/>
        <w:t xml:space="preserve">    Yes, after they’re tried, they’ll be slaughtered.</w:t>
        <w:br/>
        <w:t xml:space="preserve">    33But, those who’ve chosen to listen to me</w:t>
        <w:br/>
        <w:t xml:space="preserve">    Have camped in peace, and never fear what’s bad.’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2</w:t>
      </w:r>
    </w:p>
    <w:p>
      <w:pPr>
        <w:pStyle w:val="Normal"/>
      </w:pPr>
      <w:r>
        <w:t>1O son,</w:t>
        <w:br/>
        <w:br/>
        <w:t>Hear the things that I’m saying…</w:t>
        <w:br/>
        <w:t xml:space="preserve">  Take them and hide them within you.</w:t>
        <w:br/>
        <w:t xml:space="preserve">  2Your ears should obey these wise sayings…</w:t>
        <w:br/>
        <w:t xml:space="preserve">  Understand them and put them deep in your heart,</w:t>
        <w:br/>
        <w:t xml:space="preserve">  Then pass them along to your sons.</w:t>
        <w:br/>
        <w:br/>
        <w:t>3If you should call out for wisdom,</w:t>
        <w:br/>
        <w:t xml:space="preserve">  And if you’ll seek understanding…</w:t>
        <w:br/>
        <w:t xml:space="preserve">  4If you’ll search for perception like treasure,</w:t>
        <w:br/>
        <w:t xml:space="preserve">  5You’ll learn the fear of the Lord</w:t>
        <w:br/>
        <w:t xml:space="preserve">  And find the knowledge of God.</w:t>
        <w:br/>
        <w:t xml:space="preserve">  6For, wisdom comes from Jehovah…</w:t>
        <w:br/>
        <w:t xml:space="preserve">  In His presence, you’ll find understanding and knowledge.</w:t>
        <w:br/>
        <w:br/>
        <w:t>7For those who are walking straight paths,</w:t>
        <w:br/>
        <w:t xml:space="preserve">  He has treasured away their salvation,</w:t>
        <w:br/>
        <w:t xml:space="preserve">  And He’ll shield them wherever they travel,</w:t>
        <w:br/>
        <w:t xml:space="preserve">  8Since He guards the ways of the righteous,</w:t>
        <w:br/>
        <w:t xml:space="preserve">  And protects those who show Him respect.</w:t>
        <w:br/>
        <w:t xml:space="preserve">  9Then, you’ll understand justice and judgments,</w:t>
        <w:br/>
        <w:t xml:space="preserve">  And set yourself on a course to do good.</w:t>
        <w:br/>
        <w:br/>
        <w:t>10Now, should you decide to make wisdom your goal…</w:t>
        <w:br/>
        <w:t xml:space="preserve">  If your soul decides to search for perception…</w:t>
        <w:br/>
        <w:t xml:space="preserve">  11If you’ll choose to follow good council,</w:t>
        <w:br/>
        <w:t xml:space="preserve">  And if you’ll be careful to do holy things…</w:t>
        <w:br/>
        <w:t xml:space="preserve">  12From evil ways, this will save you,</w:t>
        <w:br/>
        <w:t xml:space="preserve">  And from [the wiles] of men who tell lies.</w:t>
        <w:br/>
        <w:br/>
        <w:t>13They’re the ones who’ve abandoned straight paths,</w:t>
        <w:br/>
        <w:t xml:space="preserve">  And in ways of darkness, they’ve chosen to walk.</w:t>
        <w:br/>
        <w:t xml:space="preserve">  14For, badness is what makes them happy,</w:t>
        <w:br/>
        <w:t xml:space="preserve">  And about what’s perverse, they rejoice.</w:t>
        <w:br/>
        <w:t xml:space="preserve">  15All of their pathways are crooked,</w:t>
        <w:br/>
        <w:t xml:space="preserve">  And curved are all of their tracks.</w:t>
        <w:br/>
        <w:t xml:space="preserve">  16Away from straight paths, they’ll lead you,</w:t>
        <w:br/>
        <w:t xml:space="preserve">  And from righteous plans, they’ll drive you away.</w:t>
        <w:br/>
        <w:br/>
        <w:t>So, don’t let bad council mislead you…</w:t>
        <w:br/>
        <w:t xml:space="preserve">  17Rather, [follow] the things that you’ve learned since your youth,</w:t>
        <w:br/>
        <w:t xml:space="preserve">  And don’t overlook God’s Sacred Agreement.</w:t>
        <w:br/>
        <w:br/>
        <w:t>18There are women who put death near their homes,</w:t>
        <w:br/>
        <w:t xml:space="preserve">  For the things that they do lead to the grave.</w:t>
        <w:br/>
        <w:t xml:space="preserve">  19Those who approach them will never return,</w:t>
        <w:br/>
        <w:t xml:space="preserve">  For they’ll not turn back to straight paths…</w:t>
        <w:br/>
        <w:t xml:space="preserve">  From the road of life, they’ve strayed.</w:t>
        <w:br/>
        <w:br/>
        <w:t>20But, smooth are the roads that the righteous have found;</w:t>
        <w:br/>
        <w:t xml:space="preserve">  For the meek will inherit the land,</w:t>
        <w:br/>
        <w:t xml:space="preserve">  And the honest are those who’ll remain there.</w:t>
        <w:br/>
        <w:t xml:space="preserve">  21Then, only the upright will camp in the land,</w:t>
        <w:br/>
        <w:t xml:space="preserve">  And those who’ll remain are the holy.</w:t>
        <w:br/>
        <w:t xml:space="preserve">  22Disrespectful ways will be gone,</w:t>
        <w:br/>
        <w:t xml:space="preserve">  And those who break laws will be banished.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3</w:t>
      </w:r>
    </w:p>
    <w:p>
      <w:pPr>
        <w:pStyle w:val="Normal"/>
      </w:pPr>
      <w:r>
        <w:t>1O son,</w:t>
        <w:br/>
        <w:br/>
        <w:t>Don’t forget the laws [that I’ve shown you],</w:t>
        <w:br/>
        <w:t xml:space="preserve">  And keep the things that I’ve said in your heart;</w:t>
        <w:br/>
        <w:t xml:space="preserve">  2For, this will add length to your life.</w:t>
        <w:br/>
        <w:t xml:space="preserve">  Yes, you’ll live [many] years,</w:t>
        <w:br/>
        <w:t xml:space="preserve">  And peace will be added to you.</w:t>
        <w:br/>
        <w:br/>
        <w:t>3May charity and faith never fail you…</w:t>
        <w:br/>
        <w:t xml:space="preserve">  If around your neck, you’ll tie them</w:t>
        <w:br/>
        <w:t xml:space="preserve">  And write them on the tablet of your heart,</w:t>
        <w:br/>
        <w:t xml:space="preserve">  4You’ll find the favor [of God].</w:t>
        <w:br/>
        <w:br/>
        <w:t>Before Jehovah and men</w:t>
        <w:br/>
        <w:t xml:space="preserve">  You should always plan to do what’s good.</w:t>
        <w:br/>
        <w:t xml:space="preserve">  5Wholeheartedly trust in your God,</w:t>
        <w:br/>
        <w:t xml:space="preserve">  And on your own wisdom, never rely.</w:t>
        <w:br/>
        <w:br/>
        <w:t>6Keep sight of [wisdom] in all of your ways;</w:t>
        <w:br/>
        <w:t xml:space="preserve">  For before you, she cuts a straight path.</w:t>
        <w:br/>
        <w:t xml:space="preserve">  7So, in your own skills, never trust…</w:t>
        <w:br/>
        <w:t xml:space="preserve">  Fear God and turn from all that’s bad.</w:t>
        <w:br/>
        <w:t xml:space="preserve">  8Then, healing will come to your body,</w:t>
        <w:br/>
        <w:t xml:space="preserve">  And care will be shown to your bones.</w:t>
        <w:br/>
        <w:br/>
        <w:t>9You must always honor Jehovah…</w:t>
        <w:br/>
        <w:t xml:space="preserve">  Work hard at doing what’s good.</w:t>
        <w:br/>
        <w:t xml:space="preserve">  As first fruits, offer Him your righteousness ways,</w:t>
        <w:br/>
        <w:t xml:space="preserve">  10Then with grain, your stores will be filled,</w:t>
        <w:br/>
        <w:t xml:space="preserve">  And wine will gush from your vats.</w:t>
        <w:br/>
        <w:br/>
        <w:t>11O son,</w:t>
        <w:br/>
        <w:br/>
        <w:t>Never treat Jehovah’s instructions lightly,</w:t>
        <w:br/>
        <w:t xml:space="preserve">  Or give up when He disciplines you.</w:t>
        <w:br/>
        <w:t xml:space="preserve">  12For Jehovah loves those who accept His correction,</w:t>
        <w:br/>
        <w:t xml:space="preserve">  And He whips those whom He welcomes as sons.</w:t>
        <w:br/>
        <w:br/>
        <w:t>13The man who finds wisdom is blest,</w:t>
        <w:br/>
        <w:t xml:space="preserve">  As is the mortal that’s smarter.</w:t>
        <w:br/>
        <w:t xml:space="preserve">  14She’s a better trade than silver or gold,</w:t>
        <w:br/>
        <w:t xml:space="preserve">  15And she’s worth more than all that’s expensive.</w:t>
        <w:br/>
        <w:br/>
        <w:t>Nothing of value is worth more than her;</w:t>
        <w:br/>
        <w:t xml:space="preserve">  16For long life and survival are in her right hand,</w:t>
        <w:br/>
        <w:t xml:space="preserve">  And in her left, is glory and wealth.</w:t>
        <w:br/>
        <w:br/>
        <w:t>Out of her mouth flows true justice;</w:t>
        <w:br/>
        <w:t xml:space="preserve">  On her tongue, there’s mercy and law.</w:t>
        <w:br/>
        <w:t xml:space="preserve">  17Goodness is found in her ways,</w:t>
        <w:br/>
        <w:t xml:space="preserve">  And all of her paths lead to peace.</w:t>
        <w:br/>
        <w:br/>
        <w:t>18She’s a tree of life to all who’ll grab hold</w:t>
        <w:br/>
        <w:t xml:space="preserve">  (Those leaning on her as they do on the Lord)…</w:t>
        <w:br/>
        <w:t xml:space="preserve">  They’re the ones who’ll get away safely.</w:t>
        <w:br/>
        <w:br/>
        <w:t>19For in wisdom, God founded the earth,</w:t>
        <w:br/>
        <w:t xml:space="preserve">  And with intelligence, He assembled the skies.</w:t>
        <w:br/>
        <w:t xml:space="preserve">  20By His perceptions, the valleys were formed,</w:t>
        <w:br/>
        <w:t xml:space="preserve">  As dew flowed down from the clouds.</w:t>
        <w:br/>
        <w:br/>
        <w:t>21So, don’t let my council slip by…</w:t>
        <w:br/>
        <w:t xml:space="preserve">  Pay attention and learn to gain insight;</w:t>
        <w:br/>
        <w:t xml:space="preserve">  22Then, the person you are will continue to live</w:t>
        <w:br/>
        <w:t xml:space="preserve">  And [God’s] favor will be tied ‘round your neck.</w:t>
        <w:br/>
        <w:t xml:space="preserve">  For, to your flesh, this brings healing,</w:t>
        <w:br/>
        <w:t xml:space="preserve">  And comfort to all of your bones.</w:t>
        <w:br/>
        <w:br/>
        <w:t>23Then, peace will follow in all of your ways,</w:t>
        <w:br/>
        <w:t xml:space="preserve">  And your feet will never be stumbled.</w:t>
        <w:br/>
        <w:t xml:space="preserve">  24When you sit, it’ll be without any fear;</w:t>
        <w:br/>
        <w:t xml:space="preserve">  And when you lie down, your sleep will bring rest.</w:t>
        <w:br/>
        <w:br/>
        <w:t>25You won’t tremble at terrible things,</w:t>
        <w:br/>
        <w:t xml:space="preserve">  Nor will the godless push you aside.</w:t>
        <w:br/>
        <w:t xml:space="preserve">  26For Jehovah will watch all your ways</w:t>
        <w:br/>
        <w:t xml:space="preserve">  And make straight paths for your feet,</w:t>
        <w:br/>
        <w:t xml:space="preserve">  So you’ll never stumble and fall.</w:t>
        <w:br/>
        <w:br/>
        <w:t>27And don’t overlook those who are poor</w:t>
        <w:br/>
        <w:t xml:space="preserve">  When you have what they need in your hands.</w:t>
        <w:br/>
        <w:t xml:space="preserve">  28Don’t say, ‘You should come back tomorrow…</w:t>
        <w:br/>
        <w:t xml:space="preserve">  I’ll give you what you need at some other time.’</w:t>
        <w:br/>
        <w:t xml:space="preserve">  Give them what’s good when you have it,</w:t>
        <w:br/>
        <w:t xml:space="preserve">  So you’ll never see the birth of what’s evil.</w:t>
        <w:br/>
        <w:br/>
        <w:t>29And never plot to do bad to a friend,</w:t>
        <w:br/>
        <w:t xml:space="preserve">  Or to those with whom you must travel…</w:t>
        <w:br/>
        <w:t xml:space="preserve">  Those who’ve put trust in you.</w:t>
        <w:br/>
        <w:t xml:space="preserve">  30Nor should you quarrel without a good reason,</w:t>
        <w:br/>
        <w:t xml:space="preserve">  So people don’t try to get even.</w:t>
        <w:br/>
        <w:br/>
        <w:t>31Don’t follow the evil of those you despise,</w:t>
        <w:br/>
        <w:t xml:space="preserve">  Or ever be jealous of the bad things they do.</w:t>
        <w:br/>
        <w:t xml:space="preserve">  32Since Jehovah considers lawbreakers unclean,</w:t>
        <w:br/>
        <w:t xml:space="preserve">  The righteous should not sit among them.</w:t>
        <w:br/>
        <w:br/>
        <w:t>33The houses of those who show no respect</w:t>
        <w:br/>
        <w:t xml:space="preserve">  Have all been cursed by the Lord,</w:t>
        <w:br/>
        <w:t xml:space="preserve">  While the homes of the righteous are blest.</w:t>
        <w:br/>
        <w:t xml:space="preserve">  34For Jehovah opposes the proud,</w:t>
        <w:br/>
        <w:t xml:space="preserve">  And shows favor to those who are humble.</w:t>
        <w:br/>
        <w:t xml:space="preserve">  35So the wise will inherit all glory,</w:t>
        <w:br/>
        <w:t xml:space="preserve">  While the godless will just get dishonor.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4</w:t>
      </w:r>
    </w:p>
    <w:p>
      <w:pPr>
        <w:pStyle w:val="Normal"/>
      </w:pPr>
      <w:r>
        <w:t>1O child,</w:t>
        <w:br/>
        <w:br/>
        <w:t>Hear the words of your father!</w:t>
        <w:br/>
        <w:t xml:space="preserve">  Listen, so you can gain insight!</w:t>
        <w:br/>
        <w:t xml:space="preserve">  2For I’m going to give you a gift,</w:t>
        <w:br/>
        <w:t xml:space="preserve">  And from these instructions, don’t stray!</w:t>
        <w:br/>
        <w:br/>
        <w:t>3I was also the son of a father,</w:t>
        <w:br/>
        <w:t xml:space="preserve">  And one who was loved by his mother;</w:t>
        <w:br/>
        <w:t xml:space="preserve">  4So, by them both, I was taught.</w:t>
        <w:br/>
        <w:t xml:space="preserve">  [They said], ‘Keep our words in your heart…</w:t>
        <w:br/>
        <w:t xml:space="preserve">  Don’t forget our instructions!</w:t>
        <w:br/>
        <w:t xml:space="preserve">  5You should seek knowledge and wisdom…</w:t>
        <w:br/>
        <w:t xml:space="preserve">  Don’t forget or ignore the words from our mouths,</w:t>
        <w:br/>
        <w:t xml:space="preserve">  Or ever turn aside from these things!</w:t>
        <w:br/>
        <w:t xml:space="preserve">  6Stick with this way, don’t leave it…</w:t>
        <w:br/>
        <w:t xml:space="preserve">  Love it with passion and you’ll be kept [safe].’</w:t>
        <w:br/>
        <w:br/>
        <w:t>7Wisdom is the basis for all [that’s good];</w:t>
        <w:br/>
        <w:t xml:space="preserve">  So with all you acquire, gain wisdom!</w:t>
        <w:br/>
        <w:t xml:space="preserve">  And among all the things you possess,</w:t>
        <w:br/>
        <w:t xml:space="preserve">  Be sure that you gain understanding!</w:t>
        <w:br/>
        <w:t xml:space="preserve">  8Build her a fort and she’ll lift you…</w:t>
        <w:br/>
        <w:t xml:space="preserve">  Hold her in esteem and she’ll watch over you…</w:t>
        <w:br/>
        <w:t xml:space="preserve">  She’ll place a garland on your head…</w:t>
        <w:br/>
        <w:t xml:space="preserve">  9A luxurious crown that will shield you.</w:t>
        <w:br/>
        <w:br/>
        <w:t>10Hear, O son, and receive all my words;</w:t>
        <w:br/>
        <w:t xml:space="preserve">  For they’ll multiply the years of your life,</w:t>
        <w:br/>
        <w:t xml:space="preserve">  And many ways, you’ll then understand.</w:t>
        <w:br/>
        <w:br/>
        <w:t>11I’m teaching you the ways of the wise…</w:t>
        <w:br/>
        <w:t xml:space="preserve">  On you, I’m piling tracks that are straight,</w:t>
        <w:br/>
        <w:t xml:space="preserve">  12So the ways that you go won’t hem you in,</w:t>
        <w:br/>
        <w:t xml:space="preserve">  Or ever be a block to your footsteps;</w:t>
        <w:br/>
        <w:t xml:space="preserve">  Thus, when you must run, you won’t tire.</w:t>
        <w:br/>
        <w:br/>
        <w:t>13Grab my instructions and don’t let them go…</w:t>
        <w:br/>
        <w:t xml:space="preserve">  Hold them tight for yourself and your life!</w:t>
        <w:br/>
        <w:br/>
        <w:t>14Don’t follow in the ways of the godless</w:t>
        <w:br/>
        <w:t xml:space="preserve">  Or be jealous of the ways of lawbreakers.</w:t>
        <w:br/>
        <w:t xml:space="preserve">  15Don’t go to places where they hang out…</w:t>
        <w:br/>
        <w:t xml:space="preserve">  16Yes, alter your course and divert;</w:t>
        <w:br/>
        <w:t xml:space="preserve">  For they won’t sleep until they’ve done wrong.</w:t>
        <w:br/>
        <w:t xml:space="preserve">  And since they can’t sleep, they don’t go to bed…</w:t>
        <w:br/>
        <w:t xml:space="preserve">  17On the grain of irreverence, they feed,</w:t>
        <w:br/>
        <w:t xml:space="preserve">  And on the wine of lawless ways, they get drunk.</w:t>
        <w:br/>
        <w:br/>
        <w:t>18But the ways of the righteous are like light…</w:t>
        <w:br/>
        <w:t xml:space="preserve">  They illuminate and shine until morning.</w:t>
        <w:br/>
        <w:t xml:space="preserve">  19While the ways of the irreverent are dark,</w:t>
        <w:br/>
        <w:t xml:space="preserve">  And they don’t know how often they stumble.</w:t>
        <w:br/>
        <w:br/>
        <w:t>20O son,</w:t>
        <w:br/>
        <w:br/>
        <w:t>Pay attention to the things that I’m saying</w:t>
        <w:br/>
        <w:t xml:space="preserve">  And listen to my words with your ears;</w:t>
        <w:br/>
        <w:t xml:space="preserve">  21For then, your wells won’t fail you.</w:t>
        <w:br/>
        <w:t xml:space="preserve">  Yes, store them deep in your heart,</w:t>
        <w:br/>
        <w:t xml:space="preserve">  22For those who find them will live,</w:t>
        <w:br/>
        <w:t xml:space="preserve">  And to your flesh, they’ll bring healing.</w:t>
        <w:br/>
        <w:br/>
        <w:t>23With all the things that you guard,</w:t>
        <w:br/>
        <w:t xml:space="preserve">  Pay close attention to your heart,</w:t>
        <w:br/>
        <w:t xml:space="preserve">  Because it’s the source of your life.</w:t>
        <w:br/>
        <w:br/>
        <w:t>24From your mouth, remove all that’s crooked,</w:t>
        <w:br/>
        <w:t xml:space="preserve">  And keep unrighteous lips far away.</w:t>
        <w:br/>
        <w:t xml:space="preserve">  25Let your eyes always look straight ahead…</w:t>
        <w:br/>
        <w:t xml:space="preserve">  And don’t let their lids wink at injustice.</w:t>
        <w:br/>
        <w:br/>
        <w:t>26Make straight tracks for your feet,</w:t>
        <w:br/>
        <w:t xml:space="preserve">  And straighten out all of your paths.</w:t>
        <w:br/>
        <w:t xml:space="preserve">  27Don’t turn aside to the right or the left…</w:t>
        <w:br/>
        <w:t xml:space="preserve">  Just turn your feet from what’s bad.</w:t>
        <w:br/>
        <w:t xml:space="preserve">  For God knows the ways that are righteous,</w:t>
        <w:br/>
        <w:t xml:space="preserve">  And those who pervert them, He puts on His left.</w:t>
        <w:br/>
        <w:t xml:space="preserve">  But if you’ll choose to make your tracks straight,</w:t>
        <w:br/>
        <w:t xml:space="preserve">  He’ll lead you in ways that bring peace.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5</w:t>
      </w:r>
    </w:p>
    <w:p>
      <w:pPr>
        <w:pStyle w:val="Normal"/>
      </w:pPr>
      <w:r>
        <w:t>1O son,</w:t>
        <w:br/>
        <w:br/>
        <w:t>Pay attention to my wisdom</w:t>
        <w:br/>
        <w:t xml:space="preserve">  And lend your ears to my words</w:t>
        <w:br/>
        <w:t xml:space="preserve">  So that you can understand clearly…</w:t>
        <w:br/>
        <w:t xml:space="preserve">  2Then my lips will tell you the things I’ve perceived.</w:t>
        <w:br/>
        <w:br/>
        <w:t>To bad women, you should pay no attention!</w:t>
        <w:br/>
        <w:t xml:space="preserve">  3For the lips of a whore drip with honey,</w:t>
        <w:br/>
        <w:t xml:space="preserve">  Which may fatten the throat for a while…</w:t>
        <w:br/>
        <w:t xml:space="preserve">  4But then, you’ll find them more bitter than bile</w:t>
        <w:br/>
        <w:t xml:space="preserve">  And sharper than a double-edged sword.</w:t>
        <w:br/>
        <w:br/>
        <w:t>5Foolish are the feet of those turning to her,</w:t>
        <w:br/>
        <w:t xml:space="preserve">  For this leads to death and the grave…</w:t>
        <w:br/>
        <w:t xml:space="preserve">  And the tracks aren’t easily noticed.</w:t>
        <w:br/>
        <w:t xml:space="preserve">  6Her ways don’t lead to life,</w:t>
        <w:br/>
        <w:t xml:space="preserve">  And the tracks that she makes are slippery and dark.</w:t>
        <w:br/>
        <w:br/>
        <w:t>7O son, please listen to me…</w:t>
        <w:br/>
        <w:t xml:space="preserve">  Don’t ignore these things that I’m saying!</w:t>
        <w:br/>
        <w:t xml:space="preserve">  8From them, you should stay far away…</w:t>
        <w:br/>
        <w:t xml:space="preserve">  Don’t approach the doors to their homes</w:t>
        <w:br/>
        <w:t xml:space="preserve">  9So you don’t pass your life onto others</w:t>
        <w:br/>
        <w:t xml:space="preserve">  And share your vigor with those who lack mercy.</w:t>
        <w:br/>
        <w:br/>
        <w:t>10No, don’t fill a stranger with your vigor…</w:t>
        <w:br/>
        <w:t xml:space="preserve">  Your strength shouldn’t enter [a whore]…</w:t>
        <w:br/>
        <w:t xml:space="preserve">  11For you’ll then be sorry when your flesh falls away.</w:t>
        <w:br/>
        <w:t xml:space="preserve">  12And you’ll say:</w:t>
        <w:br/>
        <w:br/>
        <w:t xml:space="preserve">  ‘How I hated to be told…</w:t>
        <w:br/>
        <w:t xml:space="preserve">    How discipline [bothered] my heart…</w:t>
        <w:br/>
        <w:t xml:space="preserve">    13So I wouldn’t accept their correction,</w:t>
        <w:br/>
        <w:t xml:space="preserve">    And my ears wouldn’t hear the things I was taught.</w:t>
        <w:br/>
        <w:t xml:space="preserve">    14So, little by little, I fell into bad</w:t>
        <w:br/>
        <w:t xml:space="preserve">    And away from [God’s] congregation.’</w:t>
        <w:br/>
        <w:br/>
        <w:t>15O son,</w:t>
        <w:br/>
        <w:br/>
        <w:t>Drink water from your own jar…</w:t>
        <w:br/>
        <w:t xml:space="preserve">  Just that which flows from your own well!</w:t>
        <w:br/>
        <w:t xml:space="preserve">  16Let the waters of your springs overflow…</w:t>
        <w:br/>
        <w:t xml:space="preserve">  Carry your own water when you go to the squares!</w:t>
        <w:br/>
        <w:br/>
        <w:t>17Let it be yours all alone…</w:t>
        <w:br/>
        <w:t xml:space="preserve">  Don’t share it with strangers!</w:t>
        <w:br/>
        <w:t xml:space="preserve">  18Let your spring be just yours alone,</w:t>
        <w:br/>
        <w:t xml:space="preserve">  And find joy in the wife of your youth…</w:t>
        <w:br/>
        <w:t xml:space="preserve">  19Your favorite filly, and your friendly hind.</w:t>
        <w:br/>
        <w:br/>
        <w:t>Let her share conversation with you…</w:t>
        <w:br/>
        <w:t xml:space="preserve">  Hold her high and keep her nearby,</w:t>
        <w:br/>
        <w:t xml:space="preserve">  For this friendship will mean a great deal.</w:t>
        <w:br/>
        <w:br/>
        <w:t>20Don’t spend time with strange women,</w:t>
        <w:br/>
        <w:t xml:space="preserve">  And never hold one who’s not yours.</w:t>
        <w:br/>
        <w:t xml:space="preserve">  21For the eyes of God watch the ways of a man,</w:t>
        <w:br/>
        <w:t xml:space="preserve">  And He’s tracking the things that we do.</w:t>
        <w:br/>
        <w:br/>
        <w:t>22Unlawful acts are a snare to all men,</w:t>
        <w:br/>
        <w:t xml:space="preserve">  And for your sins, you’ll be wrapped up in chains.</w:t>
        <w:br/>
        <w:t xml:space="preserve">  23Those who don’t learn this will come to their end,</w:t>
        <w:br/>
        <w:t xml:space="preserve">  And then they’ll lose all they own…</w:t>
        <w:br/>
        <w:t xml:space="preserve">  They’ll perish in their own foolish ways.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6</w:t>
      </w:r>
    </w:p>
    <w:p>
      <w:pPr>
        <w:pStyle w:val="Normal"/>
      </w:pPr>
      <w:r>
        <w:t>1O son,</w:t>
        <w:br/>
        <w:br/>
        <w:t>When you co-sign a loan for a friend,</w:t>
        <w:br/>
        <w:t xml:space="preserve">  You’ve put yourself in your enemy’s hands.</w:t>
        <w:br/>
        <w:t xml:space="preserve">  2From your own lips you’ve been captured and snared…</w:t>
        <w:br/>
        <w:t xml:space="preserve">  By words that came from your own mouth.</w:t>
        <w:br/>
        <w:br/>
        <w:t>3O son,</w:t>
        <w:br/>
        <w:br/>
        <w:t>Save yourself by heeding my words.</w:t>
        <w:br/>
        <w:t xml:space="preserve">  For, if you choose to do such a thing,</w:t>
        <w:br/>
        <w:t xml:space="preserve">  Into evil hands, you’ll fall.</w:t>
        <w:br/>
        <w:br/>
        <w:t>Don’t leave yourself [in such a position];</w:t>
        <w:br/>
        <w:t xml:space="preserve">  For you’ll find that you’ll even anger your friend…</w:t>
        <w:br/>
        <w:t xml:space="preserve">  The one for whom you co-signed the loan!</w:t>
        <w:br/>
        <w:br/>
        <w:t>4So, don’t let your eyes go to sleep</w:t>
        <w:br/>
        <w:t xml:space="preserve">  5Or allow your eyelids to slumber,</w:t>
        <w:br/>
        <w:t xml:space="preserve">  Before you’ve escaped like a doe from a noose,</w:t>
        <w:br/>
        <w:t xml:space="preserve">  And as wild fowl from a snare.</w:t>
        <w:br/>
        <w:br/>
        <w:t>6Lazy one; You should learn from the ant…</w:t>
        <w:br/>
        <w:t xml:space="preserve">  Feel zeal when you see what he does.</w:t>
        <w:br/>
        <w:t xml:space="preserve">  Yes, you should become just like him…</w:t>
        <w:br/>
        <w:t xml:space="preserve">  But, you should also be wiser!</w:t>
        <w:br/>
        <w:br/>
        <w:t>7For he doesn’t own his own farm,</w:t>
        <w:br/>
        <w:t xml:space="preserve">  And he has no one to urge him to work,</w:t>
        <w:br/>
        <w:t xml:space="preserve">  Nor is he under a master.</w:t>
        <w:br/>
        <w:t xml:space="preserve">  8But, during the summer, he gathers much food,</w:t>
        <w:br/>
        <w:t xml:space="preserve">  As he prepares to feast in the harvest.</w:t>
        <w:br/>
        <w:br/>
        <w:t>9O lazy one,</w:t>
        <w:br/>
        <w:br/>
        <w:t>How much longer will you continue to lie there…</w:t>
        <w:br/>
        <w:t xml:space="preserve">  Yes, when will you awaken from sleep?</w:t>
        <w:br/>
        <w:t xml:space="preserve">  10You sit for a while, then rest for a while,</w:t>
        <w:br/>
        <w:t xml:space="preserve">  And after a while, you slumber</w:t>
        <w:br/>
        <w:t xml:space="preserve">  With your hands and arms on your chest,</w:t>
        <w:br/>
        <w:t xml:space="preserve">  11As poverty overtakes you like a mugger,</w:t>
        <w:br/>
        <w:t xml:space="preserve">  And lack catches you like a sprinter.</w:t>
        <w:br/>
        <w:br/>
        <w:t>12A man (a fool and lawbreaker)</w:t>
        <w:br/>
        <w:t xml:space="preserve">  Will travel in ways that are evil.</w:t>
        <w:br/>
        <w:t xml:space="preserve">  13He beckons with his eyes,</w:t>
        <w:br/>
        <w:t xml:space="preserve">  Makes signs with his feet,</w:t>
        <w:br/>
        <w:t xml:space="preserve">  And teaches with the motions of his fingers.</w:t>
        <w:br/>
        <w:br/>
        <w:t>14He plans to do bad, since his heart is perverse,</w:t>
        <w:br/>
        <w:t xml:space="preserve">  And he brings disturbance into his own city.</w:t>
        <w:br/>
        <w:t xml:space="preserve">  15But because of this, his death will come soon…</w:t>
        <w:br/>
        <w:t xml:space="preserve">  He’ll be cut off and not be brought back,</w:t>
        <w:br/>
        <w:t xml:space="preserve">  16Since he rejoices over things that God hates.</w:t>
        <w:br/>
        <w:br/>
        <w:t>He will be destroyed, since his life is unclean…</w:t>
        <w:br/>
        <w:t xml:space="preserve">  17Because his eyes are insulting…</w:t>
        <w:br/>
        <w:t xml:space="preserve">  Because his tongue is unrighteous…</w:t>
        <w:br/>
        <w:t xml:space="preserve">  Because his hands have shed righteous blood…</w:t>
        <w:br/>
        <w:t xml:space="preserve">  18Because his heart conspires to do bad</w:t>
        <w:br/>
        <w:t xml:space="preserve">  And his feet have run to do evil.</w:t>
        <w:br/>
        <w:br/>
        <w:t>19When [a man] tells a lie [in a courtroom],</w:t>
        <w:br/>
        <w:t xml:space="preserve">  This unrighteous witness lights fires,</w:t>
        <w:br/>
        <w:t xml:space="preserve">  And between even brothers, brings lawsuits.</w:t>
        <w:br/>
        <w:br/>
        <w:t>20O son,</w:t>
        <w:br/>
        <w:br/>
        <w:t>Guard the laws of your father,</w:t>
        <w:br/>
        <w:t xml:space="preserve">  And don’t cast aside the rules of your mother!</w:t>
        <w:br/>
        <w:t xml:space="preserve">  21Fasten them tight to your soul…</w:t>
        <w:br/>
        <w:t xml:space="preserve">  Tie them around your neck with a cord!</w:t>
        <w:br/>
        <w:br/>
        <w:t>22Bring them along wherever you walk,</w:t>
        <w:br/>
        <w:t xml:space="preserve">  And make sure they’re always nearby.</w:t>
        <w:br/>
        <w:t xml:space="preserve">  When you sleep, you should let them keep watch,</w:t>
        <w:br/>
        <w:t xml:space="preserve">  And have them remind you when you arise.</w:t>
        <w:br/>
        <w:br/>
        <w:t>23For the Law’s Commandments are a lamp and a light…</w:t>
        <w:br/>
        <w:t xml:space="preserve">  They’re a complete way of life!</w:t>
        <w:br/>
        <w:t xml:space="preserve">  They’re correction and instruction to guard you</w:t>
        <w:br/>
        <w:t xml:space="preserve">  24From bad women who are already married,</w:t>
        <w:br/>
        <w:t xml:space="preserve">  And from the distractions that come from strange tongues.</w:t>
        <w:br/>
        <w:br/>
        <w:t>25Don’t let their beauty entice you…</w:t>
        <w:br/>
        <w:t xml:space="preserve">  Don’t get trapped by the things you can see,</w:t>
        <w:br/>
        <w:t xml:space="preserve">  Or be beguiled by their eyes.</w:t>
        <w:br/>
        <w:t xml:space="preserve">  26For, less than bread is the value of a whore,</w:t>
        <w:br/>
        <w:t xml:space="preserve">  And a woman of men ensnares precious lives.</w:t>
        <w:br/>
        <w:br/>
        <w:t>27Can a man light a fire upon his own chest</w:t>
        <w:br/>
        <w:t xml:space="preserve">  Without it burning his clothes?</w:t>
        <w:br/>
        <w:t xml:space="preserve">  28Can someone walk on live coals</w:t>
        <w:br/>
        <w:t xml:space="preserve">  Without them consuming his feet?</w:t>
        <w:br/>
        <w:br/>
        <w:t>29For, when you [have sex with] another man’s wife,</w:t>
        <w:br/>
        <w:t xml:space="preserve">  That’s what will happen to you,</w:t>
        <w:br/>
        <w:t xml:space="preserve">  Since none that touch her are found free from guilt.</w:t>
        <w:br/>
        <w:br/>
        <w:t>30It’s no surprise when someone’s caught stealing,</w:t>
        <w:br/>
        <w:t xml:space="preserve">  For, to fill a hungry soul, men will steal.</w:t>
        <w:br/>
        <w:t xml:space="preserve">  31Then, when they’re caught, 7 times they’ll repay…</w:t>
        <w:br/>
        <w:t xml:space="preserve">  They’ll give all they own to be saved.</w:t>
        <w:br/>
        <w:br/>
        <w:t>32But by the lack of good sense,</w:t>
        <w:br/>
        <w:t xml:space="preserve">  The man who’s committing adultery,</w:t>
        <w:br/>
        <w:t xml:space="preserve">  Upon himself, brings destruction.</w:t>
        <w:br/>
        <w:t xml:space="preserve">  33For he suffers both grief and dishonor,</w:t>
        <w:br/>
        <w:t xml:space="preserve">  And his scorn won’t be forgotten</w:t>
        <w:br/>
        <w:t xml:space="preserve">  Throughout the rest of the age.</w:t>
        <w:br/>
        <w:br/>
        <w:t>34Because of the jealous rage of her man,</w:t>
        <w:br/>
        <w:t xml:space="preserve">  He won’t be spared in the day that he’s judged.</w:t>
        <w:br/>
        <w:t xml:space="preserve">  35And because of the hate of this person,</w:t>
        <w:br/>
        <w:t xml:space="preserve">  He’ll not be able to bargain,</w:t>
        <w:br/>
        <w:t xml:space="preserve">  Nor will many gifts buy his freedom.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7</w:t>
      </w:r>
    </w:p>
    <w:p>
      <w:pPr>
        <w:pStyle w:val="Normal"/>
      </w:pPr>
      <w:r>
        <w:t>1O son,</w:t>
        <w:br/>
        <w:br/>
        <w:t>Keep my words and commandments…</w:t>
        <w:br/>
        <w:t xml:space="preserve">  Hide them inside of yourself!</w:t>
        <w:br/>
        <w:t xml:space="preserve">  2Have deep respect for Jehovah,</w:t>
        <w:br/>
        <w:t xml:space="preserve">  And He will make you grow stronger…</w:t>
        <w:br/>
        <w:t xml:space="preserve">  In addition to Him, fear no other!</w:t>
        <w:br/>
        <w:br/>
        <w:t>Keep His commands and live [a long] life…</w:t>
        <w:br/>
        <w:t xml:space="preserve">  Like the pupil of your eye, guard His words.</w:t>
        <w:br/>
        <w:t xml:space="preserve">  3Wrap them around all your fingers,</w:t>
        <w:br/>
        <w:t xml:space="preserve">  And inscribe them in the depths of your heart.</w:t>
        <w:br/>
        <w:br/>
        <w:t>4Also guard wisdom as your own sister</w:t>
        <w:br/>
        <w:t xml:space="preserve">  And intelligence as your best friend,</w:t>
        <w:br/>
        <w:t xml:space="preserve">  5So they’ll keep you away from strange women,</w:t>
        <w:br/>
        <w:t xml:space="preserve">  As well as from all that is wicked.</w:t>
        <w:br/>
        <w:t xml:space="preserve">  Then, about you, good things will be said.</w:t>
        <w:br/>
        <w:br/>
        <w:t>6She leans from the window of her house on the square,</w:t>
        <w:br/>
        <w:t xml:space="preserve">  7And whenever she views foolish offspring</w:t>
        <w:br/>
        <w:t xml:space="preserve">  (Young men who are lacking good sense)</w:t>
        <w:br/>
        <w:t xml:space="preserve">  8Passing the corner near the path to her house;</w:t>
        <w:br/>
        <w:t xml:space="preserve">  9She speaks from the darkness of the evening,</w:t>
        <w:br/>
        <w:t xml:space="preserve">  When all are at rest in the dimness of night.</w:t>
        <w:br/>
        <w:br/>
        <w:t>10She meets with him and she looks like a whore,</w:t>
        <w:br/>
        <w:t xml:space="preserve">  And the young man’s heart starts to flutter.</w:t>
        <w:br/>
        <w:t xml:space="preserve">  11She’s so enticing and carnal…</w:t>
        <w:br/>
        <w:t xml:space="preserve">  But, don’t let your feet stop by her [door].</w:t>
        <w:br/>
        <w:br/>
        <w:t>12At times, she’ll stray outside of her house,</w:t>
        <w:br/>
        <w:t xml:space="preserve">  And stand on the corner of the square.</w:t>
        <w:br/>
        <w:t xml:space="preserve">  13There she reaches out and she fondles,</w:t>
        <w:br/>
        <w:t xml:space="preserve">  And with an impudent face she might say:</w:t>
        <w:br/>
        <w:br/>
        <w:t>14‘A sacrifice of peace, I must offer,</w:t>
        <w:br/>
        <w:t xml:space="preserve">  And today, I must render my vows…</w:t>
        <w:br/>
        <w:t xml:space="preserve">  15So, that’s why I’ve met up with you.</w:t>
        <w:br/>
        <w:t xml:space="preserve">  I noticed your face [as you’re passing],</w:t>
        <w:br/>
        <w:t xml:space="preserve">  And I came over here just to find you.</w:t>
        <w:br/>
        <w:br/>
        <w:t>16‘Now, while I was sewing, I laid out my bed,</w:t>
        <w:br/>
        <w:t xml:space="preserve">  And spread it with sheets [made in] Egypt.</w:t>
        <w:br/>
        <w:t xml:space="preserve">  17With saffron, I sprinkled my bed,</w:t>
        <w:br/>
        <w:t xml:space="preserve">  And cinnamon, I’ve put ‘round my house.</w:t>
        <w:br/>
        <w:br/>
        <w:t>18‘So, come and enjoy my friendship ‘til dawn…</w:t>
        <w:br/>
        <w:t xml:space="preserve">  Come, and we’ll wrap up in passion!</w:t>
        <w:br/>
        <w:t xml:space="preserve">  19For, my husband isn’t at home…</w:t>
        <w:br/>
        <w:t xml:space="preserve">  He’s gone away on a journey.</w:t>
        <w:br/>
        <w:t xml:space="preserve">  20He left with a bundle of silver,</w:t>
        <w:br/>
        <w:t xml:space="preserve">  And he’ll not be back for several more days.’</w:t>
        <w:br/>
        <w:br/>
        <w:t>21She leads him astray and acts like a friend,</w:t>
        <w:br/>
        <w:t xml:space="preserve">  While tying a noose ‘round his neck.</w:t>
        <w:br/>
        <w:t xml:space="preserve">  By the words from her lips, she then reels him in;</w:t>
        <w:br/>
        <w:t xml:space="preserve">  22And he follows like an ox to the slaughter…</w:t>
        <w:br/>
        <w:t xml:space="preserve">  Like a dog that’s being led on a leash,</w:t>
        <w:br/>
        <w:t xml:space="preserve">  Or a stag that’s been shot in the liver.</w:t>
        <w:br/>
        <w:t xml:space="preserve">  23So he hurries like fowl towards a snare,</w:t>
        <w:br/>
        <w:t xml:space="preserve">  Not knowing that he’s running for his life.</w:t>
        <w:br/>
        <w:br/>
        <w:t>24Now, hear and pay close attention</w:t>
        <w:br/>
        <w:t xml:space="preserve">  To the sayings that come from my mouth!</w:t>
        <w:br/>
        <w:t xml:space="preserve">  25Don’t turn aside to her ways in your heart,</w:t>
        <w:br/>
        <w:t xml:space="preserve">  And don’t be misled by her wiles.</w:t>
        <w:br/>
        <w:br/>
        <w:t>26Many she’s stabbed through and then thrown away…</w:t>
        <w:br/>
        <w:t xml:space="preserve">  Unnumbered are those whom she’s murdered.</w:t>
        <w:br/>
        <w:t xml:space="preserve">  27Her house is on the road to the grave,</w:t>
        <w:br/>
        <w:t xml:space="preserve">  And it leads to the storeroom of death.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8</w:t>
      </w:r>
    </w:p>
    <w:p>
      <w:pPr>
        <w:pStyle w:val="Normal"/>
      </w:pPr>
      <w:r>
        <w:t>1If you’ll call out for wisdom,</w:t>
        <w:br/>
        <w:t xml:space="preserve">  Intelligence will also obey you!</w:t>
        <w:br/>
        <w:t xml:space="preserve">  2He’s higher than all of the others,</w:t>
        <w:br/>
        <w:t xml:space="preserve">  And he stands in the midst of all roads.</w:t>
        <w:br/>
        <w:br/>
        <w:t>3He’s the home of the mighty,</w:t>
        <w:br/>
        <w:t xml:space="preserve">  And in their doorway, he sings:</w:t>
        <w:br/>
        <w:t xml:space="preserve">  4‘O men, I’ll bring comfort to you,</w:t>
        <w:br/>
        <w:t xml:space="preserve">  And I’ll sing this aloud to your sons:</w:t>
        <w:br/>
        <w:br/>
        <w:t xml:space="preserve">  5‘All you guileless should learn to be shrewd,</w:t>
        <w:br/>
        <w:t xml:space="preserve">    And the unlearned should store it deep in their hearts.]’</w:t>
        <w:br/>
        <w:br/>
        <w:t>6‘So, you should listen to me,</w:t>
        <w:br/>
        <w:t xml:space="preserve">  For I’m speaking of serious things…</w:t>
        <w:br/>
        <w:t xml:space="preserve">  From my lips comes something that’s true!</w:t>
        <w:br/>
        <w:t xml:space="preserve">  7So my throat will be speaking truly,</w:t>
        <w:br/>
        <w:t xml:space="preserve">  Since those with lying lips, I’ve hated.</w:t>
        <w:br/>
        <w:br/>
        <w:t>8‘Righteous are the sayings that come from my mouth…</w:t>
        <w:br/>
        <w:t xml:space="preserve">  Nothing in them is crooked or evil.</w:t>
        <w:br/>
        <w:t xml:space="preserve">  9So the discerning should stand face to face</w:t>
        <w:br/>
        <w:t xml:space="preserve">  With the one who’s teaching them knowledge.</w:t>
        <w:br/>
        <w:br/>
        <w:t>10‘Seek instruction, not silver…</w:t>
        <w:br/>
        <w:t xml:space="preserve">  Put knowledge above proven gold!</w:t>
        <w:br/>
        <w:t xml:space="preserve">  11And wisdom is better than most precious gems…</w:t>
        <w:br/>
        <w:t xml:space="preserve">  Nothing is worth more than it,</w:t>
        <w:br/>
        <w:t xml:space="preserve">  12Since wisdom camps with counsel and knowledge!’</w:t>
        <w:br/>
        <w:br/>
        <w:t>‘And as I’m reflecting, I’ll say this:</w:t>
        <w:br/>
        <w:br/>
        <w:t xml:space="preserve">  13‘Those fearing Jehovah will hate all injustice,</w:t>
        <w:br/>
        <w:t xml:space="preserve">    As well as insolence and pride,</w:t>
        <w:br/>
        <w:t xml:space="preserve">    And ways that lead to what’s evil…</w:t>
        <w:br/>
        <w:t xml:space="preserve">    For He hates the perversions of those who do bad.’</w:t>
        <w:br/>
        <w:br/>
        <w:t>14‘Council and safety are mine!</w:t>
        <w:br/>
        <w:t xml:space="preserve">  Intelligence and strength are mine also!</w:t>
        <w:br/>
        <w:t xml:space="preserve">  15For by me, the kings start their reigns,</w:t>
        <w:br/>
        <w:t xml:space="preserve">  And the mighty write about justice.</w:t>
        <w:br/>
        <w:br/>
        <w:t>16‘By me, the great become sovereigns…</w:t>
        <w:br/>
        <w:t xml:space="preserve">  Through me, they rule the whole earth.</w:t>
        <w:br/>
        <w:t xml:space="preserve">  17Those fond of me are always beloved,</w:t>
        <w:br/>
        <w:t xml:space="preserve">  And those who seek me find favor.</w:t>
        <w:br/>
        <w:br/>
        <w:t>18‘By me, wealth and glory exist,</w:t>
        <w:br/>
        <w:t xml:space="preserve">  As well as the lands of the just.</w:t>
        <w:br/>
        <w:t xml:space="preserve">  19So the blest will gather my fruitage</w:t>
        <w:br/>
        <w:t xml:space="preserve">  Before seeking gold or rare gems…</w:t>
        <w:br/>
        <w:t xml:space="preserve">  For my reward is better than silver.</w:t>
        <w:br/>
        <w:br/>
        <w:t>20‘I walk in the ways of the righteous</w:t>
        <w:br/>
        <w:t xml:space="preserve">  And return in the pathways of reason.</w:t>
        <w:br/>
        <w:t xml:space="preserve">  21I provide for all those who love me,</w:t>
        <w:br/>
        <w:t xml:space="preserve">  And I fill their treasuries with things that are good.</w:t>
        <w:br/>
        <w:br/>
        <w:t>22‘I’ll proclaim what happens each day,</w:t>
        <w:br/>
        <w:t xml:space="preserve">  And I’ll speak of the things of the ages.</w:t>
        <w:br/>
        <w:t xml:space="preserve">  For, by Jehovah I was created,</w:t>
        <w:br/>
        <w:t xml:space="preserve">  And He made the head of His ways…</w:t>
        <w:br/>
        <w:t xml:space="preserve">  I’m the one [in charge] of His works.</w:t>
        <w:br/>
        <w:br/>
        <w:t>23‘In the beginning, He made me,</w:t>
        <w:br/>
        <w:t xml:space="preserve">  Before this age came to be…</w:t>
        <w:br/>
        <w:t xml:space="preserve">  Before He decreed the creation of lands…</w:t>
        <w:br/>
        <w:t xml:space="preserve">  24Before He made the abysses,</w:t>
        <w:br/>
        <w:t xml:space="preserve">  And before the springs gushed with water.</w:t>
        <w:br/>
        <w:br/>
        <w:t>25‘Yes, I was fathered by Him</w:t>
        <w:br/>
        <w:t xml:space="preserve">  Before the mountains and hills…</w:t>
        <w:br/>
        <w:t xml:space="preserve">  26Before He made the places to live,</w:t>
        <w:br/>
        <w:t xml:space="preserve">  Or the ends of man’s home under the skies.</w:t>
        <w:br/>
        <w:br/>
        <w:t>27‘As He was preparing the heavens,</w:t>
        <w:br/>
        <w:t xml:space="preserve">  I’m the one who presented them to Him.</w:t>
        <w:br/>
        <w:t xml:space="preserve">  Then He placed His throne on the winds,</w:t>
        <w:br/>
        <w:t xml:space="preserve">  28And moved clouds above with His strength.</w:t>
        <w:br/>
        <w:br/>
        <w:t>‘Then He made all the springs under the skies,</w:t>
        <w:br/>
        <w:t xml:space="preserve">  29And set limits for the waters of the seas,</w:t>
        <w:br/>
        <w:t xml:space="preserve">  So they couldn’t cross over their borders.</w:t>
        <w:br/>
        <w:t xml:space="preserve">  And when the foundations of the earth were made strong,</w:t>
        <w:br/>
        <w:t xml:space="preserve">  I’m the one who stood there beside Him.</w:t>
        <w:br/>
        <w:br/>
        <w:t>30‘By Him, all things worked together,</w:t>
        <w:br/>
        <w:t xml:space="preserve">  And He found joy in them all.</w:t>
        <w:br/>
        <w:t xml:space="preserve">  Each day that I stood there before Him,</w:t>
        <w:br/>
        <w:t xml:space="preserve">  In this, I also found much delight.</w:t>
        <w:br/>
        <w:t xml:space="preserve">  31Then He was pleased when He finished man’s home,</w:t>
        <w:br/>
        <w:t xml:space="preserve">  And over sons of men, He was happy.’</w:t>
        <w:br/>
        <w:br/>
        <w:t>32Now, listen to me, O my son:</w:t>
        <w:br/>
        <w:t xml:space="preserve">  Blest are those who are guarding his ways!</w:t>
        <w:br/>
        <w:t xml:space="preserve">  33Learn from wisdom and you’ll be wise…</w:t>
        <w:br/>
        <w:t xml:space="preserve">  Don’t cover it over!</w:t>
        <w:br/>
        <w:br/>
        <w:t>Blest is the man who listens to it…</w:t>
        <w:br/>
        <w:t xml:space="preserve">  The man who guards all its ways…</w:t>
        <w:br/>
        <w:t xml:space="preserve">  34The one who’s awake at its entrance each day,</w:t>
        <w:br/>
        <w:t xml:space="preserve">  And that pays close attention at its doors!</w:t>
        <w:br/>
        <w:br/>
        <w:t>35For, those who seek it find life</w:t>
        <w:br/>
        <w:t xml:space="preserve">  And receive the favor of God!</w:t>
        <w:br/>
        <w:t xml:space="preserve">  36But, those who are sinning against it</w:t>
        <w:br/>
        <w:t xml:space="preserve">  Are disrespecting their souls…</w:t>
        <w:br/>
        <w:t xml:space="preserve">  All who hate it are lovers of death.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9</w:t>
      </w:r>
    </w:p>
    <w:p>
      <w:pPr>
        <w:pStyle w:val="Normal"/>
      </w:pPr>
      <w:r>
        <w:t>1Wisdom has built a house for himself,</w:t>
        <w:br/>
        <w:t xml:space="preserve">  And atop 7 columns, he’s propped it.</w:t>
        <w:br/>
        <w:t xml:space="preserve">  2He has offered the needed sacrifices…</w:t>
        <w:br/>
        <w:t xml:space="preserve">  He’s mixed the wine in their jars,</w:t>
        <w:br/>
        <w:t xml:space="preserve">  And he has readied his table.</w:t>
        <w:br/>
        <w:t xml:space="preserve">  3Then he sends his servants to call [all the guests],</w:t>
        <w:br/>
        <w:t xml:space="preserve">  And with a grand proclamation, he says:</w:t>
        <w:br/>
        <w:br/>
        <w:t xml:space="preserve">  4‘All you who are foolish; turn here to me!’</w:t>
        <w:br/>
        <w:br/>
        <w:t>5He says to those who are lacking good sense:</w:t>
        <w:br/>
        <w:br/>
        <w:t xml:space="preserve">  ‘Come eat my bread and drink my wine</w:t>
        <w:br/>
        <w:t xml:space="preserve">    That I’ve mixed up for you!</w:t>
        <w:br/>
        <w:t xml:space="preserve">    6Stop being a fool, become smarter,</w:t>
        <w:br/>
        <w:t xml:space="preserve">    So you’ll live a long time…</w:t>
        <w:br/>
        <w:t xml:space="preserve">    Get straight with wisdom and knowledge!’</w:t>
        <w:br/>
        <w:br/>
        <w:t>7Those who attempt to straighten the godless,</w:t>
        <w:br/>
        <w:t xml:space="preserve">  Upon themselves, bring dishonor.</w:t>
        <w:br/>
        <w:t xml:space="preserve">  For, when you scold those who have no respect,</w:t>
        <w:br/>
        <w:t xml:space="preserve">  You just make a fool of yourself.</w:t>
        <w:br/>
        <w:br/>
        <w:t>8So, don’t scold those who are evil,</w:t>
        <w:br/>
        <w:t xml:space="preserve">  For they’ll just start to detest you!</w:t>
        <w:br/>
        <w:t xml:space="preserve">  But, reprove the wise and they’ll love you…</w:t>
        <w:br/>
        <w:t xml:space="preserve">  9Give them help and they’ll be wiser…</w:t>
        <w:br/>
        <w:t xml:space="preserve">  An explanation to those who are righteous,</w:t>
        <w:br/>
        <w:t xml:space="preserve">  Will thereafter, bring them much more.</w:t>
        <w:br/>
        <w:br/>
        <w:t>10Wisdom starts with the fear of Jehovah,</w:t>
        <w:br/>
        <w:t xml:space="preserve">  And counsel about holiness brings understanding.</w:t>
        <w:br/>
        <w:t xml:space="preserve">  Also, knowledge of the Law is good to consider;</w:t>
        <w:br/>
        <w:t xml:space="preserve">  11For if you learn it, you’ll live a long time…</w:t>
        <w:br/>
        <w:t xml:space="preserve">  Many years, it’ll add to your life.</w:t>
        <w:br/>
        <w:br/>
        <w:t>12O son; if you choose to seek wisdom,</w:t>
        <w:br/>
        <w:t xml:space="preserve">  You’ll make yourself wise.</w:t>
        <w:br/>
        <w:t xml:space="preserve">  But, if you choose to seek evil,</w:t>
        <w:br/>
        <w:t xml:space="preserve">  You’ll just bring bad things on yourself.</w:t>
        <w:br/>
        <w:br/>
        <w:t>13A woman without food who’s foolish and bold,</w:t>
        <w:br/>
        <w:t xml:space="preserve">  Has no knowledge of shame.</w:t>
        <w:br/>
        <w:t xml:space="preserve">  14She sits at the door of her house in a chair</w:t>
        <w:br/>
        <w:t xml:space="preserve">  To make herself seen in the square.</w:t>
        <w:br/>
        <w:br/>
        <w:t>15Then she calls out to those who pass on the street,</w:t>
        <w:br/>
        <w:t xml:space="preserve">  And to those who are walking straight paths:</w:t>
        <w:br/>
        <w:br/>
        <w:t xml:space="preserve">  16‘You who are the most foolish;</w:t>
        <w:br/>
        <w:t xml:space="preserve">    Turn aside and come here to me!’</w:t>
        <w:br/>
        <w:br/>
        <w:t>She arouses the stupid by saying:</w:t>
        <w:br/>
        <w:br/>
        <w:t xml:space="preserve">  17‘You’ll touch secret bread loaves in pleasure,</w:t>
        <w:br/>
        <w:t xml:space="preserve">    And steal sweet water to drink!’</w:t>
        <w:br/>
        <w:br/>
        <w:t>18But the thing that they don’t understand,</w:t>
        <w:br/>
        <w:t xml:space="preserve">  Is that she brings destruction upon earthly men…</w:t>
        <w:br/>
        <w:t xml:space="preserve">  That she’s perching them on the edge to the grave!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10</w:t>
      </w:r>
    </w:p>
    <w:p>
      <w:pPr>
        <w:pStyle w:val="Normal"/>
      </w:pPr>
      <w:r>
        <w:t>1A wise son gladdens a father;</w:t>
        <w:br/>
        <w:t xml:space="preserve">  But a foolish son brings his mother distress.</w:t>
        <w:br/>
        <w:br/>
        <w:t>2Treasures bring no help to the lawless;</w:t>
        <w:br/>
        <w:t xml:space="preserve">  But, they can rescue the righteous from death.</w:t>
        <w:br/>
        <w:br/>
        <w:t>3Jehovah won’t let the righteous go hungry;</w:t>
        <w:br/>
        <w:t xml:space="preserve">  But, impious ways [lead to famine].</w:t>
        <w:br/>
        <w:br/>
        <w:t>4Poverty humbles a man;</w:t>
        <w:br/>
        <w:t xml:space="preserve">  But, hard-working hands will enrich him.</w:t>
        <w:br/>
        <w:br/>
        <w:t>Correcting a son makes him wiser;</w:t>
        <w:br/>
        <w:t xml:space="preserve">  So the foolish, he’ll treat as his servants.</w:t>
        <w:br/>
        <w:br/>
        <w:t>5An intelligent son will be saved</w:t>
        <w:br/>
        <w:t xml:space="preserve">  And he won’t [have to slave in] sweltering heat;</w:t>
        <w:br/>
        <w:t xml:space="preserve">  But wind will destroy all the harvest</w:t>
        <w:br/>
        <w:t xml:space="preserve">  Of the son who’s a lawbreaker.</w:t>
        <w:br/>
        <w:br/>
        <w:t>6Jehovah sends blessing to the heads of the righteous,</w:t>
        <w:br/>
        <w:t xml:space="preserve">  And mourning to the mouths of the wicked.</w:t>
        <w:br/>
        <w:br/>
        <w:t>7The righteous are remembered and commended;</w:t>
        <w:br/>
        <w:t xml:space="preserve">  While the names of the irreverent will perish.</w:t>
        <w:br/>
        <w:br/>
        <w:t>8A wise heart does as it’s told;</w:t>
        <w:br/>
        <w:t xml:space="preserve">  But, back-talking lips will be stumbled.</w:t>
        <w:br/>
        <w:br/>
        <w:t>9For those who comply, things go easy;</w:t>
        <w:br/>
        <w:t xml:space="preserve">  But, resistance won’t be forgotten.</w:t>
        <w:br/>
        <w:br/>
        <w:t>10The eye that winks at bad things</w:t>
        <w:br/>
        <w:t xml:space="preserve">  Is creating distress for the rest.</w:t>
        <w:br/>
        <w:t xml:space="preserve">  But, the man who openly scolds,</w:t>
        <w:br/>
        <w:t xml:space="preserve">  Is the one who’s bringing them peace.</w:t>
        <w:br/>
        <w:br/>
        <w:t>11Mouths of the righteous are like springs of life;</w:t>
        <w:br/>
        <w:t xml:space="preserve">  But a mouth that curses, leads to destruction.</w:t>
        <w:br/>
        <w:br/>
        <w:t>12Hatred leads to a war;</w:t>
        <w:br/>
        <w:t xml:space="preserve">  But, those who won’t fight create friendships.</w:t>
        <w:br/>
        <w:br/>
        <w:t>13Those whose lips bring forth wisdom</w:t>
        <w:br/>
        <w:t xml:space="preserve">  Are beating the heartless with a stick.</w:t>
        <w:br/>
        <w:br/>
        <w:t>14The wise learn to hide their perceptions;</w:t>
        <w:br/>
        <w:t xml:space="preserve">  But, mouths that speak rashly, bring destruction.</w:t>
        <w:br/>
        <w:br/>
        <w:t>15The rich man’s wealth is his fortress,</w:t>
        <w:br/>
        <w:t xml:space="preserve">  While poverty brings ruin to the poor.</w:t>
        <w:br/>
        <w:br/>
        <w:t>16The deeds of the righteous bring life,</w:t>
        <w:br/>
        <w:t xml:space="preserve">  While the fruit of the irreverent brings sin.</w:t>
        <w:br/>
        <w:br/>
        <w:t>17Following instructions leads you to life;</w:t>
        <w:br/>
        <w:t xml:space="preserve">  For, without instructions, you’ll stray.</w:t>
        <w:br/>
        <w:br/>
        <w:t>18Righteous lips cover your hatred;</w:t>
        <w:br/>
        <w:t xml:space="preserve">  But, those who shout insults are fools.</w:t>
        <w:br/>
        <w:br/>
        <w:t>19A sin can’t be covered with many words;</w:t>
        <w:br/>
        <w:t xml:space="preserve">  So it’s wise for your lips to say little.</w:t>
        <w:br/>
        <w:br/>
        <w:t>20A righteous tongue is like refined silver,</w:t>
        <w:br/>
        <w:t xml:space="preserve">  But the hearts of the irreverent are worthless.</w:t>
        <w:br/>
        <w:br/>
        <w:t>21The lips of the righteous speak of high things,</w:t>
        <w:br/>
        <w:t xml:space="preserve">  While fools die for the lack of understanding.</w:t>
        <w:br/>
        <w:br/>
        <w:t>22Jehovah blesses the heads of the righteous…</w:t>
        <w:br/>
        <w:t xml:space="preserve">  He enriches and brings no distress to their hearts.</w:t>
        <w:br/>
        <w:br/>
        <w:t>23The fool will laugh when he’s doing what’s bad;</w:t>
        <w:br/>
        <w:t xml:space="preserve">  But, wisdom makes a man act much smarter.</w:t>
        <w:br/>
        <w:br/>
        <w:t>24By destruction, the impious are carried away,</w:t>
        <w:br/>
        <w:t xml:space="preserve">  While the righteous will receive the things that they crave.</w:t>
        <w:br/>
        <w:br/>
        <w:t>25A blast will come to destroy the impious;</w:t>
        <w:br/>
        <w:t xml:space="preserve">  But the righteous will turn and escape in that age.</w:t>
        <w:br/>
        <w:br/>
        <w:t>26As green grapes are bad for your teeth,</w:t>
        <w:br/>
        <w:t xml:space="preserve">  And smoke is bad for your eyes;</w:t>
        <w:br/>
        <w:t xml:space="preserve">  So are lawless ways to those who are harmed.</w:t>
        <w:br/>
        <w:br/>
        <w:t>27The fear of Jehovah adds days to your life,</w:t>
        <w:br/>
        <w:t xml:space="preserve">  While the lives of the irreverent are shortened by years.</w:t>
        <w:br/>
        <w:br/>
        <w:t>28Happiness stays with the righteous,</w:t>
        <w:br/>
        <w:t xml:space="preserve">  While the irreverent one’s hopes are destroyed.</w:t>
        <w:br/>
        <w:br/>
        <w:t>29Jehovah’s a fort of those who show mercy,</w:t>
        <w:br/>
        <w:t xml:space="preserve">  But a ruin to those who are doing what’s bad.</w:t>
        <w:br/>
        <w:br/>
        <w:t>30The righteous will live throughout the ages;</w:t>
        <w:br/>
        <w:t xml:space="preserve">  But the impious won’t live long in the land.</w:t>
        <w:br/>
        <w:br/>
        <w:t>31From the mouths of the righteous, drips wisdom,</w:t>
        <w:br/>
        <w:t xml:space="preserve">  While unrighteous tongues lead to ruin.</w:t>
        <w:br/>
        <w:br/>
        <w:t>32From the lips of the righteous comes loving care;</w:t>
        <w:br/>
        <w:t xml:space="preserve">  But rejection comes from the mouths of the godless.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11</w:t>
      </w:r>
    </w:p>
    <w:p>
      <w:pPr>
        <w:pStyle w:val="Normal"/>
      </w:pPr>
      <w:r>
        <w:t>1Dishonest scales are disgusting to [God]…</w:t>
        <w:br/>
        <w:t xml:space="preserve">  Fair weights are what He approves.</w:t>
        <w:br/>
        <w:br/>
        <w:t>2Those who shout insults show their dishonor,</w:t>
        <w:br/>
        <w:t xml:space="preserve">  While the mouths of the humble speak wisely.</w:t>
        <w:br/>
        <w:br/>
        <w:t>3The righteous leave no regrets when they die;</w:t>
        <w:br/>
        <w:t xml:space="preserve">  But, the irreverent are ridiculed when they’re gone.</w:t>
        <w:br/>
        <w:br/>
        <w:t>4The perfection of the righteous will guide them,</w:t>
        <w:br/>
        <w:t xml:space="preserve">  While the Godless are plundered by failure…</w:t>
        <w:br/>
        <w:t xml:space="preserve">  In the day of [God’s] rage, their possessions will fail,</w:t>
        <w:br/>
        <w:t xml:space="preserve">  As the righteous are rescued from death.</w:t>
        <w:br/>
        <w:br/>
        <w:t>5Holiness keeps the righteous on their straight paths;</w:t>
        <w:br/>
        <w:t xml:space="preserve">  But by their godless ways, the unrighteous fail.</w:t>
        <w:br/>
        <w:br/>
        <w:t>6The right ways of the good is what saves them;</w:t>
        <w:br/>
        <w:t xml:space="preserve">  But the thoughtless ways of lawbreakers</w:t>
        <w:br/>
        <w:t xml:space="preserve">  Is the thing that leads them to jail.</w:t>
        <w:br/>
        <w:br/>
        <w:t>7When a righteous man comes to his end,</w:t>
        <w:br/>
        <w:t xml:space="preserve">  The things that he’s hoped for are never destroyed.</w:t>
        <w:br/>
        <w:t xml:space="preserve">  But the boastful ways of the godless</w:t>
        <w:br/>
        <w:t xml:space="preserve">  Will soon bring about their destruction.</w:t>
        <w:br/>
        <w:br/>
        <w:t>8When the righteous are saved from a trap,</w:t>
        <w:br/>
        <w:t xml:space="preserve">  The irreverent thereafter fall in it.</w:t>
        <w:br/>
        <w:br/>
        <w:t>9The mouths of the irreverent are snares to their friends;</w:t>
        <w:br/>
        <w:t xml:space="preserve">  But the mouths of the righteous bring blessings.</w:t>
        <w:br/>
        <w:br/>
        <w:t>10By the good of the righteous, a city is born,</w:t>
        <w:br/>
        <w:t xml:space="preserve">  And the destruction of the irreverent brings it joy.</w:t>
        <w:br/>
        <w:br/>
        <w:t>11By the praises of the upright, a city is raised;</w:t>
        <w:br/>
        <w:t xml:space="preserve">  But the mouths of the impious tear it back down.</w:t>
        <w:br/>
        <w:br/>
        <w:t>12A senseless man sneers at his comrades;</w:t>
        <w:br/>
        <w:t xml:space="preserve">  But, an intelligent man leads them to rest.</w:t>
        <w:br/>
        <w:br/>
        <w:t>13A double-tongued man reveals other’s plans,</w:t>
        <w:br/>
        <w:t xml:space="preserve">  While the trustworthy keep matters hidden.</w:t>
        <w:br/>
        <w:br/>
        <w:t>14Those with no guidance will fall like the leaves;</w:t>
        <w:br/>
        <w:t xml:space="preserve">  But, salvation is found [by seeking] advice.</w:t>
        <w:br/>
        <w:br/>
        <w:t>15The wicked act badly among righteous men,</w:t>
        <w:br/>
        <w:t xml:space="preserve">  And the sounds of their safety, they hate.</w:t>
        <w:br/>
        <w:br/>
        <w:t>16A praiseworthy woman brings glory to her man,</w:t>
        <w:br/>
        <w:t xml:space="preserve">  But those hating what’s right, bring dishonor.</w:t>
        <w:br/>
        <w:br/>
        <w:t>The lazy will never be wealthy,</w:t>
        <w:br/>
        <w:t xml:space="preserve">  While those who work hard will be rich.</w:t>
        <w:br/>
        <w:br/>
        <w:t>17A merciful man brings good to his soul,</w:t>
        <w:br/>
        <w:t xml:space="preserve">  While the merciless bring themselves ruin.</w:t>
        <w:br/>
        <w:br/>
        <w:t>18The impious receive what’s wrong as their wage,</w:t>
        <w:br/>
        <w:t xml:space="preserve">  While the offspring of the righteous is their reward.</w:t>
        <w:br/>
        <w:br/>
        <w:t>19A righteous son will gain life,</w:t>
        <w:br/>
        <w:t xml:space="preserve">  While an irreverent son will bring his own death.</w:t>
        <w:br/>
        <w:br/>
        <w:t>20Twisted ways are disgusting to [God]…</w:t>
        <w:br/>
        <w:t xml:space="preserve">  He just approves of those who walk in straight paths.</w:t>
        <w:br/>
        <w:br/>
        <w:t>21Those who lay hands on another for bad reasons</w:t>
        <w:br/>
        <w:t xml:space="preserve">  Won’t go unpunished for their evil ways.</w:t>
        <w:br/>
        <w:t xml:space="preserve">  But, those who are fair are assured a reward.</w:t>
        <w:br/>
        <w:br/>
        <w:t>22As a gold ring in the snout of a pig</w:t>
        <w:br/>
        <w:t xml:space="preserve">  Is a pretty woman with evil desires.</w:t>
        <w:br/>
        <w:br/>
        <w:t>23The righteous will receive what’s good,</w:t>
        <w:br/>
        <w:t xml:space="preserve">  While the hopes of the godless will perish.</w:t>
        <w:br/>
        <w:br/>
        <w:t>24There are those who’ll plant seeds and reap more…</w:t>
        <w:br/>
        <w:t xml:space="preserve">  But, there are some that will also reap less.</w:t>
        <w:br/>
        <w:br/>
        <w:t>25A generous man will be blest…</w:t>
        <w:br/>
        <w:t xml:space="preserve">  For, those who water will be watered.</w:t>
        <w:br/>
        <w:br/>
        <w:t>26A man who hoards grain will leave it to [others],</w:t>
        <w:br/>
        <w:t xml:space="preserve">  While the heads of those who share it are blest.</w:t>
        <w:br/>
        <w:br/>
        <w:t>27Those planning to do good, seek its blessings;</w:t>
        <w:br/>
        <w:t xml:space="preserve">  But, those who plan to do evil,</w:t>
        <w:br/>
        <w:t xml:space="preserve">  Will be captured by those who do what’s good.</w:t>
        <w:br/>
        <w:br/>
        <w:t>28Those who trust in their wealth won’t succeed;</w:t>
        <w:br/>
        <w:t xml:space="preserve">  But, those who help the righteous will last.</w:t>
        <w:br/>
        <w:br/>
        <w:t>29The man who doesn’t love those in his own home</w:t>
        <w:br/>
        <w:t xml:space="preserve">  Will just inherit the wind…</w:t>
        <w:br/>
        <w:t xml:space="preserve">  To the intelligent, he’ll be just a fool and a slave.</w:t>
        <w:br/>
        <w:br/>
        <w:t>30From the tree of life, the righteous [gather] fruit,</w:t>
        <w:br/>
        <w:t xml:space="preserve">  While the souls of the lawless are lost.</w:t>
        <w:br/>
        <w:br/>
        <w:t>31If the righteous will be saved [by the skin of their teeth];</w:t>
        <w:br/>
        <w:t xml:space="preserve">  What hope is there for the impious and sinners?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12</w:t>
      </w:r>
    </w:p>
    <w:p>
      <w:pPr>
        <w:pStyle w:val="Normal"/>
      </w:pPr>
      <w:r>
        <w:t>1Those who love to be taught, love understanding,</w:t>
        <w:br/>
        <w:t xml:space="preserve">  While those hating correction are fools.</w:t>
        <w:br/>
        <w:br/>
        <w:t>2Those who find the favor of [God]</w:t>
        <w:br/>
        <w:t xml:space="preserve">  Are the ones who’ll receive what’s best,</w:t>
        <w:br/>
        <w:t xml:space="preserve">  While the lawless just get condemnation.</w:t>
        <w:br/>
        <w:br/>
        <w:t>3Those who break laws won’t endure;</w:t>
        <w:br/>
        <w:t xml:space="preserve">  While the righteous won’t be uprooted.</w:t>
        <w:br/>
        <w:br/>
        <w:t>4A virtuous woman is a crown to her man;</w:t>
        <w:br/>
        <w:t xml:space="preserve">  But, one who’s bad will eat him away</w:t>
        <w:br/>
        <w:t xml:space="preserve">  Like a worm that’s boring through wood.</w:t>
        <w:br/>
        <w:br/>
        <w:t>5True judgments are the ways of the righteous,</w:t>
        <w:br/>
        <w:t xml:space="preserve">  And treacherous are the ways of the godless.</w:t>
        <w:br/>
        <w:br/>
        <w:t>6The impious lie in wait to shed blood,</w:t>
        <w:br/>
        <w:t xml:space="preserve">  While righteous mouths offer protection.</w:t>
        <w:br/>
        <w:br/>
        <w:t>7When the irreverent lose, they just pass away,</w:t>
        <w:br/>
        <w:t xml:space="preserve">  While the homes of the righteous remain.</w:t>
        <w:br/>
        <w:br/>
        <w:t>8The mouths of the discerning are praised by all men,</w:t>
        <w:br/>
        <w:t xml:space="preserve">  While those with dull hearts are just sneered at.</w:t>
        <w:br/>
        <w:br/>
        <w:t>9It’s best for the dishonored to be servants</w:t>
        <w:br/>
        <w:t xml:space="preserve">  Than be too proud and go without bread.</w:t>
        <w:br/>
        <w:br/>
        <w:t>10The righteous are concerned for the lives of their cattle,</w:t>
        <w:br/>
        <w:t xml:space="preserve">  While the impious feel no compassion or mercy.</w:t>
        <w:br/>
        <w:br/>
        <w:t>11Those who work their ground will eat bread,</w:t>
        <w:br/>
        <w:t xml:space="preserve">  While those who chase vain things go hungry.</w:t>
        <w:br/>
        <w:br/>
        <w:t>There are those who drink wine as their pastime…</w:t>
        <w:br/>
        <w:t xml:space="preserve">  But they leave their honor behind.</w:t>
        <w:br/>
        <w:br/>
        <w:t>12The desires of the impious are evil;</w:t>
        <w:br/>
        <w:t xml:space="preserve">  But the roots of those who show deep respect</w:t>
        <w:br/>
        <w:t xml:space="preserve">  Will become strongly entrenched.</w:t>
        <w:br/>
        <w:br/>
        <w:t>13By the sins of his lips, a sinner is snared,</w:t>
        <w:br/>
        <w:t xml:space="preserve">  While the righteous will flee from such things.</w:t>
        <w:br/>
        <w:br/>
        <w:t>14From the fruits of his mouth, a man’s soul receives good…</w:t>
        <w:br/>
        <w:t xml:space="preserve">  He’ll be repaid for the things his lips say.</w:t>
        <w:br/>
        <w:br/>
        <w:t>15Fools will follow in their own ways,</w:t>
        <w:br/>
        <w:t xml:space="preserve">  While the wise will follow advice.</w:t>
        <w:br/>
        <w:br/>
        <w:t>16A fool bares his rage before all,</w:t>
        <w:br/>
        <w:t xml:space="preserve">  But the wise will hide his dishonor.</w:t>
        <w:br/>
        <w:br/>
        <w:t>17The righteous put trust in telling the truth;</w:t>
        <w:br/>
        <w:t xml:space="preserve">  But an unrighteous witness will lie.</w:t>
        <w:br/>
        <w:br/>
        <w:t>18There are some that speak as though stabbing with swords,</w:t>
        <w:br/>
        <w:t xml:space="preserve">  While the tongues of the wise send healing.</w:t>
        <w:br/>
        <w:br/>
        <w:t>19Lips that are straight will speak what’s true,</w:t>
        <w:br/>
        <w:t xml:space="preserve">  While unrighteous lips are too hasty.</w:t>
        <w:br/>
        <w:br/>
        <w:t>20Those planning to do bad have treachery in their hearts,</w:t>
        <w:br/>
        <w:t xml:space="preserve">  While those planning peace will find joy.</w:t>
        <w:br/>
        <w:br/>
        <w:t>21Injustice displeases the righteous,</w:t>
        <w:br/>
        <w:t xml:space="preserve">  While the godless [find pleasure] in all that’s bad.</w:t>
        <w:br/>
        <w:br/>
        <w:t>22Lying lips are disgusting to [God]…</w:t>
        <w:br/>
        <w:t xml:space="preserve">  He only accepts those whose lips He can trust.</w:t>
        <w:br/>
        <w:br/>
        <w:t>23The wise don’t show all the things that they know;</w:t>
        <w:br/>
        <w:t xml:space="preserve">  But the hearts of fools blurt their folly.</w:t>
        <w:br/>
        <w:br/>
        <w:t>24Hands that are honest, easily win,</w:t>
        <w:br/>
        <w:t xml:space="preserve">  While the hands of the deceitful are plundered.</w:t>
        <w:br/>
        <w:br/>
        <w:t>25Frightful words disturb hearts of men,</w:t>
        <w:br/>
        <w:t xml:space="preserve">  But a message that’s good brings them joy.</w:t>
        <w:br/>
        <w:br/>
        <w:t>26A friend is one who suggests what’s right.</w:t>
        <w:br/>
        <w:t xml:space="preserve">  But, sinners support evil and impious ways.</w:t>
        <w:br/>
        <w:br/>
        <w:t>27A deceitful man won’t get what he wants,</w:t>
        <w:br/>
        <w:t xml:space="preserve">  While those with pure hearts will be wealthy.</w:t>
        <w:br/>
        <w:br/>
        <w:t>28The ways of the righteous lead them to life…</w:t>
        <w:br/>
        <w:t xml:space="preserve">  From death, it turns them away.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13</w:t>
      </w:r>
    </w:p>
    <w:p>
      <w:pPr>
        <w:pStyle w:val="Normal"/>
      </w:pPr>
      <w:r>
        <w:t>1A wise son does as his father directs,</w:t>
        <w:br/>
        <w:t xml:space="preserve">  While those who won’t listen will meet with destruction.</w:t>
        <w:br/>
        <w:br/>
        <w:t>2From the fruit of righteous lips, good people will eat,</w:t>
        <w:br/>
        <w:t xml:space="preserve">  As the lives of the lawless are all wiped away.</w:t>
        <w:br/>
        <w:br/>
        <w:t>3Those who keep watch on the things that they say</w:t>
        <w:br/>
        <w:t xml:space="preserve">  Are also keeping watch on their lives;</w:t>
        <w:br/>
        <w:t xml:space="preserve">  While those who let their lips go</w:t>
        <w:br/>
        <w:t xml:space="preserve">  Are turning their lives into failure.</w:t>
        <w:br/>
        <w:br/>
        <w:t>4While idle men think of the things that they want,</w:t>
        <w:br/>
        <w:t xml:space="preserve">  Hardworking hands bring results.</w:t>
        <w:br/>
        <w:br/>
        <w:t>5The righteous hate words that aren’t true,</w:t>
        <w:br/>
        <w:t xml:space="preserve">  While the lies of the wicked bring themselves shame.</w:t>
        <w:br/>
        <w:br/>
        <w:t>6Righteousness guards the ways of the honest,</w:t>
        <w:br/>
        <w:t xml:space="preserve">  While the irreverent are led into sin.</w:t>
        <w:br/>
        <w:br/>
        <w:t>7There are those who seek wealth and get nothing;</w:t>
        <w:br/>
        <w:t xml:space="preserve">  And there are those who put themselves low that get rich.</w:t>
        <w:br/>
        <w:br/>
        <w:t>8A man’s wealth may be used to ransom his life,</w:t>
        <w:br/>
        <w:t xml:space="preserve">  While the poor have nothing to fear.</w:t>
        <w:br/>
        <w:br/>
        <w:t>9The righteous will always have light,</w:t>
        <w:br/>
        <w:t xml:space="preserve">  While the light of the irreverent is extinguished.</w:t>
        <w:br/>
        <w:br/>
        <w:t>10Those practicing evil, [shout] insults,</w:t>
        <w:br/>
        <w:t xml:space="preserve">  While the wise argue just with themselves.</w:t>
        <w:br/>
        <w:br/>
        <w:t>11Things gained in haste by the lawless</w:t>
        <w:br/>
        <w:t xml:space="preserve">  Will soon lose all of their value,</w:t>
        <w:br/>
        <w:t xml:space="preserve">  As things that are gathered by the righteous</w:t>
        <w:br/>
        <w:t xml:space="preserve">  Will keep on growing in worth.</w:t>
        <w:br/>
        <w:br/>
        <w:t>12Those who plan in their hearts to help others</w:t>
        <w:br/>
        <w:t xml:space="preserve">  Are better than those who just promise</w:t>
        <w:br/>
        <w:t xml:space="preserve">  And raise [false] hopes in [the poor].</w:t>
        <w:br/>
        <w:br/>
        <w:t>A tree of life is the will to do good;</w:t>
        <w:br/>
        <w:t xml:space="preserve">  13But those who hate to do what’s right</w:t>
        <w:br/>
        <w:t xml:space="preserve">  Will be hated for that very same reason.</w:t>
        <w:br/>
        <w:br/>
        <w:t>Those who deceive will get nothing good,</w:t>
        <w:br/>
        <w:t xml:space="preserve">  While the wise ways of a servant will prosper.</w:t>
        <w:br/>
        <w:br/>
        <w:t>14The Law is a well of life to the wise,</w:t>
        <w:br/>
        <w:t xml:space="preserve">  Which turns them away from death’s snares.</w:t>
        <w:br/>
        <w:br/>
        <w:t>15Understanding what’s good, brings [God’s] favor…</w:t>
        <w:br/>
        <w:t xml:space="preserve">  Knowing and considering [His] Law, is what’s good.</w:t>
        <w:br/>
        <w:t xml:space="preserve">  But the roads of all those who hate it</w:t>
        <w:br/>
        <w:t xml:space="preserve">  Are the paths that lead to destruction.</w:t>
        <w:br/>
        <w:br/>
        <w:t>16A wise man acts on the things he’s learned,</w:t>
        <w:br/>
        <w:t xml:space="preserve">  While the fool continues in his evil ways.</w:t>
        <w:br/>
        <w:br/>
        <w:t>17A hasty king will find trouble…</w:t>
        <w:br/>
        <w:t xml:space="preserve">  But wise counselors can save him from this.</w:t>
        <w:br/>
        <w:br/>
        <w:t>18Poverty and dishonor are removed by instruction,</w:t>
        <w:br/>
        <w:t xml:space="preserve">  And those following correction, will be blest.</w:t>
        <w:br/>
        <w:br/>
        <w:t>19The irreverent desire whatever delights them.</w:t>
        <w:br/>
        <w:t xml:space="preserve">  But, ignorance is all they accomplish.</w:t>
        <w:br/>
        <w:br/>
        <w:t>20Those who travel with the wise will be wise,</w:t>
        <w:br/>
        <w:t xml:space="preserve">  While those traveling with fools will also be fools.</w:t>
        <w:br/>
        <w:br/>
        <w:t>21Sinners will do evil things.</w:t>
        <w:br/>
        <w:t xml:space="preserve">  While the righteous will do what’s good.</w:t>
        <w:br/>
        <w:br/>
        <w:t>22A good man will inherit the sons of his sons,</w:t>
        <w:br/>
        <w:t xml:space="preserve">  And the wealth of the impious is reserved for the righteous.</w:t>
        <w:br/>
        <w:br/>
        <w:t>23The righteous will spend many years with their wealth,</w:t>
        <w:br/>
        <w:t xml:space="preserve">  While the wicked will suddenly perish.</w:t>
        <w:br/>
        <w:br/>
        <w:t>24Those who don’t spank them, dislike their sons,</w:t>
        <w:br/>
        <w:t xml:space="preserve">  While those who love them give careful correction.</w:t>
        <w:br/>
        <w:br/>
        <w:t>25The righteous will eat and make their lives full,</w:t>
        <w:br/>
        <w:t xml:space="preserve">  As the lives of the godless go lacking.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14</w:t>
      </w:r>
    </w:p>
    <w:p>
      <w:pPr>
        <w:pStyle w:val="Normal"/>
      </w:pPr>
      <w:r>
        <w:t>1A woman who’s wise will strengthen her home;</w:t>
        <w:br/>
        <w:t xml:space="preserve">  But the foolish rips theirs down with their own hands.</w:t>
        <w:br/>
        <w:br/>
        <w:t>2Those on straight paths fear Jehovah,</w:t>
        <w:br/>
        <w:t xml:space="preserve">  While those on crooked paths [truly] hate Him.</w:t>
        <w:br/>
        <w:br/>
        <w:t>3From the mouth of a fool comes an insult,</w:t>
        <w:br/>
        <w:t xml:space="preserve">  While the lips of the wise hold it back.</w:t>
        <w:br/>
        <w:br/>
        <w:t>4Where there are no cattle, the stables are clean;</w:t>
        <w:br/>
        <w:t xml:space="preserve">  But the strength of the ox is apparent</w:t>
        <w:br/>
        <w:t xml:space="preserve">  In barns that are prospering well.</w:t>
        <w:br/>
        <w:br/>
        <w:t>5A trustworthy witness won’t lie;</w:t>
        <w:br/>
        <w:t xml:space="preserve">  But a lying witness will commit other sins.</w:t>
        <w:br/>
        <w:br/>
        <w:t>6The bad who seek wisdom, won’t find it;</w:t>
        <w:br/>
        <w:t xml:space="preserve">  But, to the discerning, it comes easily.</w:t>
        <w:br/>
        <w:br/>
        <w:t>7Whatever the foolish say will be wrong;</w:t>
        <w:br/>
        <w:t xml:space="preserve">  But wise lips are the weapons of those with good sense.</w:t>
        <w:br/>
        <w:br/>
        <w:t>8From their wisdom, the wise get direction,</w:t>
        <w:br/>
        <w:t xml:space="preserve">  While fools are misled by their own thoughtless ways.</w:t>
        <w:br/>
        <w:br/>
        <w:t>9The homes of the lawless need cleaning,</w:t>
        <w:br/>
        <w:t xml:space="preserve">  While the homes of the righteous are worthy of praise.</w:t>
        <w:br/>
        <w:br/>
        <w:t>10A man whose heart is easily hurt</w:t>
        <w:br/>
        <w:t xml:space="preserve">  Will always be in distress.</w:t>
        <w:br/>
        <w:t xml:space="preserve">  But, insults won’t bother a heart filled with joy.</w:t>
        <w:br/>
        <w:br/>
        <w:t>11The homes of the impious will meet with destruction,</w:t>
        <w:br/>
        <w:t xml:space="preserve">  While the tents of the upright will last.</w:t>
        <w:br/>
        <w:br/>
        <w:t>12There are ways that may seem straight to a man,</w:t>
        <w:br/>
        <w:t xml:space="preserve">  But they end in the depths of the grave.</w:t>
        <w:br/>
        <w:br/>
        <w:t>13Bold hearts are always filled with their ways,</w:t>
        <w:br/>
        <w:t xml:space="preserve">  While a good man is filled with his thoughts.</w:t>
        <w:br/>
        <w:br/>
        <w:t>15A gullible man believes every word,</w:t>
        <w:br/>
        <w:t xml:space="preserve">  While the wise will think it all through.</w:t>
        <w:br/>
        <w:br/>
        <w:t>16In fear, a wise man will turn from what’s bad,</w:t>
        <w:br/>
        <w:t xml:space="preserve">  While a fool gives in and breaks laws.</w:t>
        <w:br/>
        <w:br/>
        <w:t>17A man prone to rage will act without thought,</w:t>
        <w:br/>
        <w:t xml:space="preserve">  While the wise will endure many things.</w:t>
        <w:br/>
        <w:br/>
        <w:t>18A fool will share in doing what’s bad,</w:t>
        <w:br/>
        <w:t xml:space="preserve">  While the wise will maintain their good sense.</w:t>
        <w:br/>
        <w:br/>
        <w:t>19Evil men slip in among those who are good,</w:t>
        <w:br/>
        <w:t xml:space="preserve">  And the irreverent watch the doors of the righteous.</w:t>
        <w:br/>
        <w:br/>
        <w:t>20Friends dislike friends that are poor,</w:t>
        <w:br/>
        <w:t xml:space="preserve">  While many are the friends of the rich.</w:t>
        <w:br/>
        <w:br/>
        <w:t>21Those who dishonor the needy are sinners,</w:t>
        <w:br/>
        <w:t xml:space="preserve">  While those who show mercy are blest.</w:t>
        <w:br/>
        <w:br/>
        <w:t>22Those who stray, contrive evil schemes,</w:t>
        <w:br/>
        <w:t xml:space="preserve">  While the good contrive mercy and truth.</w:t>
        <w:br/>
        <w:br/>
        <w:t>The bad have no mercy or faith,</w:t>
        <w:br/>
        <w:t xml:space="preserve">  While the good are generous and trusting.</w:t>
        <w:br/>
        <w:br/>
        <w:t>23For those who care, there’s more than enough,</w:t>
        <w:br/>
        <w:t xml:space="preserve">  While those who seek pleasure are lacking.</w:t>
        <w:br/>
        <w:br/>
        <w:t>24The crown of the wise is their wealth;</w:t>
        <w:br/>
        <w:t xml:space="preserve">  But, evil is the pastime of fools.</w:t>
        <w:br/>
        <w:br/>
        <w:t>25A trustworthy witness snatches lives from the evil,</w:t>
        <w:br/>
        <w:t xml:space="preserve">  While a deceitful man will just lie.</w:t>
        <w:br/>
        <w:br/>
        <w:t>26Those who trust in the strength of Jehovah,</w:t>
        <w:br/>
        <w:t xml:space="preserve">  Will leave an inheritance for their children.</w:t>
        <w:br/>
        <w:br/>
        <w:t>27The rules of Jehovah are life-giving springs</w:t>
        <w:br/>
        <w:t xml:space="preserve">  That lead men away from death’s snares.</w:t>
        <w:br/>
        <w:br/>
        <w:t>28A prosperous nation brings glory to its king;</w:t>
        <w:br/>
        <w:t xml:space="preserve">  But a nation in want brings him ruin.</w:t>
        <w:br/>
        <w:br/>
        <w:t>29An intelligent man forgives freely;</w:t>
        <w:br/>
        <w:t xml:space="preserve">  But a faint-hearted man [holds a grudge].</w:t>
        <w:br/>
        <w:br/>
        <w:t>30A practical man is a healer of hearts;</w:t>
        <w:br/>
        <w:t xml:space="preserve">  But a sensitive man is a moth to the bones.</w:t>
        <w:br/>
        <w:br/>
        <w:t>31The man who’s extorting the needy</w:t>
        <w:br/>
        <w:t xml:space="preserve">  Is provoking the One by whom he was made;</w:t>
        <w:br/>
        <w:t xml:space="preserve">  But, those whom He holds in esteem</w:t>
        <w:br/>
        <w:t xml:space="preserve">  Are the ones who show mercy to the poor.</w:t>
        <w:br/>
        <w:br/>
        <w:t>32For their evil, the irreverent will be shunned,</w:t>
        <w:br/>
        <w:t xml:space="preserve">  While the righteous will be looked on as holy.</w:t>
        <w:br/>
        <w:br/>
        <w:t>33In the heart of a good man, rests wisdom,</w:t>
        <w:br/>
        <w:t xml:space="preserve">  Which can’t be found in the heart of a fool.</w:t>
        <w:br/>
        <w:br/>
        <w:t>34Justice will build up a nation;</w:t>
        <w:br/>
        <w:t xml:space="preserve">  But, sinners will bring its decline.</w:t>
        <w:br/>
        <w:br/>
        <w:t>35Wise counselors are [a joy to] the king,</w:t>
        <w:br/>
        <w:t xml:space="preserve">  For they can remove his dishonor</w:t>
        <w:br/>
        <w:t xml:space="preserve">  In very ingenious ways.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15</w:t>
      </w:r>
    </w:p>
    <w:p>
      <w:pPr>
        <w:pStyle w:val="Normal"/>
      </w:pPr>
      <w:r>
        <w:t>1Even the smart are destroyed by their rage;</w:t>
        <w:br/>
        <w:t xml:space="preserve">  For harsh words will make others angry,</w:t>
        <w:br/>
        <w:t xml:space="preserve">  While an answer that’s mild turns back rage.</w:t>
        <w:br/>
        <w:br/>
        <w:t>2Tongues of the wise bring forth knowledge;</w:t>
        <w:br/>
        <w:t xml:space="preserve">  But the mouths of fools just speak evil.</w:t>
        <w:br/>
        <w:br/>
        <w:t>3The eyes of Jehovah see all…</w:t>
        <w:br/>
        <w:t xml:space="preserve">  He watches both the good and the bad.</w:t>
        <w:br/>
        <w:br/>
        <w:t>4A tree of life, is the tongue that brings healing…</w:t>
        <w:br/>
        <w:t xml:space="preserve">  Those who have it are filled with [God’s] Breath.</w:t>
        <w:br/>
        <w:br/>
        <w:t>5A fool will sneer at his father’s instructions,</w:t>
        <w:br/>
        <w:t xml:space="preserve">  While the wise will do what he says.</w:t>
        <w:br/>
        <w:br/>
        <w:t>Where there’s justice, [a nation] is strong,</w:t>
        <w:br/>
        <w:t xml:space="preserve">  For the irreverent will be rooted out of their land.</w:t>
        <w:br/>
        <w:br/>
        <w:t>6There’s strength in the homes of the righteous,</w:t>
        <w:br/>
        <w:t xml:space="preserve">  While the fruits of the impious bring them ruin.</w:t>
        <w:br/>
        <w:br/>
        <w:t>7The lips of the wise are bound by good sense;</w:t>
        <w:br/>
        <w:t xml:space="preserve">  But, the hearts of fools can’t be trusted.</w:t>
        <w:br/>
        <w:br/>
        <w:t>8Sacrifices of the irreverent are disgusting to God…</w:t>
        <w:br/>
        <w:t xml:space="preserve">  He accepts just the vows of those who walk straight.</w:t>
        <w:br/>
        <w:br/>
        <w:t>9The ways of the irreverent are disgusting to God;</w:t>
        <w:br/>
        <w:t xml:space="preserve">  But He loves those who do what’s righteous.</w:t>
        <w:br/>
        <w:br/>
        <w:t>10Those who heed the instructions of the guileless</w:t>
        <w:br/>
        <w:t xml:space="preserve">  Will be the ones who follow straight paths.</w:t>
        <w:br/>
        <w:br/>
        <w:t>Those who dislike correction</w:t>
        <w:br/>
        <w:t xml:space="preserve">  Will come to their end in disgrace.</w:t>
        <w:br/>
        <w:br/>
        <w:t>11Of destruction and the grave, God has warned us;</w:t>
        <w:br/>
        <w:t xml:space="preserve">  So, why isn’t this in the hearts of all men?</w:t>
        <w:br/>
        <w:br/>
        <w:t>12The ignorant hate those who correct them,</w:t>
        <w:br/>
        <w:t xml:space="preserve">  And they don’t wish to stay near the wise.</w:t>
        <w:br/>
        <w:br/>
        <w:t>13A happy heart makes a face shine;</w:t>
        <w:br/>
        <w:t xml:space="preserve">  But a heart in distress makes it downcast.</w:t>
        <w:br/>
        <w:br/>
        <w:t>14An upright heart will seek understanding;</w:t>
        <w:br/>
        <w:t xml:space="preserve">  But an ignorant heart knows just evil.</w:t>
        <w:br/>
        <w:br/>
        <w:t>15Evil eyes enjoy seeing what’s evil,</w:t>
        <w:br/>
        <w:t xml:space="preserve">  While the [eyes] of the good [search for] peace.</w:t>
        <w:br/>
        <w:br/>
        <w:t>16It’s better to have little and the fear of Jehovah,</w:t>
        <w:br/>
        <w:t xml:space="preserve">  Than to have great treasures and no fear of God.</w:t>
        <w:br/>
        <w:br/>
        <w:t>17It’s better to eat vegetables in a place where there’s love,</w:t>
        <w:br/>
        <w:t xml:space="preserve">  Than to dine on calves where there’s hatred.</w:t>
        <w:br/>
        <w:br/>
        <w:t>18An outraged man is ready to fight;</w:t>
        <w:br/>
        <w:t xml:space="preserve">  But, with an apology, he can be soothed.</w:t>
        <w:br/>
        <w:br/>
        <w:t>A forgiving man prevents lawsuits,</w:t>
        <w:br/>
        <w:t xml:space="preserve">  While the irreverent would rather create them.</w:t>
        <w:br/>
        <w:br/>
        <w:t>19The roads of the lazy lead into thorns,</w:t>
        <w:br/>
        <w:t xml:space="preserve">  As the industrious travel on busy highways.</w:t>
        <w:br/>
        <w:br/>
        <w:t>20A wise son brings joy to his father;</w:t>
        <w:br/>
        <w:t xml:space="preserve">  But a foolish son sneers at his mother.</w:t>
        <w:br/>
        <w:br/>
        <w:t>21The paths of the unthinking don’t make any sense;</w:t>
        <w:br/>
        <w:t xml:space="preserve">  But the ways of the wise lead them in a straight line.</w:t>
        <w:br/>
        <w:br/>
        <w:t>22From the hearts of advisors, there’s much to be [learned];</w:t>
        <w:br/>
        <w:t xml:space="preserve">  23But a man who’s bad won’t [take their advice],</w:t>
        <w:br/>
        <w:t xml:space="preserve">  Nor will he learn from what’s useful.</w:t>
        <w:br/>
        <w:t xml:space="preserve">  For to him, what’s good is mundane.</w:t>
        <w:br/>
        <w:br/>
        <w:t>24The thoughts of the discerning lead men to life,</w:t>
        <w:br/>
        <w:t xml:space="preserve">  And they’ll turn a man back from the grave.</w:t>
        <w:br/>
        <w:br/>
        <w:t>25Jehovah tears down the homes of the proud,</w:t>
        <w:br/>
        <w:t xml:space="preserve">  While He gives support to the widows.</w:t>
        <w:br/>
        <w:br/>
        <w:t>26The ways of the unrighteous are disgusting to God…</w:t>
        <w:br/>
        <w:t xml:space="preserve">  He only respects the requests of the pure.</w:t>
        <w:br/>
        <w:br/>
        <w:t>27Those who takes bribes, bring themselves ruin,</w:t>
        <w:br/>
        <w:t xml:space="preserve">  While those who hate them are saved.</w:t>
        <w:br/>
        <w:br/>
        <w:t>Mercy and faith wipe away sins,</w:t>
        <w:br/>
        <w:t xml:space="preserve">  And the fear of Jehovah turns us from bad.</w:t>
        <w:br/>
        <w:br/>
        <w:t>28Faithful hearts think of what’s righteous,</w:t>
        <w:br/>
        <w:t xml:space="preserve">  While irreverent mouths speak of what’s evil.</w:t>
        <w:br/>
        <w:br/>
        <w:t>The ways of the righteous are accepted by God…</w:t>
        <w:br/>
        <w:t xml:space="preserve">  By them, even enemies become friends.</w:t>
        <w:br/>
        <w:br/>
        <w:t>29From the irreverent, God stays far away;</w:t>
        <w:br/>
        <w:t xml:space="preserve">  But He hears the vows of the righteous.</w:t>
        <w:br/>
        <w:br/>
        <w:t>It’s better to be fair and gain little</w:t>
        <w:br/>
        <w:t xml:space="preserve">  Than to gain many things through injustice.</w:t>
        <w:br/>
        <w:br/>
        <w:t>30An eye that sees good, brings joy to the heart,</w:t>
        <w:br/>
        <w:t xml:space="preserve">  And good news puts fat on the bones.</w:t>
        <w:br/>
        <w:br/>
        <w:t>31Those who heed the corrections of life</w:t>
        <w:br/>
        <w:t xml:space="preserve">  Will find themselves lodging with those who are wise.</w:t>
        <w:br/>
        <w:br/>
        <w:t>32Those who won’t listen to instruction,</w:t>
        <w:br/>
        <w:t xml:space="preserve">  Really don’t care for themselves,</w:t>
        <w:br/>
        <w:t xml:space="preserve">  While those who heed correction, love life.</w:t>
        <w:br/>
        <w:br/>
        <w:t>33The fear of Jehovah is instruction and wisdom…</w:t>
        <w:br/>
        <w:t xml:space="preserve">  Heeding Him is the sum of all glory,</w:t>
        <w:br/>
        <w:t xml:space="preserve">  And the humble will be led to this glory.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16</w:t>
      </w:r>
    </w:p>
    <w:p>
      <w:pPr>
        <w:pStyle w:val="Normal"/>
      </w:pPr>
      <w:r>
        <w:t>1May the heart of a man consider what’s righteous,</w:t>
        <w:br/>
        <w:t xml:space="preserve">  So that God can set their feet on straight paths.  So that God can set their feet on straight paths.&lt;sup class="difference"&gt;[LXX]</w:t>
        <w:br/>
        <w:br/>
        <w:t>2The deeds of the humble are apparent to God…</w:t>
        <w:br/>
        <w:t xml:space="preserve">  But He’ll destroy the irreverent in His day.  But He’ll destroy the irreverent in His day.&lt;sup class="difference"&gt;[LXX]</w:t>
        <w:br/>
        <w:br/>
        <w:t>3[no equivalent verse in LXX source][no equivalent verse in LXX source]&lt;sup class="difference"&gt;[LXX]</w:t>
        <w:br/>
        <w:br/>
        <w:t>4[no equivalent verse in LXX source][no equivalent verse in LXX source]&lt;sup class="difference"&gt;[LXX]</w:t>
        <w:br/>
        <w:br/>
        <w:t>5To God, proud hearts are unclean,</w:t>
        <w:br/>
        <w:t xml:space="preserve">  And He will never forgive</w:t>
        <w:br/>
        <w:t xml:space="preserve">  Those who lay their hands on another unjustly.</w:t>
        <w:br/>
        <w:br/>
        <w:t>6Goodness starts with doing what’s right…</w:t>
        <w:br/>
        <w:t xml:space="preserve">  7It’s better than offering sacrifices.</w:t>
        <w:br/>
        <w:br/>
        <w:t>8Those seeking Jehovah find knowledge and justice…</w:t>
        <w:br/>
        <w:t xml:space="preserve">  Those who righteously seek Him, find peace.</w:t>
        <w:br/>
        <w:br/>
        <w:t>9A man’s heart is what sets his direction,</w:t>
        <w:br/>
        <w:t xml:space="preserve">  But Jehovah sets the course for his feet.</w:t>
        <w:br/>
        <w:br/>
        <w:t>10Although a curse may be on the lips of a king,</w:t>
        <w:br/>
        <w:t xml:space="preserve">  His mouth must not err in his judgments.</w:t>
        <w:br/>
        <w:br/>
        <w:t>11A scale that gives a true measure</w:t>
        <w:br/>
        <w:t xml:space="preserve">  Is something that’s righteous with God…</w:t>
        <w:br/>
        <w:t xml:space="preserve">  And His ways require honest weights.</w:t>
        <w:br/>
        <w:br/>
        <w:t>12The king is disgusted by those who are bad,</w:t>
        <w:br/>
        <w:t xml:space="preserve">  For the sovereignty of his throne is based upon justice.</w:t>
        <w:br/>
        <w:br/>
        <w:t>13Righteous lips are what the king will accept…</w:t>
        <w:br/>
        <w:t xml:space="preserve">  Your lord loves things that are straight.</w:t>
        <w:br/>
        <w:br/>
        <w:t>14The rage of a king is a messenger of death;</w:t>
        <w:br/>
        <w:t xml:space="preserve">  But a man who’s wise can appease him.</w:t>
        <w:br/>
        <w:br/>
        <w:t>15The sons of a king are the light of his life,</w:t>
        <w:br/>
        <w:t xml:space="preserve">  For to Him, those he loves are like gentle rain.</w:t>
        <w:br/>
        <w:br/>
        <w:t>16Sources of wisdom are better than gold,</w:t>
        <w:br/>
        <w:t xml:space="preserve">  And understanding is worth more than silver.</w:t>
        <w:br/>
        <w:br/>
        <w:t>17The road [to long] life avoids what’s bad,</w:t>
        <w:br/>
        <w:t xml:space="preserve">  And righteous ways lead to growing old.</w:t>
        <w:br/>
        <w:br/>
        <w:t>Those willing to learn are counted as good,</w:t>
        <w:br/>
        <w:t xml:space="preserve">  And those accepting correction are thought of as wise.</w:t>
        <w:br/>
        <w:br/>
        <w:t>The man who keeps watch on his ways</w:t>
        <w:br/>
        <w:t xml:space="preserve">  Is someone who’s protecting his soul…</w:t>
        <w:br/>
        <w:t xml:space="preserve">  So, those who love life will watch what [they say].</w:t>
        <w:br/>
        <w:br/>
        <w:t>18Insolent ways lead to destruction,</w:t>
        <w:br/>
        <w:t xml:space="preserve">  And evil thoughts lead to a downfall.</w:t>
        <w:br/>
        <w:br/>
        <w:t>19It’s better to share a little with the meek</w:t>
        <w:br/>
        <w:t xml:space="preserve">  Than to share great spoils with the haughty.</w:t>
        <w:br/>
        <w:br/>
        <w:t>20The discerning are inventors of good things,</w:t>
        <w:br/>
        <w:t xml:space="preserve">  And those yielding to God find His blessings.</w:t>
        <w:br/>
        <w:br/>
        <w:t>21Although the vile may shout to the wise and discerning,</w:t>
        <w:br/>
        <w:t xml:space="preserve">  Those with sweet words are the ones they’ll hear.</w:t>
        <w:br/>
        <w:br/>
        <w:t>22Understanding brings life to its seekers,</w:t>
        <w:br/>
        <w:t xml:space="preserve">  While the instruction of fools brings bad results.</w:t>
        <w:br/>
        <w:br/>
        <w:t>23From their own mouths, the hearts of wise learn,</w:t>
        <w:br/>
        <w:t xml:space="preserve">  And from their own lips, they’ll gain knowledge.</w:t>
        <w:br/>
        <w:br/>
        <w:t>24Sweet words are like combs filled with honey,</w:t>
        <w:br/>
        <w:t xml:space="preserve">  For their sweetness brings healing to the soul.</w:t>
        <w:br/>
        <w:br/>
        <w:t>25There are ways that may seem straight to a man,</w:t>
        <w:br/>
        <w:t xml:space="preserve">  But they end on the road to the grave.</w:t>
        <w:br/>
        <w:br/>
        <w:t>26A hardworking man works for himself,</w:t>
        <w:br/>
        <w:t xml:space="preserve">  And this leads him from poverty,</w:t>
        <w:br/>
        <w:t xml:space="preserve">  As the rest wear failure over their mouths.</w:t>
        <w:br/>
        <w:br/>
        <w:t>27The foolish search for what’s evil,</w:t>
        <w:br/>
        <w:t xml:space="preserve">  And to their own lips, they bring fire.</w:t>
        <w:br/>
        <w:br/>
        <w:t>28A man who’s crooked spreads evil…</w:t>
        <w:br/>
        <w:t xml:space="preserve">  With treachery, he lights many fires,</w:t>
        <w:br/>
        <w:t xml:space="preserve">  And in this, he drives friends apart.</w:t>
        <w:br/>
        <w:br/>
        <w:t>29A lawbreaking man puts his friends to the test,</w:t>
        <w:br/>
        <w:t xml:space="preserve">  And he leads them into corruption.</w:t>
        <w:br/>
        <w:t xml:space="preserve">  30for his eyes are fixed as he plans to do wrong,</w:t>
        <w:br/>
        <w:t xml:space="preserve">  And he confirms what’s bad with his lips…</w:t>
        <w:br/>
        <w:t xml:space="preserve">  Such a man is a furnace of evil.</w:t>
        <w:br/>
        <w:br/>
        <w:t>31Old age is a crown of which one can boast</w:t>
        <w:br/>
        <w:t xml:space="preserve">  When it’s found among those who are righteous.</w:t>
        <w:br/>
        <w:br/>
        <w:t>32It’s better to be forgiving than strong,</w:t>
        <w:br/>
        <w:t xml:space="preserve">  And smartness is better than owning much land.</w:t>
        <w:br/>
        <w:t xml:space="preserve">  But, better than taking a city,</w:t>
        <w:br/>
        <w:t xml:space="preserve">  Is the ability to keep your temper in check.</w:t>
        <w:br/>
        <w:br/>
        <w:t>33Unrighteous lips will bring what’s bad;</w:t>
        <w:br/>
        <w:t xml:space="preserve">  While all that’s good comes from [God].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17</w:t>
      </w:r>
    </w:p>
    <w:p>
      <w:pPr>
        <w:pStyle w:val="Normal"/>
      </w:pPr>
      <w:r>
        <w:t>1A scrap of food that’s eaten in peace</w:t>
        <w:br/>
        <w:t xml:space="preserve">  Is better than a house of feasting with fights.</w:t>
        <w:br/>
        <w:br/>
        <w:t>2Over foolish masters, a smart slave will win,</w:t>
        <w:br/>
        <w:t xml:space="preserve">  And he’ll divide what he takes with his brothers.</w:t>
        <w:br/>
        <w:br/>
        <w:t>3As silver and gold are refined in a furnace,</w:t>
        <w:br/>
        <w:t xml:space="preserve">  Is how Jehovah tries hearts.</w:t>
        <w:br/>
        <w:br/>
        <w:t>4A bad man obeys what lawbreakers say,</w:t>
        <w:br/>
        <w:t xml:space="preserve">  And the unrighteous will heed lying lips.</w:t>
        <w:br/>
        <w:br/>
        <w:t>5Those who make fun of the poor</w:t>
        <w:br/>
        <w:t xml:space="preserve">  Provoke the One by whom they were made.</w:t>
        <w:br/>
        <w:br/>
        <w:t>Those who rejoice at the downfall of others</w:t>
        <w:br/>
        <w:t xml:space="preserve">  Won’t [find their sins overlooked];</w:t>
        <w:br/>
        <w:t xml:space="preserve">  For, mercy comes to those who show that they care.</w:t>
        <w:br/>
        <w:br/>
        <w:t>6The crown of old age is grandchildren,</w:t>
        <w:br/>
        <w:t xml:space="preserve">  And fathers will boast of their sons.</w:t>
        <w:br/>
        <w:br/>
        <w:t>The arrangements of [God] can be trusted;</w:t>
        <w:br/>
        <w:t xml:space="preserve">  But the faithless won’t know how [He] did it.</w:t>
        <w:br/>
        <w:br/>
        <w:t>7Trustworthy lips aren’t enough for a fool,</w:t>
        <w:br/>
        <w:t xml:space="preserve">  Nor will lying lips pleasure the righteous.</w:t>
        <w:br/>
        <w:br/>
        <w:t>8Instruction pays well to those who’ll learn,</w:t>
        <w:br/>
        <w:t xml:space="preserve">  And all who use it, will prosper.</w:t>
        <w:br/>
        <w:br/>
        <w:t>9Those covering offenses are looking for love;</w:t>
        <w:br/>
        <w:t xml:space="preserve">  But the unforgiving leave family and friends.</w:t>
        <w:br/>
        <w:br/>
        <w:t>10Intimidation breaks the heart of someone who’s wise;</w:t>
        <w:br/>
        <w:t xml:space="preserve">  But a fool who’s whipped never learns.</w:t>
        <w:br/>
        <w:br/>
        <w:t>11All evil men like to argue;</w:t>
        <w:br/>
        <w:t xml:space="preserve">  But against them, Jehovah sends merciless angels.</w:t>
        <w:br/>
        <w:br/>
        <w:t>12An intelligent man will be anxious [for right];</w:t>
        <w:br/>
        <w:t xml:space="preserve">  But, about evil things, fools will argue.</w:t>
        <w:br/>
        <w:br/>
        <w:t>13The one who repays good things with bad,</w:t>
        <w:br/>
        <w:t xml:space="preserve">  Will never see evil removed from his home.</w:t>
        <w:br/>
        <w:br/>
        <w:t>14When a ruler supports righteous words,</w:t>
        <w:br/>
        <w:t xml:space="preserve">  There are fewer fights and divisions.</w:t>
        <w:br/>
        <w:br/>
        <w:t>15When the righteous must judge the unjust,</w:t>
        <w:br/>
        <w:t xml:space="preserve">  They’ll find them unclean and disgusting.</w:t>
        <w:br/>
        <w:br/>
        <w:t>16Value means nothing to fools;</w:t>
        <w:br/>
        <w:t xml:space="preserve">  For, in their hearts, there’s no wisdom.</w:t>
        <w:br/>
        <w:br/>
        <w:t>As those who are building tall houses</w:t>
        <w:br/>
        <w:t xml:space="preserve">  Make plans for something that will fall…</w:t>
        <w:br/>
        <w:t xml:space="preserve">  Evil plans bring the downfall of the crooked.</w:t>
        <w:br/>
        <w:br/>
        <w:t>17Use your time to gain friends;</w:t>
        <w:br/>
        <w:t xml:space="preserve">  For in bad days, they’ll be your brothers…</w:t>
        <w:br/>
        <w:t xml:space="preserve">  It’s for such favor that they’ve been born!</w:t>
        <w:br/>
        <w:br/>
        <w:t>18A foolish man claps and shakes hands,</w:t>
        <w:br/>
        <w:t xml:space="preserve">  Then he [co-signs] a loan for a friend.</w:t>
        <w:br/>
        <w:br/>
        <w:t>19Those fond of sinning bring strife,</w:t>
        <w:br/>
        <w:t xml:space="preserve">  And those with hard hearts bring nothing good.</w:t>
        <w:br/>
        <w:br/>
        <w:t>20A tongue that twists words will bring evil,</w:t>
        <w:br/>
        <w:t xml:space="preserve">  And the heart of a fool brings grief to himself.</w:t>
        <w:br/>
        <w:br/>
        <w:t>21A father won’t be proud of an ignorant son…</w:t>
        <w:br/>
        <w:t xml:space="preserve">  But, smart ones bring joy to their mothers.</w:t>
        <w:br/>
        <w:br/>
        <w:t>22While a joyful heart brings good health;</w:t>
        <w:br/>
        <w:t xml:space="preserve">  A worried heart dries a man’s bones.</w:t>
        <w:br/>
        <w:br/>
        <w:t>23The unrighteous want gifts to be dropped in their laps</w:t>
        <w:br/>
        <w:t xml:space="preserve">  So that they can pervert true justice.</w:t>
        <w:br/>
        <w:br/>
        <w:t>24Faces of the discerning look wise;</w:t>
        <w:br/>
        <w:t xml:space="preserve">  But the eyes of the foolish look distant.</w:t>
        <w:br/>
        <w:br/>
        <w:t>25A foolish son angers his father</w:t>
        <w:br/>
        <w:t xml:space="preserve">  And brings grief to the [mother] that bore him.</w:t>
        <w:br/>
        <w:br/>
        <w:t>26It’s wrong to penalize the righteous</w:t>
        <w:br/>
        <w:t xml:space="preserve">  And unholy to plot against a just king.</w:t>
        <w:br/>
        <w:br/>
        <w:t>27Those holding back harsh words show insight,</w:t>
        <w:br/>
        <w:t xml:space="preserve">  And a man who concedes shows his wisdom.</w:t>
        <w:br/>
        <w:br/>
        <w:t>28When an unthinking man asks a question,</w:t>
        <w:br/>
        <w:t xml:space="preserve">  He’s often thought of as wise;</w:t>
        <w:br/>
        <w:t xml:space="preserve">  And when he refuses to argue,</w:t>
        <w:br/>
        <w:t xml:space="preserve">  He’ll be thought of as a person who’s smarter.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18</w:t>
      </w:r>
    </w:p>
    <w:p>
      <w:pPr>
        <w:pStyle w:val="Normal"/>
      </w:pPr>
      <w:r>
        <w:t>1Those making excuses are rejected by friends,</w:t>
        <w:br/>
        <w:t xml:space="preserve">  And they’ll always be spoken of poorly.</w:t>
        <w:br/>
        <w:br/>
        <w:t>2Those lacking good sense have no use for wisdom;</w:t>
        <w:br/>
        <w:t xml:space="preserve">  For, by what’s foolish, they wish to be led.</w:t>
        <w:br/>
        <w:br/>
        <w:t>3When the irreverent reach the depths of their evil,</w:t>
        <w:br/>
        <w:t xml:space="preserve">  They don’t notice that they’re scorned and dishonored.</w:t>
        <w:br/>
        <w:br/>
        <w:t>4A word that touches the heart</w:t>
        <w:br/>
        <w:t xml:space="preserve">  Is like very deep water…</w:t>
        <w:br/>
        <w:t xml:space="preserve">  Like a river or a life-giving spring.</w:t>
        <w:br/>
        <w:br/>
        <w:t>5It’s evil to favor the wicked,</w:t>
        <w:br/>
        <w:t xml:space="preserve">  And unholy to deny justice to the righteous.</w:t>
        <w:br/>
        <w:br/>
        <w:t>6A fool’s lips will lead him towards bad,</w:t>
        <w:br/>
        <w:t xml:space="preserve">  And the boldness of his mouth beckons his death.</w:t>
        <w:br/>
        <w:br/>
        <w:t>7The mouth of a fool will destroy him,</w:t>
        <w:br/>
        <w:t xml:space="preserve">  For his lips are snares to his own soul.</w:t>
        <w:br/>
        <w:br/>
        <w:t>8The lazy are easily frightened,</w:t>
        <w:br/>
        <w:t xml:space="preserve">  And timid souls will go hungry.</w:t>
        <w:br/>
        <w:br/>
        <w:t>9A man who won’t work for himself</w:t>
        <w:br/>
        <w:t xml:space="preserve">  Is a brother to the one who brings himself ruin.</w:t>
        <w:br/>
        <w:br/>
        <w:t>10In the Name of the Lord there’s power…</w:t>
        <w:br/>
        <w:t xml:space="preserve">  It’s where the righteous can turn for their strength.</w:t>
        <w:br/>
        <w:br/>
        <w:t>11The wealth of the rich is a fortified town,</w:t>
        <w:br/>
        <w:t xml:space="preserve">  And its glory casts a long shadow.</w:t>
        <w:br/>
        <w:br/>
        <w:t>12Before his ruin, a man’s heart is proud,</w:t>
        <w:br/>
        <w:t xml:space="preserve">  And just before glory, it’s humbled.</w:t>
        <w:br/>
        <w:br/>
        <w:t>13When a man replies before hearing,</w:t>
        <w:br/>
        <w:t xml:space="preserve">  It’s foolish and it brings him much scorn.</w:t>
        <w:br/>
        <w:br/>
        <w:t>14A man can endure a [long] illness;</w:t>
        <w:br/>
        <w:t xml:space="preserve">  But, who can endure a spirit that’s worried?</w:t>
        <w:br/>
        <w:br/>
        <w:t>15The hearts of the smart gain perception</w:t>
        <w:br/>
        <w:t xml:space="preserve">  And the ears of the wise search for insight.</w:t>
        <w:br/>
        <w:br/>
        <w:t>16When a man brings a gift, he makes friends,</w:t>
        <w:br/>
        <w:t xml:space="preserve">  And he will sit beside rulers.</w:t>
        <w:br/>
        <w:br/>
        <w:t>17Before speaking, the righteous examine themselves;</w:t>
        <w:br/>
        <w:t xml:space="preserve">  For they know that they’ll be reproved</w:t>
        <w:br/>
        <w:t xml:space="preserve">  By those who don’t agree.</w:t>
        <w:br/>
        <w:br/>
        <w:t>18Choosing by lottery ends a dispute</w:t>
        <w:br/>
        <w:t xml:space="preserve">  And it defines the boundaries of rulers.</w:t>
        <w:br/>
        <w:br/>
        <w:t>19A brother who’s helped by his brothers</w:t>
        <w:br/>
        <w:t xml:space="preserve">  Is like a high city with fortified walls,</w:t>
        <w:br/>
        <w:t xml:space="preserve">  And a castle that’s well-built and strong.</w:t>
        <w:br/>
        <w:br/>
        <w:t>20From the fruits of his mouth, a man’s belly is filled…</w:t>
        <w:br/>
        <w:t xml:space="preserve">  From the fruits of his lips, he will get what he needs.</w:t>
        <w:br/>
        <w:br/>
        <w:t>21The handle of the tongue carries both life and death,</w:t>
        <w:br/>
        <w:t xml:space="preserve">  And those who fail to restrain it</w:t>
        <w:br/>
        <w:t xml:space="preserve">  Will end up eating its fruitage.</w:t>
        <w:br/>
        <w:br/>
        <w:t>22The man who’s found a good woman</w:t>
        <w:br/>
        <w:t xml:space="preserve">  Has done himself a great favor…</w:t>
        <w:br/>
        <w:t xml:space="preserve">  Joy from Jehovah is what he’s received.</w:t>
        <w:br/>
        <w:br/>
        <w:t>The man who sends a good woman away</w:t>
        <w:br/>
        <w:t xml:space="preserve">  Doesn’t recognize things that have value;</w:t>
        <w:br/>
        <w:t xml:space="preserve">  But the one who keeps an adulteress</w:t>
        <w:br/>
        <w:t xml:space="preserve">  Is a foolish and irreverent man.</w:t>
        <w:br/>
        <w:br/>
        <w:t>23Although those in need make many requests,</w:t>
        <w:br/>
        <w:t xml:space="preserve">  The rich will respond very harshly.</w:t>
        <w:br/>
        <w:br/>
        <w:t>24A man should seek many friendships,</w:t>
        <w:br/>
        <w:t xml:space="preserve">  For some friends will stick closer than brothers.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19</w:t>
      </w:r>
    </w:p>
    <w:p>
      <w:pPr>
        <w:pStyle w:val="Normal"/>
      </w:pPr>
      <w:r>
        <w:t>1[not present in LXX sources]</w:t>
        <w:br/>
        <w:br/>
        <w:t>2[not present in LXX sources]</w:t>
        <w:br/>
        <w:br/>
        <w:t>3Doing what’s foolish lays waste to men’s ways;</w:t>
        <w:br/>
        <w:t xml:space="preserve">  But in their hearts, they’ll blame it on God.</w:t>
        <w:br/>
        <w:br/>
        <w:t>4Wealth will bring many friends;</w:t>
        <w:br/>
        <w:t xml:space="preserve">  But, friends will be few when you’re poor.</w:t>
        <w:br/>
        <w:br/>
        <w:t>5A lying witness won’t go unpunished,</w:t>
        <w:br/>
        <w:t xml:space="preserve">  And a false accuser will never escape.</w:t>
        <w:br/>
        <w:br/>
        <w:t>6Many will seek the king’s favor,</w:t>
        <w:br/>
        <w:t xml:space="preserve">  And all that bring gifts are his friends.</w:t>
        <w:br/>
        <w:br/>
        <w:t>7Those who hate a brother who’s poor</w:t>
        <w:br/>
        <w:t xml:space="preserve">  Will never be good at making friends.</w:t>
        <w:br/>
        <w:br/>
        <w:t>Insight is good for all those who seek it,</w:t>
        <w:br/>
        <w:t xml:space="preserve">  And an intelligent man will soon find it.</w:t>
        <w:br/>
        <w:br/>
        <w:t>The evil are good at doing what’s bad,</w:t>
        <w:br/>
        <w:t xml:space="preserve">  And those who aggravate won’t be saved.</w:t>
        <w:br/>
        <w:br/>
        <w:t>8Those [willing to learn], love themselves;</w:t>
        <w:br/>
        <w:t xml:space="preserve">  For those seeking what’s wise will find what’s good.</w:t>
        <w:br/>
        <w:br/>
        <w:t>9A lying witness won’t go unpunished,</w:t>
        <w:br/>
        <w:t xml:space="preserve">  And those bringing evil will perish by it.</w:t>
        <w:br/>
        <w:br/>
        <w:t>10Luxury is no advantage to the fool;</w:t>
        <w:br/>
        <w:t xml:space="preserve">  And it’s wrong for a servant who’s been given some power</w:t>
        <w:br/>
        <w:t xml:space="preserve">  To use it in ways that are haughty.</w:t>
        <w:br/>
        <w:br/>
        <w:t>11A merciful man is forgiving,</w:t>
        <w:br/>
        <w:t xml:space="preserve">  And he triumphs over those who’ve sinned against him.</w:t>
        <w:br/>
        <w:br/>
        <w:t>12Intimidation from a king is like a lion’s [roar];</w:t>
        <w:br/>
        <w:t xml:space="preserve">  But, bringing him joy is like dew on the grass.</w:t>
        <w:br/>
        <w:br/>
        <w:t>13A foolish son will bring shame to his father.</w:t>
        <w:br/>
        <w:br/>
        <w:t>Impure, are all of the vows</w:t>
        <w:br/>
        <w:t xml:space="preserve">  That are paid with the wage of a whore.</w:t>
        <w:br/>
        <w:br/>
        <w:t>14Although fathers may leave us homes and possessions,</w:t>
        <w:br/>
        <w:t xml:space="preserve">  A sensible wife comes from [God].</w:t>
        <w:br/>
        <w:br/>
        <w:t>15Worry holds back a cowardly man,</w:t>
        <w:br/>
        <w:t xml:space="preserve">  And the lives of the idle go hungry.</w:t>
        <w:br/>
        <w:br/>
        <w:t>16Those keeping the Commandments are protecting their souls,</w:t>
        <w:br/>
        <w:t xml:space="preserve">  While those hating its ways will soon perish.</w:t>
        <w:br/>
        <w:br/>
        <w:t>17God lends to those showing mercy to the poor,</w:t>
        <w:br/>
        <w:t xml:space="preserve">  And He repays them according to the gifts that they give.</w:t>
        <w:br/>
        <w:br/>
        <w:t>18Although correction builds confidence in sons,</w:t>
        <w:br/>
        <w:t xml:space="preserve">  You can’t make them better with insults.</w:t>
        <w:br/>
        <w:br/>
        <w:t>19An evil-minded man will be punished;</w:t>
        <w:br/>
        <w:t xml:space="preserve">  And if he [kills], he must pay with his life.</w:t>
        <w:br/>
        <w:br/>
        <w:t>20Listen, O son, to the words of your father,</w:t>
        <w:br/>
        <w:t xml:space="preserve">  So that in your last days, you’ll be wise.</w:t>
        <w:br/>
        <w:br/>
        <w:t>21There are many choices in a man’s heart;</w:t>
        <w:br/>
        <w:t xml:space="preserve">  But counsel from God lasts throughout ages.</w:t>
        <w:br/>
        <w:br/>
        <w:t>22Charity is what’s desired of a man;</w:t>
        <w:br/>
        <w:t xml:space="preserve">  And it’s better to be righteous and poor</w:t>
        <w:br/>
        <w:t xml:space="preserve">  Than to be rich and a liar.</w:t>
        <w:br/>
        <w:br/>
        <w:t>23The fear of Jehovah brings life to a man;</w:t>
        <w:br/>
        <w:t xml:space="preserve">  But, those who have no such fear</w:t>
        <w:br/>
        <w:t xml:space="preserve">  Will lodge where no knowledge is found.</w:t>
        <w:br/>
        <w:br/>
        <w:t>24The unrighteous hide their hands behind folded arms,</w:t>
        <w:br/>
        <w:t xml:space="preserve">  So they can’t bring [what’s good] to their mouths.</w:t>
        <w:br/>
        <w:br/>
        <w:t>25When you whip a foolish man for his mischief,</w:t>
        <w:br/>
        <w:t xml:space="preserve">  It’ll make all simple men wiser;</w:t>
        <w:br/>
        <w:t xml:space="preserve">  But an intelligent man will understand more,</w:t>
        <w:br/>
        <w:t xml:space="preserve">  And he will make the needed corrections.</w:t>
        <w:br/>
        <w:br/>
        <w:t>26Those who show their fathers disrespect</w:t>
        <w:br/>
        <w:t xml:space="preserve">  And push their mothers away,</w:t>
        <w:br/>
        <w:t xml:space="preserve">  Will always be reviled and disgraced.</w:t>
        <w:br/>
        <w:br/>
        <w:t>27Sons that disobey their father’s instructions</w:t>
        <w:br/>
        <w:t xml:space="preserve">  Will focus on the evil that they hear.</w:t>
        <w:br/>
        <w:br/>
        <w:t>28The man who [co-signs] a loan</w:t>
        <w:br/>
        <w:t xml:space="preserve">  Is the same as a child that’s foolish.</w:t>
        <w:br/>
        <w:br/>
        <w:t>The mouths of the irreverent will swallow</w:t>
        <w:br/>
        <w:t xml:space="preserve">  All those who show disrespect for the Law.</w:t>
        <w:br/>
        <w:br/>
        <w:t>29Whips are prepared for all those</w:t>
        <w:br/>
        <w:t xml:space="preserve">  Who fail to watch what they say,</w:t>
        <w:br/>
        <w:t xml:space="preserve">  And for the backs of the foolish.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20</w:t>
      </w:r>
    </w:p>
    <w:p>
      <w:pPr>
        <w:pStyle w:val="Normal"/>
      </w:pPr>
      <w:r>
        <w:t xml:space="preserve">[Editor note: In the oldest Greek Septuagint manuscripts, verses 14-22 are missing. Of those, verses 20-22 do appear in very similar wording, but elsewhere in the chapter – inside verse 9. Nobody knows why that happened, and we don’t know what the original order was, however most scholars believe the words in verses 14-22 are genuine and original. Therefore, we show them here from the Greek manuscripts that include them.] </w:t>
        <w:br/>
        <w:br/>
        <w:t>1Wine and strong drink can make you drunk,</w:t>
        <w:br/>
        <w:t xml:space="preserve">  And fools will get involved in such things.</w:t>
        <w:br/>
        <w:br/>
        <w:t>2The intimidation of a king is like a lion’s rage,</w:t>
        <w:br/>
        <w:t xml:space="preserve">  And those who dare to provoke him</w:t>
        <w:br/>
        <w:t xml:space="preserve">  Are sinning against their own lives.</w:t>
        <w:br/>
        <w:br/>
        <w:t>3It’s glory for a man to avoid shouting insults;</w:t>
        <w:br/>
        <w:t xml:space="preserve">  But a fool stays involved in such matters.</w:t>
        <w:br/>
        <w:br/>
        <w:t>4If you scold the lazy, he’ll never be shamed…</w:t>
        <w:br/>
        <w:t xml:space="preserve">  He even borrows grain in the harvest.</w:t>
        <w:br/>
        <w:br/>
        <w:t>5Instruction is deep water within a man’s heart</w:t>
        <w:br/>
        <w:t xml:space="preserve">  From which the intelligent can draw.</w:t>
        <w:br/>
        <w:br/>
        <w:t>6A respected man has much value,</w:t>
        <w:br/>
        <w:t xml:space="preserve">  And a merciful man isn’t easily found…</w:t>
        <w:br/>
        <w:t xml:space="preserve">  But it’s harder to find one who’s faithful.</w:t>
        <w:br/>
        <w:br/>
        <w:t>7Those who offer true justice</w:t>
        <w:br/>
        <w:t xml:space="preserve">  Will leave many blessings for their children.</w:t>
        <w:br/>
        <w:br/>
        <w:t>8When a just king sits on a throne,</w:t>
        <w:br/>
        <w:t xml:space="preserve">  He won’t abide evil in his presence.</w:t>
        <w:br/>
        <w:br/>
        <w:t>9Who can boast that he has a pure heart,</w:t>
        <w:br/>
        <w:t xml:space="preserve">  And openly say that he’s clean from all sins?</w:t>
        <w:br/>
        <w:br/>
        <w:t>The man who speaks badly to his father or mother</w:t>
        <w:br/>
        <w:t xml:space="preserve">  Will find that his torch is extinguished,</w:t>
        <w:br/>
        <w:t xml:space="preserve">  And the pupils of his eyes will see darkness.</w:t>
        <w:br/>
        <w:br/>
        <w:t>Whenever a thing is easily gained,</w:t>
        <w:br/>
        <w:t xml:space="preserve">  In the end, it’ll have little value.</w:t>
        <w:br/>
        <w:br/>
        <w:t>Don’t ever say you’ll get even…</w:t>
        <w:br/>
        <w:t xml:space="preserve">  Just wait on Jehovah to help you.</w:t>
        <w:br/>
        <w:br/>
        <w:t>10An untrue weight, whether large or small,</w:t>
        <w:br/>
        <w:t xml:space="preserve">  Is something unclean to Jehovah…</w:t>
        <w:br/>
        <w:t xml:space="preserve">  So, both the weights and their makers</w:t>
        <w:br/>
        <w:t xml:space="preserve">  Will be bound hand and foot for using such things.</w:t>
        <w:br/>
        <w:br/>
        <w:t>11A young man who’s [a friend] to the holy</w:t>
        <w:br/>
        <w:t xml:space="preserve">  Will surely find his ways straight.</w:t>
        <w:br/>
        <w:br/>
        <w:t>12Ears can hear and the eyes see;</w:t>
        <w:br/>
        <w:t xml:space="preserve">  For they’re both the works of Jehovah.</w:t>
        <w:br/>
        <w:br/>
        <w:t>13Don’t love too much sleep,</w:t>
        <w:br/>
        <w:t xml:space="preserve">  So that you don’t end up as poor;</w:t>
        <w:br/>
        <w:t xml:space="preserve">  Rather, open your eyes and be filled with bread!</w:t>
        <w:br/>
        <w:br/>
        <w:br/>
        <w:t>[Editor note: The following verses are missing from the earliest Septuagint manuscripts.]</w:t>
        <w:br/>
        <w:br/>
        <w:br/>
        <w:br/>
        <w:t>14The barterer says, ‘It’s bad, it’s bad!’</w:t>
        <w:br/>
        <w:t xml:space="preserve">  But, after he [buys it], he’ll boast.</w:t>
        <w:br/>
        <w:br/>
        <w:t>15There [are treasures] of gold and of precious gems;</w:t>
        <w:br/>
        <w:t xml:space="preserve">  But understanding lips have more value.</w:t>
        <w:br/>
        <w:br/>
        <w:t>16If you should offer all of your clothes</w:t>
        <w:br/>
        <w:t xml:space="preserve">  As security for the loan of a stranger;</w:t>
        <w:br/>
        <w:t xml:space="preserve">  May that stranger thereafter reclaim them.</w:t>
        <w:br/>
        <w:br/>
        <w:t>17The bread of deceit may seem good to a man;</w:t>
        <w:br/>
        <w:t xml:space="preserve">  But he’ll find his mouth filled up with gravel.</w:t>
        <w:br/>
        <w:br/>
        <w:t>18Make plans with discussion, counsel, and guidance,</w:t>
        <w:br/>
        <w:t xml:space="preserve">  Before you go to fight battles.</w:t>
        <w:br/>
        <w:br/>
        <w:t>19Double-tongued is the man who reveals someone’s plan</w:t>
        <w:br/>
        <w:t xml:space="preserve">  When he’s speaking to others;</w:t>
        <w:br/>
        <w:t xml:space="preserve">  For his lips shouldn’t speak of things that aren’t his.</w:t>
        <w:br/>
        <w:br/>
        <w:t>[Editor note: The above verses are missing from the earliest Septuagint manuscripts.]</w:t>
        <w:br/>
        <w:br/>
        <w:br/>
        <w:br/>
        <w:br/>
        <w:t>20[appears in verse 9]</w:t>
        <w:br/>
        <w:br/>
        <w:t>21[appears in verse 9]</w:t>
        <w:br/>
        <w:br/>
        <w:t>22[appears in verse 9]</w:t>
        <w:br/>
        <w:br/>
        <w:t>23Two different weights are disgusting to [God],</w:t>
        <w:br/>
        <w:t xml:space="preserve">  And a balance that’s off is evil to Him.</w:t>
        <w:br/>
        <w:br/>
        <w:t>24A man’s steps must be set straight by [God];</w:t>
        <w:br/>
        <w:t xml:space="preserve">  For, how can mortals know the right ways to go?</w:t>
        <w:br/>
        <w:br/>
        <w:t>25It’s a snare to offer something as holy too quickly;</w:t>
        <w:br/>
        <w:t xml:space="preserve">  For, after you vow, you might change your mind.</w:t>
        <w:br/>
        <w:br/>
        <w:t>26A wise king rejects those who don’t show respect,</w:t>
        <w:br/>
        <w:t xml:space="preserve">  And he’ll have them put on the wheel.</w:t>
        <w:br/>
        <w:br/>
        <w:t>27The spirit of men is a light to Jehovah,</w:t>
        <w:br/>
        <w:t xml:space="preserve">  Which He uses to see what’s inside them.</w:t>
        <w:br/>
        <w:br/>
        <w:t>28Mercy and truth safeguard a king;</w:t>
        <w:br/>
        <w:t xml:space="preserve">  For, to his throne, they’ll bring justice.</w:t>
        <w:br/>
        <w:br/>
        <w:t>29The glory of young men is their strength,</w:t>
        <w:br/>
        <w:t xml:space="preserve">  And the glory of old age is gray hair.</w:t>
        <w:br/>
        <w:br/>
        <w:t>30The bad will have bruises and broken [bones],</w:t>
        <w:br/>
        <w:t xml:space="preserve">  And illness will come to their bellies.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21</w:t>
      </w:r>
    </w:p>
    <w:p>
      <w:pPr>
        <w:pStyle w:val="Normal"/>
      </w:pPr>
      <w:r>
        <w:t>1The heart of a king is like waves [of the sea]</w:t>
        <w:br/>
        <w:t xml:space="preserve">  When it’s in the hand of our God.</w:t>
        <w:br/>
        <w:t xml:space="preserve">  For, wherever He wishes, He nods,</w:t>
        <w:br/>
        <w:t xml:space="preserve">  And that’s the way he will go.</w:t>
        <w:br/>
        <w:br/>
        <w:t>2All men like to think themselves righteous;</w:t>
        <w:br/>
        <w:t xml:space="preserve">  But, Jehovah’s the One who weighs all their hearts.</w:t>
        <w:br/>
        <w:br/>
        <w:t>3Telling the truth and doing what’s right</w:t>
        <w:br/>
        <w:t xml:space="preserve">  Is more pleasing to God than a blood sacrifice.</w:t>
        <w:br/>
        <w:br/>
        <w:t>4A high-minded man is insolent and bold,</w:t>
        <w:br/>
        <w:t xml:space="preserve">  And the torch of the impious is sin.</w:t>
        <w:br/>
        <w:br/>
        <w:t>5The thoughts of hard-workers are of [gaining much] more;</w:t>
        <w:br/>
        <w:t xml:space="preserve">  But, those who’re too hasty will end up with less.</w:t>
        <w:br/>
        <w:br/>
        <w:t>6Those who seek treasures by lying</w:t>
        <w:br/>
        <w:t xml:space="preserve">  Are really pursuing in vain;</w:t>
        <w:br/>
        <w:t xml:space="preserve">  For, in death’s snares, they’ll be caught.</w:t>
        <w:br/>
        <w:br/>
        <w:t>7The ruin of the irreverent is welcomed as a guest</w:t>
        <w:br/>
        <w:t xml:space="preserve">  By those who prefer righteous ways.</w:t>
        <w:br/>
        <w:br/>
        <w:t>8To the crooked, God sends what’s crooked;</w:t>
        <w:br/>
        <w:t xml:space="preserve">  For His ways are all straight and pure.</w:t>
        <w:br/>
        <w:br/>
        <w:t>9It’s better to live on the corner of a roof</w:t>
        <w:br/>
        <w:t xml:space="preserve">  Than in a house whitewashed with injustice,</w:t>
        <w:br/>
        <w:t xml:space="preserve">  Or to live in one that’s unclean.</w:t>
        <w:br/>
        <w:br/>
        <w:t>10Since the godless prefer to do what’s bad,</w:t>
        <w:br/>
        <w:t xml:space="preserve">  They’ll never see mercy from others.</w:t>
        <w:br/>
        <w:br/>
        <w:t>11When you discipline men for their lack of restraint,</w:t>
        <w:br/>
        <w:t xml:space="preserve">  You make the guileless more clever;</w:t>
        <w:br/>
        <w:t xml:space="preserve">  For, by his insight, the wise man will learn.</w:t>
        <w:br/>
        <w:br/>
        <w:t>12Impious hearts are examined by the righteous</w:t>
        <w:br/>
        <w:t xml:space="preserve">  Who treat their evil ways with contempt.</w:t>
        <w:br/>
        <w:br/>
        <w:t>13Those who close their ears to the weak</w:t>
        <w:br/>
        <w:t xml:space="preserve">  Will call out and no one will listen.</w:t>
        <w:br/>
        <w:br/>
        <w:t>14A gift that’s given in private</w:t>
        <w:br/>
        <w:t xml:space="preserve">  Will soothe [a person who’s angry];</w:t>
        <w:br/>
        <w:t xml:space="preserve">  But, where there’s no gift, the rage may remain.</w:t>
        <w:br/>
        <w:br/>
        <w:t>15The pure are joyful when the righteous get justice;</w:t>
        <w:br/>
        <w:t xml:space="preserve">  But this terrifies those who do evil.</w:t>
        <w:br/>
        <w:br/>
        <w:t>16A person who travels in righteous ways,</w:t>
        <w:br/>
        <w:t xml:space="preserve">  Will rest among gatherings of great ones.</w:t>
        <w:br/>
        <w:br/>
        <w:t>17A man who loves pleasure won’t end up with much;</w:t>
        <w:br/>
        <w:t xml:space="preserve">  And those fond of wine and [olive] oil</w:t>
        <w:br/>
        <w:t xml:space="preserve">  Will never [find themselves] wealthy.</w:t>
        <w:br/>
        <w:br/>
        <w:t>18To the righteous, the wicked are trash…</w:t>
        <w:br/>
        <w:t xml:space="preserve">  And that’s also how they view the Law-breakers.</w:t>
        <w:br/>
        <w:br/>
        <w:t>19It’s better to live in the desert</w:t>
        <w:br/>
        <w:t xml:space="preserve">  Than with a wife who argues and fights,</w:t>
        <w:br/>
        <w:t xml:space="preserve">  Or with one who’s prone to be angry.</w:t>
        <w:br/>
        <w:br/>
        <w:t>20Treasure rests in the mouths of the wise,</w:t>
        <w:br/>
        <w:t xml:space="preserve">  For the foolish just swallow theirs down.</w:t>
        <w:br/>
        <w:br/>
        <w:t>21Those who seek charity and justice,</w:t>
        <w:br/>
        <w:t xml:space="preserve">  Will also find glory and life.</w:t>
        <w:br/>
        <w:br/>
        <w:t>22A wise man can attack a fortified city,</w:t>
        <w:br/>
        <w:t xml:space="preserve">  And he can demolish the forts</w:t>
        <w:br/>
        <w:t xml:space="preserve">  In which the irreverent put trust.</w:t>
        <w:br/>
        <w:br/>
        <w:t>23Those who keep watch on their mouths and their tongues</w:t>
        <w:br/>
        <w:t xml:space="preserve">  Are saving their souls from the problems they cause.</w:t>
        <w:br/>
        <w:br/>
        <w:t>24A bold, self-willed, and presumptuous man,</w:t>
        <w:br/>
        <w:t xml:space="preserve">  Is one who’s considered a plague;</w:t>
        <w:br/>
        <w:t xml:space="preserve">  For, all resent those who live without law.</w:t>
        <w:br/>
        <w:br/>
        <w:t>25Lazy desires bring death to a man,</w:t>
        <w:br/>
        <w:t xml:space="preserve">  For his hands will choose to do nothing.</w:t>
        <w:br/>
        <w:br/>
        <w:t>26The irreverent just want to do evil,</w:t>
        <w:br/>
        <w:t xml:space="preserve">  While the righteous show pity and mercy.</w:t>
        <w:br/>
        <w:br/>
        <w:t>27The sacrifices that the irreverent bring</w:t>
        <w:br/>
        <w:t xml:space="preserve">  Are viewed as disgusting by [God];</w:t>
        <w:br/>
        <w:t xml:space="preserve">  For, whatever they bring is not by the Law.</w:t>
        <w:br/>
        <w:br/>
        <w:t>28Since a witness that lies deserves death;</w:t>
        <w:br/>
        <w:t xml:space="preserve">  A [wise man] will watch what he says.</w:t>
        <w:br/>
        <w:br/>
        <w:t>29The irreverent impudently stand in the front,</w:t>
        <w:br/>
        <w:t xml:space="preserve">  But the upright know what they’re planning.</w:t>
        <w:br/>
        <w:br/>
        <w:t>30The godless have no wisdom or courage,</w:t>
        <w:br/>
        <w:t xml:space="preserve">  And the advice that they offer is bad.</w:t>
        <w:br/>
        <w:br/>
        <w:t>31Although a horse is prepared for the day of the war,</w:t>
        <w:br/>
        <w:t xml:space="preserve">  Help really comes from Jehovah.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22</w:t>
      </w:r>
    </w:p>
    <w:p>
      <w:pPr>
        <w:pStyle w:val="Normal"/>
      </w:pPr>
      <w:r>
        <w:t>1A good name is better than wealth,</w:t>
        <w:br/>
        <w:t xml:space="preserve">  And good favor is better than silver and gold.</w:t>
        <w:br/>
        <w:br/>
        <w:t>2The rich and the poor should meet with each other;</w:t>
        <w:br/>
        <w:t xml:space="preserve">  For, both were made by Jehovah.</w:t>
        <w:br/>
        <w:br/>
        <w:t>3When a clever man sees the bad being punished,</w:t>
        <w:br/>
        <w:t xml:space="preserve">  He makes corrections in himself…</w:t>
        <w:br/>
        <w:t xml:space="preserve">  But this escapes the fools that pass by.</w:t>
        <w:br/>
        <w:br/>
        <w:t>4The fear of Jehovah is the father of wisdom…</w:t>
        <w:br/>
        <w:t xml:space="preserve">  Its rewards are wealth, glory, and life.</w:t>
        <w:br/>
        <w:br/>
        <w:t>5Thistles and snares line ways of the crooked;</w:t>
        <w:br/>
        <w:t xml:space="preserve">  But those guarding their souls will avoid them.</w:t>
        <w:br/>
        <w:br/>
        <w:t>6Raise your child [in good] ways,</w:t>
        <w:br/>
        <w:t xml:space="preserve">  And when he grows old, he won’t leave them.</w:t>
        <w:br/>
        <w:br/>
        <w:t>7The rich are in control of the poor…</w:t>
        <w:br/>
        <w:t xml:space="preserve">  They’re the masters of all those who borrow.</w:t>
        <w:br/>
        <w:br/>
        <w:t>Those planting evil will harvest what’s bad…</w:t>
        <w:br/>
        <w:t xml:space="preserve">  Calamity is what they’ll reap</w:t>
        <w:br/>
        <w:t xml:space="preserve">  From all the bad things that they sow.</w:t>
        <w:br/>
        <w:br/>
        <w:t>8God loves those who are cheerful givers,</w:t>
        <w:br/>
        <w:t xml:space="preserve">  And overlooks the foolish things that they do.</w:t>
        <w:br/>
        <w:br/>
        <w:t>9Those who show mercy to the poor</w:t>
        <w:br/>
        <w:t xml:space="preserve">  Will eat the same bread that they give them.</w:t>
        <w:br/>
        <w:br/>
        <w:t>Gift-givers buy victory and honor,</w:t>
        <w:br/>
        <w:t xml:space="preserve">  While those who withhold them may lose their lives.</w:t>
        <w:br/>
        <w:br/>
        <w:t>10If you keep mischief-makers out of your group,</w:t>
        <w:br/>
        <w:t xml:space="preserve">  Their unpleasantness also goes with them.</w:t>
        <w:br/>
        <w:t xml:space="preserve">  For, you’re dishonored when they sit in your midst.</w:t>
        <w:br/>
        <w:br/>
        <w:t>11Jehovah loves hearts that are holy…</w:t>
        <w:br/>
        <w:t xml:space="preserve">  Those with pure ways, He accepts.</w:t>
        <w:br/>
        <w:br/>
        <w:t>12The eyes of Jehovah keep guard on good sense,</w:t>
        <w:br/>
        <w:t xml:space="preserve">  And He treats lawbreakers as [refuse].</w:t>
        <w:br/>
        <w:br/>
        <w:t>13The lazy make many excuses…</w:t>
        <w:br/>
        <w:t xml:space="preserve">  They say, ‘There’s a lion out in the street;</w:t>
        <w:br/>
        <w:t xml:space="preserve">  So, I could be killed in the square.’</w:t>
        <w:br/>
        <w:br/>
        <w:t>14The mouths of the lawless are cesspools,</w:t>
        <w:br/>
        <w:t xml:space="preserve">  Into which those whom God hates will fall.</w:t>
        <w:br/>
        <w:br/>
        <w:t>15Foolish ways delight the hearts of the young;</w:t>
        <w:br/>
        <w:t xml:space="preserve">  But instruction and spankings will drive them away.</w:t>
        <w:br/>
        <w:br/>
        <w:t>16Those who swindle the needy,</w:t>
        <w:br/>
        <w:t xml:space="preserve">  Upon themselves, bring what’s evil…</w:t>
        <w:br/>
        <w:t xml:space="preserve">  And they’ll give all they’ve gained to the wealthy.</w:t>
        <w:br/>
        <w:br/>
        <w:t>17Lean your ears towards these wise words from my mouth…</w:t>
        <w:br/>
        <w:t xml:space="preserve">  Pay attention to the things that I’m saying.</w:t>
        <w:br/>
        <w:t xml:space="preserve">  Yes, prepare your heart to fully comprehend;</w:t>
        <w:br/>
        <w:t xml:space="preserve">  18For, what I’m saying is good!</w:t>
        <w:br/>
        <w:t xml:space="preserve">  If you’ll store it all deep in your heart,</w:t>
        <w:br/>
        <w:t xml:space="preserve">  You’ll see that it’ll bring joy to your lips.</w:t>
        <w:br/>
        <w:br/>
        <w:t>19Put your hope in Jehovah,</w:t>
        <w:br/>
        <w:t xml:space="preserve">  And He will show you His ways.</w:t>
        <w:br/>
        <w:t xml:space="preserve">  20Write them down three times for yourself,</w:t>
        <w:br/>
        <w:t xml:space="preserve">  For your own instruction and knowledge.</w:t>
        <w:br/>
        <w:br/>
        <w:t>21I’m teaching you words that are true;</w:t>
        <w:br/>
        <w:t xml:space="preserve">  So, listen closely and learn.</w:t>
        <w:br/>
        <w:t xml:space="preserve">  Then, you can reply with words that are true,</w:t>
        <w:br/>
        <w:t xml:space="preserve">  When people are asking you questions.</w:t>
        <w:br/>
        <w:br/>
        <w:t>22Don’t push away the needy and poor,</w:t>
        <w:br/>
        <w:t xml:space="preserve">  And don’t dishonor the weak at your gates.</w:t>
        <w:br/>
        <w:t xml:space="preserve">  23Since it’s Jehovah who argues their cause,</w:t>
        <w:br/>
        <w:t xml:space="preserve">  You’ll save your soul from reprisal.</w:t>
        <w:br/>
        <w:br/>
        <w:t>24Don’t be a friend to a man prone to rage,</w:t>
        <w:br/>
        <w:t xml:space="preserve">  And don’t lodge men prone to anger,</w:t>
        <w:br/>
        <w:t xml:space="preserve">  25So that you don’t learn from their ways,</w:t>
        <w:br/>
        <w:t xml:space="preserve">  And bring a noose to your life.</w:t>
        <w:br/>
        <w:br/>
        <w:t>26Don’t shame your face by ensuring a loan;</w:t>
        <w:br/>
        <w:t xml:space="preserve">  For, if [your friend] can’t repay it,</w:t>
        <w:br/>
        <w:t xml:space="preserve">  They’ll take the bed that’s under your back.</w:t>
        <w:br/>
        <w:br/>
        <w:t>28Never move the markers of the ages,</w:t>
        <w:br/>
        <w:t xml:space="preserve">  Which were set in place by your fathers.</w:t>
        <w:br/>
        <w:br/>
        <w:t>29An observant man who’s sharp in his ways</w:t>
        <w:br/>
        <w:t xml:space="preserve">  Will also stand beside kings…</w:t>
        <w:br/>
        <w:t xml:space="preserve">  He won’t stand beside the dull witted.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23</w:t>
      </w:r>
    </w:p>
    <w:p>
      <w:pPr>
        <w:pStyle w:val="Normal"/>
      </w:pPr>
      <w:r>
        <w:t>1If you’re invited to dine with a ruler,</w:t>
        <w:br/>
        <w:t xml:space="preserve">  Pay attention to all that’s around you.</w:t>
        <w:br/>
        <w:t xml:space="preserve">  2Especially pay attention to your hands…</w:t>
        <w:br/>
        <w:t xml:space="preserve">  Have them prepared at such [times].</w:t>
        <w:br/>
        <w:t xml:space="preserve">  And although you may be very hungry,</w:t>
        <w:br/>
        <w:t xml:space="preserve">  3Don’t be too fond of his meal,</w:t>
        <w:br/>
        <w:t xml:space="preserve">  For that won’t save your life.</w:t>
        <w:br/>
        <w:br/>
        <w:t>4And should you find yourself in great need,</w:t>
        <w:br/>
        <w:t xml:space="preserve">  Don’t reach out to the wealthy…</w:t>
        <w:br/>
        <w:t xml:space="preserve">  Use insight and stay at a distance.</w:t>
        <w:br/>
        <w:t xml:space="preserve">  5For, although you keep watch, they won’t appear,</w:t>
        <w:br/>
        <w:t xml:space="preserve">  Since they have the wings of an eagle,</w:t>
        <w:br/>
        <w:t xml:space="preserve">  Or they can stay in their homes.</w:t>
        <w:br/>
        <w:br/>
        <w:t>6Don’t dine with a man prone to envy,</w:t>
        <w:br/>
        <w:t xml:space="preserve">  Nor should you desire his food…</w:t>
        <w:br/>
        <w:t xml:space="preserve">  7Eat and drink like you’re swallowing hair.</w:t>
        <w:br/>
        <w:t xml:space="preserve">  And don’t bring him into your house for a meal;</w:t>
        <w:br/>
        <w:t xml:space="preserve">  8For, he will just vomit it out</w:t>
        <w:br/>
        <w:t xml:space="preserve">  And lay waste to the things you’ve prepared.</w:t>
        <w:br/>
        <w:br/>
        <w:t>9Don’t speak into the ears of a fool,</w:t>
        <w:br/>
        <w:t xml:space="preserve">  So he doesn’t sneer at your wisdom.</w:t>
        <w:br/>
        <w:br/>
        <w:t>10Don’t move the markers of the ages,</w:t>
        <w:br/>
        <w:t xml:space="preserve">  And never take an orphan’s possessions,</w:t>
        <w:br/>
        <w:t xml:space="preserve">  Since their ransom is paid by Jehovah…</w:t>
        <w:br/>
        <w:t xml:space="preserve">  11He’s mighty and He’ll argue their case.</w:t>
        <w:br/>
        <w:br/>
        <w:t>12Open your hearts to great learning,</w:t>
        <w:br/>
        <w:t xml:space="preserve">  And prepare your ears for sensible words!</w:t>
        <w:br/>
        <w:br/>
        <w:t>13Don’t avoid correcting the young…</w:t>
        <w:br/>
        <w:t xml:space="preserve">  For, if you spank him, no way will he die.</w:t>
        <w:br/>
        <w:t xml:space="preserve">  14And if you give him a spanking;</w:t>
        <w:br/>
        <w:t xml:space="preserve">  From death, you may rescue his soul.</w:t>
        <w:br/>
        <w:br/>
        <w:t>15Son,</w:t>
        <w:br/>
        <w:br/>
        <w:t>If you teach yourself to be wise,</w:t>
        <w:br/>
        <w:t xml:space="preserve">  You’ll bring much joy to my heart.</w:t>
        <w:br/>
        <w:t xml:space="preserve">  16And if [what you say] should prove to be straight,</w:t>
        <w:br/>
        <w:t xml:space="preserve">  We’ll spend time sharing the words from our lips.</w:t>
        <w:br/>
        <w:br/>
        <w:t>17Don’t let your heart be jealous of sinners…</w:t>
        <w:br/>
        <w:t xml:space="preserve">  Fear Jehovah all day!</w:t>
        <w:br/>
        <w:t xml:space="preserve">  18For, if you choose to take this advice,</w:t>
        <w:br/>
        <w:t xml:space="preserve">  You’ll have many descendants,</w:t>
        <w:br/>
        <w:t xml:space="preserve">  And you’ll get all that you’ve hoped for.</w:t>
        <w:br/>
        <w:br/>
        <w:t>19Hear me O son and be wise…</w:t>
        <w:br/>
        <w:t xml:space="preserve">  Straighten the thoughts in your heart!</w:t>
        <w:br/>
        <w:t xml:space="preserve">  20Don’t be a person who drinks too much wine,</w:t>
        <w:br/>
        <w:t xml:space="preserve">  Or reclines with the meat in the markets!</w:t>
        <w:br/>
        <w:t xml:space="preserve">  21For, whoremongers and drunks will be poor…</w:t>
        <w:br/>
        <w:t xml:space="preserve">  The nightgowns they wear will be ragged and torn.</w:t>
        <w:br/>
        <w:br/>
        <w:t>22O son, pay attention to your father,</w:t>
        <w:br/>
        <w:t xml:space="preserve">  And don’t disrespect your old mother.</w:t>
        <w:br/>
        <w:t xml:space="preserve">  23With all you have, [search for] the truth…</w:t>
        <w:br/>
        <w:t xml:space="preserve">  And don’t reject wisdom, instruction, or knowledge!</w:t>
        <w:br/>
        <w:br/>
        <w:t>24A righteous father is one who provides,</w:t>
        <w:br/>
        <w:t xml:space="preserve">  And a son who’s wise brings joy to his soul.</w:t>
        <w:br/>
        <w:t xml:space="preserve">  25So, please bring joy to your father and mother…</w:t>
        <w:br/>
        <w:t xml:space="preserve">  May the one who bore you, rejoice!</w:t>
        <w:br/>
        <w:br/>
        <w:t>26Lend me your heart and your eyes…</w:t>
        <w:br/>
        <w:t xml:space="preserve">  O son, pay attention to my words!</w:t>
        <w:br/>
        <w:t xml:space="preserve">  27The house of a [whore] is a keg with a hole…</w:t>
        <w:br/>
        <w:t xml:space="preserve">  It’s a well that’s narrow and strange,</w:t>
        <w:br/>
        <w:t xml:space="preserve">  28And all [who enter] will perish!</w:t>
        <w:br/>
        <w:t xml:space="preserve">  For, those who break laws are destroyed.</w:t>
        <w:br/>
        <w:br/>
        <w:t>29Who is the one who has problems and woes…</w:t>
        <w:br/>
        <w:t xml:space="preserve">  For whom are there many disputes…</w:t>
        <w:br/>
        <w:t xml:space="preserve">  For whom is there intrigue and rancor…</w:t>
        <w:br/>
        <w:t xml:space="preserve">  Who is destroyed for no reason…</w:t>
        <w:br/>
        <w:t xml:space="preserve">  And who’s the one with dark eyes?</w:t>
        <w:br/>
        <w:t xml:space="preserve">  30It’s those who linger with wine,</w:t>
        <w:br/>
        <w:t xml:space="preserve">  And those who go looking for parties!</w:t>
        <w:br/>
        <w:t xml:space="preserve">  So, don’t be a man who drinks too much wine,</w:t>
        <w:br/>
        <w:t xml:space="preserve">  Or hangs out with [the unrighteous]…</w:t>
        <w:br/>
        <w:t xml:space="preserve">  Don’t go around [with those who are bad]!</w:t>
        <w:br/>
        <w:t xml:space="preserve">  31For, if you search for [the contents of] cups,</w:t>
        <w:br/>
        <w:t xml:space="preserve">  You’ll end up as bare as a pestle…</w:t>
        <w:br/>
        <w:t xml:space="preserve">  32Stretched out like one who’s been struck by a snake,</w:t>
        <w:br/>
        <w:t xml:space="preserve">  Or one poisoned by the bite of horned vipers.</w:t>
        <w:br/>
        <w:br/>
        <w:t>33When your eyes behold a strange woman,</w:t>
        <w:br/>
        <w:t xml:space="preserve">  And your mouth starts to speak perverse things;</w:t>
        <w:br/>
        <w:t xml:space="preserve">  34For if you lie with her, you’ll then be</w:t>
        <w:br/>
        <w:t xml:space="preserve">  Like one who’s fallen in the depths of the sea…</w:t>
        <w:br/>
        <w:t xml:space="preserve">  As a sailor who’s been covered by waves!</w:t>
        <w:br/>
        <w:br/>
        <w:t>35You’ll say:</w:t>
        <w:br/>
        <w:br/>
        <w:t xml:space="preserve">  ‘They beat me, but I felt no pain;</w:t>
        <w:br/>
        <w:t xml:space="preserve">    They mocked me, but I didn’t know it.</w:t>
        <w:br/>
        <w:t xml:space="preserve">    How long will it be ‘til it’s dawn</w:t>
        <w:br/>
        <w:t xml:space="preserve">    So I can go back and do it again?’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24</w:t>
      </w:r>
    </w:p>
    <w:p>
      <w:pPr>
        <w:pStyle w:val="Normal"/>
      </w:pPr>
      <w:r>
        <w:t>1Son,</w:t>
        <w:br/>
        <w:br/>
        <w:t>Never be jealous of evil men,</w:t>
        <w:br/>
        <w:t xml:space="preserve">  Or desire to go along with them.</w:t>
        <w:br/>
        <w:t xml:space="preserve">  2For their hearts just think about lies,</w:t>
        <w:br/>
        <w:t xml:space="preserve">  And misery is found in their lips.</w:t>
        <w:br/>
        <w:br/>
        <w:t>3Wisdom has built a house for himself,</w:t>
        <w:br/>
        <w:t xml:space="preserve">  And it was erected with skill.</w:t>
        <w:br/>
        <w:t xml:space="preserve">  4Its storerooms are filled with good sense…</w:t>
        <w:br/>
        <w:t xml:space="preserve">  Things of value, goodness, and wealth.</w:t>
        <w:br/>
        <w:br/>
        <w:t>5Gaining wisdom is better than gaining strength,</w:t>
        <w:br/>
        <w:t xml:space="preserve">  And being smart is better than owning much land.</w:t>
        <w:br/>
        <w:br/>
        <w:t>6Seek guidance before going to war;</w:t>
        <w:br/>
        <w:t xml:space="preserve">  For from the hearts of advisors, comes aid.</w:t>
        <w:br/>
        <w:br/>
        <w:t>7Wisdom and insight are good,</w:t>
        <w:br/>
        <w:t xml:space="preserve">  And they’re found in the gates of the wise.</w:t>
        <w:br/>
        <w:br/>
        <w:t>The wise won’t turn from the Laws of Jehovah,</w:t>
        <w:br/>
        <w:t xml:space="preserve">  8And they consider His things in their meetings.</w:t>
        <w:br/>
        <w:t xml:space="preserve">  Those who fail to learn this will die,</w:t>
        <w:br/>
        <w:t xml:space="preserve">  9Since the fool will fail because of his sins.</w:t>
        <w:br/>
        <w:br/>
        <w:t>With what’s dirty, don’t get involved;</w:t>
        <w:br/>
        <w:t xml:space="preserve">  10For when a day of trouble arrives,</w:t>
        <w:br/>
        <w:t xml:space="preserve">  You’ll see how such things have worked out.</w:t>
        <w:br/>
        <w:br/>
        <w:t>11Rescue those being led to their deaths,</w:t>
        <w:br/>
        <w:t xml:space="preserve">  And ransom those about to be slain!</w:t>
        <w:br/>
        <w:t xml:space="preserve">  12Don’t say that you never knew them,</w:t>
        <w:br/>
        <w:t xml:space="preserve">  For the Lord knows what’s in the hearts of all men,</w:t>
        <w:br/>
        <w:t xml:space="preserve">  Since He’s the One who put breath in them all.</w:t>
        <w:br/>
        <w:t xml:space="preserve">  So, He’s aware of all that we do,</w:t>
        <w:br/>
        <w:t xml:space="preserve">  And He pays us back for the [sins] we commit.</w:t>
        <w:br/>
        <w:br/>
        <w:t>13Son,</w:t>
        <w:br/>
        <w:br/>
        <w:t>To eat honey from the comb is delightful;</w:t>
        <w:br/>
        <w:t xml:space="preserve">  For into your throat, this brings sweetness…</w:t>
        <w:br/>
        <w:t xml:space="preserve">  14And that’s how wisdom should be in your life;</w:t>
        <w:br/>
        <w:t xml:space="preserve">  For, if you find it, your death will be good,</w:t>
        <w:br/>
        <w:t xml:space="preserve">  And your hopes won’t be abandoned.</w:t>
        <w:br/>
        <w:br/>
        <w:t>15Never lead the irreverent into the field</w:t>
        <w:br/>
        <w:t xml:space="preserve">  Of any man who’s righteous,</w:t>
        <w:br/>
        <w:t xml:space="preserve">  Or join with them in deception.</w:t>
        <w:br/>
        <w:t xml:space="preserve">  16For, even though the righteous may fall seven times,</w:t>
        <w:br/>
        <w:t xml:space="preserve">  They’ll also stand up again,</w:t>
        <w:br/>
        <w:t xml:space="preserve">  While the irreverent will be plagued for their badness.</w:t>
        <w:br/>
        <w:br/>
        <w:t>17Don’t rejoice if your enemy falls,</w:t>
        <w:br/>
        <w:t xml:space="preserve">  And after his fall, he can’t rise.</w:t>
        <w:br/>
        <w:t xml:space="preserve">  18For, Jehovah will see this and He will be displeased,</w:t>
        <w:br/>
        <w:t xml:space="preserve">  Then He will send His rage upon you.</w:t>
        <w:br/>
        <w:br/>
        <w:t>19And don’t rejoice over those doing evil,</w:t>
        <w:br/>
        <w:t xml:space="preserve">  Or ever be jealous of sinners!</w:t>
        <w:br/>
        <w:t xml:space="preserve">  20For the lives of the wicked will come to an end,</w:t>
        <w:br/>
        <w:t xml:space="preserve">  And the torch of the irreverent will be extinguished.</w:t>
        <w:br/>
        <w:br/>
        <w:t>21Fear God, O son, as well as the king…</w:t>
        <w:br/>
        <w:t xml:space="preserve">  Never resist their persuasion!</w:t>
        <w:br/>
        <w:t xml:space="preserve">  22For they both can bring sudden death</w:t>
        <w:br/>
        <w:t xml:space="preserve">  Upon those who show no respect.</w:t>
        <w:br/>
        <w:t xml:space="preserve">  So, who can know how they’ll punish?</w:t>
        <w:br/>
        <w:br/>
        <w:t>23I’m saying this to the wise and to you:</w:t>
        <w:br/>
        <w:t xml:space="preserve">  If you’re in awe of a person you’re judging,</w:t>
        <w:br/>
        <w:t xml:space="preserve">  That’s a poor way to start out a trial.</w:t>
        <w:br/>
        <w:t xml:space="preserve">  24For a man who declares the irreverent just</w:t>
        <w:br/>
        <w:t xml:space="preserve">  Will be cursed among all his people</w:t>
        <w:br/>
        <w:t xml:space="preserve">  And detested within every nation.</w:t>
        <w:br/>
        <w:t xml:space="preserve">  25But, those who reprove will look better,</w:t>
        <w:br/>
        <w:t xml:space="preserve">  And upon such one will come praise…</w:t>
        <w:br/>
        <w:t xml:space="preserve">  26Lips will kiss his righteous decisions.</w:t>
        <w:br/>
        <w:br/>
        <w:t>27Now, prepare to stop what you’re doing,</w:t>
        <w:br/>
        <w:t xml:space="preserve">  And let’s go out to work in your field…</w:t>
        <w:br/>
        <w:t xml:space="preserve">  Then, follow me, and we’ll work on your house!</w:t>
        <w:br/>
        <w:br/>
        <w:t>28Don’t ever be a witness that lies,</w:t>
        <w:br/>
        <w:t xml:space="preserve">  And don’t be too quick to open your lips.</w:t>
        <w:br/>
        <w:t xml:space="preserve">  29Don’t say, ‘I’ll do what he did to me…</w:t>
        <w:br/>
        <w:t xml:space="preserve">  I’ll get even with the one who’s wronged me!’</w:t>
        <w:br/>
        <w:br/>
        <w:t>30A foolish man is much like a farm,</w:t>
        <w:br/>
        <w:t xml:space="preserve">  And one lacking good sense, like a vineyard.</w:t>
        <w:br/>
        <w:t xml:space="preserve">  31For, if you just leave them alone,</w:t>
        <w:br/>
        <w:t xml:space="preserve">  They each will become overgrown…</w:t>
        <w:br/>
        <w:t xml:space="preserve">  Their stone walls will fail and fall down.</w:t>
        <w:br/>
        <w:br/>
        <w:t>32I once decided to change…</w:t>
        <w:br/>
        <w:t xml:space="preserve">  I planned to just [sit back] and learn.</w:t>
        <w:br/>
        <w:t xml:space="preserve">  33Then I started to doze and fell fast asleep</w:t>
        <w:br/>
        <w:t xml:space="preserve">  With my hands folded over my chest.</w:t>
        <w:br/>
        <w:t xml:space="preserve">  34And if you allow this to happen to you,</w:t>
        <w:br/>
        <w:t xml:space="preserve">  Poorness will soon overtake you,</w:t>
        <w:br/>
        <w:t xml:space="preserve">  And lack will pass you like a sprinter.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25</w:t>
      </w:r>
    </w:p>
    <w:p>
      <w:pPr>
        <w:pStyle w:val="Normal"/>
      </w:pPr>
      <w:r>
        <w:t xml:space="preserve">1These are the [proverbs] of Solomon that were recorded by friends of HezekiAh, the king of Judah. </w:t>
        <w:br/>
        <w:br/>
        <w:t>2God’s glory covers a matter;</w:t>
        <w:br/>
        <w:t xml:space="preserve">  But, kings view all things as important.</w:t>
        <w:br/>
        <w:br/>
        <w:t>3As the heavens are high over the earth…</w:t>
        <w:br/>
        <w:t xml:space="preserve">  So is the heart of a king.</w:t>
        <w:br/>
        <w:br/>
        <w:t>4Beating out unrefined silver</w:t>
        <w:br/>
        <w:t xml:space="preserve">  Is one way to make it more [pure].</w:t>
        <w:br/>
        <w:br/>
        <w:t>5Slay the impious surrounding the king,</w:t>
        <w:br/>
        <w:t xml:space="preserve">  And you’ll make his throne one of justice.</w:t>
        <w:br/>
        <w:br/>
        <w:t>6Don’t boast when you’re standing in front of the king,</w:t>
        <w:br/>
        <w:t xml:space="preserve">  Nor do it in gatherings of the mighty.</w:t>
        <w:br/>
        <w:br/>
        <w:t>7It’s better if [a king] says, ‘You may approach,’</w:t>
        <w:br/>
        <w:t xml:space="preserve">  Than to be humbled in the presence of the mighty.</w:t>
        <w:br/>
        <w:br/>
        <w:t>Tell the king only those things</w:t>
        <w:br/>
        <w:t xml:space="preserve">  That you’ve seen with your eyes.</w:t>
        <w:br/>
        <w:br/>
        <w:t>8Don’t be too quick to start fights;</w:t>
        <w:br/>
        <w:t xml:space="preserve">  Or in the end, you’ll wish you had not.</w:t>
        <w:br/>
        <w:br/>
        <w:t>Whenever a friend wants to scold you,</w:t>
        <w:br/>
        <w:t xml:space="preserve">  9Don’t pull away or get angry.</w:t>
        <w:br/>
        <w:t xml:space="preserve">  10For, if his scolding makes you hate him,</w:t>
        <w:br/>
        <w:t xml:space="preserve">  It’s the same as bringing his death.</w:t>
        <w:br/>
        <w:t xml:space="preserve">  Since favor and friendships bring freedom,</w:t>
        <w:br/>
        <w:t xml:space="preserve">  Pay close attention to the things that you do,</w:t>
        <w:br/>
        <w:t xml:space="preserve">  And give him no reasons to scold you…</w:t>
        <w:br/>
        <w:t xml:space="preserve">  Don’t do things that cause trouble!</w:t>
        <w:br/>
        <w:br/>
        <w:t>11As a gold apple in a pendant of rubies</w:t>
        <w:br/>
        <w:t xml:space="preserve">  Is the value of words that are wise.</w:t>
        <w:br/>
        <w:t xml:space="preserve">  12And as a gold earring with a setting of [gems]</w:t>
        <w:br/>
        <w:t xml:space="preserve">  Are wise words to ears that will listen.</w:t>
        <w:br/>
        <w:br/>
        <w:t>13A trustworthy messenger is like falling snow</w:t>
        <w:br/>
        <w:t xml:space="preserve">  In the heat of the harvest;</w:t>
        <w:br/>
        <w:t xml:space="preserve">  For he benefits the lives of all whom he tells.</w:t>
        <w:br/>
        <w:br/>
        <w:t>14As winds, clouds, and rain are apparent;</w:t>
        <w:br/>
        <w:t xml:space="preserve">  So is the man who chooses to boast</w:t>
        <w:br/>
        <w:t xml:space="preserve">  Of gifts that he didn’t give.</w:t>
        <w:br/>
        <w:br/>
        <w:t>15Patience before a king brings success,</w:t>
        <w:br/>
        <w:t xml:space="preserve">  And a mild reply will break bones.</w:t>
        <w:br/>
        <w:br/>
        <w:t>16When you find honey, just eat what’s enough,</w:t>
        <w:br/>
        <w:t xml:space="preserve">  Lest you should get filled and vomit it out.</w:t>
        <w:br/>
        <w:br/>
        <w:t>17Be sparing in the ways that you [visit] your friends</w:t>
        <w:br/>
        <w:t xml:space="preserve">  So they don’t get tired and start to detest you.</w:t>
        <w:br/>
        <w:br/>
        <w:t>18The same as clubs, swords, and arrows,</w:t>
        <w:br/>
        <w:t xml:space="preserve">  Is the person who slanders a friend.</w:t>
        <w:br/>
        <w:br/>
        <w:t>19For their evil, the lawless will die</w:t>
        <w:br/>
        <w:t xml:space="preserve">  In the bad days that are [coming].</w:t>
        <w:br/>
        <w:br/>
        <w:t>20As vinegar on a [cut] will bring [pain]</w:t>
        <w:br/>
        <w:t xml:space="preserve">  Is a heart in distress to its body.</w:t>
        <w:br/>
        <w:t xml:space="preserve">  Like a moth in [wool] clothes and as worms inside wood</w:t>
        <w:br/>
        <w:t xml:space="preserve">  Is how worry [will eat] a man’s heart.</w:t>
        <w:br/>
        <w:br/>
        <w:t>21If your enemy is hungry, you should feed him,</w:t>
        <w:br/>
        <w:t xml:space="preserve">  And if he’s thirsty, you should give him a drink!</w:t>
        <w:br/>
        <w:t xml:space="preserve">  22By this, you’ll pile burning coals on his head,</w:t>
        <w:br/>
        <w:t xml:space="preserve">  And Jehovah will repay you for the good things you did.</w:t>
        <w:br/>
        <w:br/>
        <w:t>23As a wind from the north will bring clouds…</w:t>
        <w:br/>
        <w:t xml:space="preserve">  An impudent tongue will cause aggravation.</w:t>
        <w:br/>
        <w:br/>
        <w:t>24It’s better to live on the corner of a roof</w:t>
        <w:br/>
        <w:t xml:space="preserve">  Than with a woman who likes to complain.</w:t>
        <w:br/>
        <w:br/>
        <w:t>25As cold water is enjoyed by the thirsty;</w:t>
        <w:br/>
        <w:t xml:space="preserve">  So is good news that comes from afar.</w:t>
        <w:br/>
        <w:br/>
        <w:t>26As unbecoming as plugging a spring,</w:t>
        <w:br/>
        <w:t xml:space="preserve">  Which results in wasting the water,</w:t>
        <w:br/>
        <w:t xml:space="preserve">  Is the fall of someone who’s righteous</w:t>
        <w:br/>
        <w:t xml:space="preserve">  Before those whose ways are impious.</w:t>
        <w:br/>
        <w:br/>
        <w:t>27As eating too much honey isn’t good;</w:t>
        <w:br/>
        <w:t xml:space="preserve">  Kind words can also give too much praise.</w:t>
        <w:br/>
        <w:br/>
        <w:t>28As a city without walls and protection</w:t>
        <w:br/>
        <w:t xml:space="preserve">  Is the person who won’t take advice.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26</w:t>
      </w:r>
    </w:p>
    <w:p>
      <w:pPr>
        <w:pStyle w:val="Normal"/>
      </w:pPr>
      <w:r>
        <w:t>1As snow in the summer and rain in the harvest;</w:t>
        <w:br/>
        <w:t xml:space="preserve">  It’s wrong for a fool to be honored.</w:t>
        <w:br/>
        <w:br/>
        <w:t>2As sparrows and other winged creatures</w:t>
        <w:br/>
        <w:t xml:space="preserve">  May spread [their wings, but not] fly;</w:t>
        <w:br/>
        <w:t xml:space="preserve">  An undeserved curse won’t happen.</w:t>
        <w:br/>
        <w:br/>
        <w:t>3Like a whip to a horse or a spur to a mule;</w:t>
        <w:br/>
        <w:t xml:space="preserve">  A nation of the lawless must be beaten.</w:t>
        <w:br/>
        <w:br/>
        <w:t>4Don’t answer a fool in his same foolish way</w:t>
        <w:br/>
        <w:t xml:space="preserve">  So you’re not thought of being just like him.</w:t>
        <w:br/>
        <w:t xml:space="preserve">  5Rather, reply to show how he’s foolish,</w:t>
        <w:br/>
        <w:t xml:space="preserve">  So he doesn’t think himself wise.</w:t>
        <w:br/>
        <w:br/>
        <w:t>6The man who sends a foolish report</w:t>
        <w:br/>
        <w:t xml:space="preserve">  Heaps scorn upon all his ways.</w:t>
        <w:br/>
        <w:br/>
        <w:t>7Remove from fools their reasons [to speak],</w:t>
        <w:br/>
        <w:t xml:space="preserve">  And take their proverbs out of their mouths.</w:t>
        <w:br/>
        <w:t xml:space="preserve">  8For, as a man who ties a stone to a sling,</w:t>
        <w:br/>
        <w:t xml:space="preserve">  Is the person who gives glory to a fool.</w:t>
        <w:br/>
        <w:br/>
        <w:t>9As thorns will grow in the hands of a drunk;</w:t>
        <w:br/>
        <w:t xml:space="preserve">  Slavery grows in the hands of a fool.</w:t>
        <w:br/>
        <w:br/>
        <w:t>10As a bad storm may cause damage;</w:t>
        <w:br/>
        <w:t xml:space="preserve">  The flesh of fools will meet with destruction</w:t>
        <w:br/>
        <w:t xml:space="preserve">  Over things in which they find pleasure.</w:t>
        <w:br/>
        <w:br/>
        <w:t>11As a dog returns to its vomit;</w:t>
        <w:br/>
        <w:t xml:space="preserve">  A fool will return to the evil he’s done</w:t>
        <w:br/>
        <w:t xml:space="preserve">  And commit same sins again.</w:t>
        <w:br/>
        <w:br/>
        <w:t>12I’ve seen men who thought themselves wise,</w:t>
        <w:br/>
        <w:t xml:space="preserve">  Yet, they were no better than fools.</w:t>
        <w:br/>
        <w:br/>
        <w:t>13When you send out the lazy, they’ll say:</w:t>
        <w:br/>
        <w:t xml:space="preserve">  ‘There are lions in the roads and murderers in the squares.’</w:t>
        <w:br/>
        <w:br/>
        <w:t>14The lazy one rolls in his bed</w:t>
        <w:br/>
        <w:t xml:space="preserve">  Like a door that’s swinging on hinges.</w:t>
        <w:br/>
        <w:br/>
        <w:t>15When the lazy one hides his hands in [his robe],</w:t>
        <w:br/>
        <w:t xml:space="preserve">  He’s unable to bring them up to his mouth.</w:t>
        <w:br/>
        <w:br/>
        <w:t>16The lazy one thinks himself wiser</w:t>
        <w:br/>
        <w:t xml:space="preserve">  When something he says appears to be true.</w:t>
        <w:br/>
        <w:br/>
        <w:t>17As one who grabs hold of the tail of a dog</w:t>
        <w:br/>
        <w:t xml:space="preserve">  Is the man who joins in a quarrel not his.</w:t>
        <w:br/>
        <w:br/>
        <w:t>18As doctors also need healing;</w:t>
        <w:br/>
        <w:t xml:space="preserve">  Those who give council will stumble.</w:t>
        <w:br/>
        <w:br/>
        <w:t>19When a man is caught stealing from friends,</w:t>
        <w:br/>
        <w:t xml:space="preserve">  He’ll claim that it was a joke.</w:t>
        <w:br/>
        <w:br/>
        <w:t>20Where there’s plenty of wood, a fire will grow;</w:t>
        <w:br/>
        <w:t xml:space="preserve">  But, when there’s no reason to disagree,</w:t>
        <w:br/>
        <w:t xml:space="preserve">  There’s also no reason to fight.</w:t>
        <w:br/>
        <w:br/>
        <w:t>21As a grate filled with coals or wood on a fire;</w:t>
        <w:br/>
        <w:t xml:space="preserve">  A man who shouts insults is seeking a fight.</w:t>
        <w:br/>
        <w:br/>
        <w:t>22The words of those who are bad may sound soft;</w:t>
        <w:br/>
        <w:t xml:space="preserve">  But they beat the insides of the bowels.</w:t>
        <w:br/>
        <w:br/>
        <w:t>23Silver that you get from treacherous deeds</w:t>
        <w:br/>
        <w:t xml:space="preserve">  Is the same as a fine pot that’s cracked.</w:t>
        <w:br/>
        <w:br/>
        <w:t>Comforting [words] will bring rest</w:t>
        <w:br/>
        <w:t xml:space="preserve">  To hearts that are deeply distressed.</w:t>
        <w:br/>
        <w:br/>
        <w:t>24An enemy who cries will always agree,</w:t>
        <w:br/>
        <w:t xml:space="preserve">  As he makes wicked plans in his heart.</w:t>
        <w:br/>
        <w:br/>
        <w:t>25When an enemy is calling to you,</w:t>
        <w:br/>
        <w:t xml:space="preserve">  Don’t pay him any attention;</w:t>
        <w:br/>
        <w:t xml:space="preserve">  For, there are 7 kinds of evil in his heart.</w:t>
        <w:br/>
        <w:br/>
        <w:t>26Treacherous are those who hide hatred;</w:t>
        <w:br/>
        <w:t xml:space="preserve">  But in a court, their sins are revealed.</w:t>
        <w:br/>
        <w:br/>
        <w:t>27The man who digs a pit for his neighbor</w:t>
        <w:br/>
        <w:t xml:space="preserve">  Will be the one who falls in it;</w:t>
        <w:br/>
        <w:t xml:space="preserve">  And the one who’s rolling a boulder</w:t>
        <w:br/>
        <w:t xml:space="preserve">  Will roll it back on himself.</w:t>
        <w:br/>
        <w:br/>
        <w:t>28A lying tongue hates the truth,</w:t>
        <w:br/>
        <w:t xml:space="preserve">  And an open mouth can bring problems.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27</w:t>
      </w:r>
    </w:p>
    <w:p>
      <w:pPr>
        <w:pStyle w:val="Normal"/>
      </w:pPr>
      <w:r>
        <w:t>1Don’t boast of the things that you’ll do tomorrow;</w:t>
        <w:br/>
        <w:t xml:space="preserve">  For, [no one] knows what tomorrow will bring.</w:t>
        <w:br/>
        <w:br/>
        <w:t>2Let your praises come from your friends (not from you)…</w:t>
        <w:br/>
        <w:t xml:space="preserve">  Let them come from the lips of strangers (not yours).</w:t>
        <w:br/>
        <w:br/>
        <w:t>3Rocks and sand are heavy to bear;</w:t>
        <w:br/>
        <w:t xml:space="preserve">  But the rage of a fool is greater than both.</w:t>
        <w:br/>
        <w:br/>
        <w:t>4Rage has no mercy and anger is sharp;</w:t>
        <w:br/>
        <w:t xml:space="preserve">  But, before the zealous, no one can stand.</w:t>
        <w:br/>
        <w:br/>
        <w:t>5It’s better to offer correction</w:t>
        <w:br/>
        <w:t xml:space="preserve">  Than to use many flattering words.</w:t>
        <w:br/>
        <w:br/>
        <w:t>6The wounds of a friend can be trusted</w:t>
        <w:br/>
        <w:t xml:space="preserve">  More than an enemy’s kisses.</w:t>
        <w:br/>
        <w:br/>
        <w:t>7At honeycombs, the foolish will laugh;</w:t>
        <w:br/>
        <w:t xml:space="preserve">  And to the starving, what’s bitter tastes sweet.</w:t>
        <w:br/>
        <w:br/>
        <w:t>8Like a bird that flies from its nest,</w:t>
        <w:br/>
        <w:t xml:space="preserve">  Is the man who strays from his home.</w:t>
        <w:br/>
        <w:br/>
        <w:t>9Perfume, incense, and wine</w:t>
        <w:br/>
        <w:t xml:space="preserve">  Can make the heart very happy;</w:t>
        <w:br/>
        <w:t xml:space="preserve">  But, things that go wrong will shatter a soul.</w:t>
        <w:br/>
        <w:br/>
        <w:t>10Don’t leave a friend or a friend of your father,</w:t>
        <w:br/>
        <w:t xml:space="preserve">  And in hard times, don’t go to the house of your brother.</w:t>
        <w:br/>
        <w:t xml:space="preserve">  For a friend who’s near is much better</w:t>
        <w:br/>
        <w:t xml:space="preserve">  Than a brother who lives far away.</w:t>
        <w:br/>
        <w:br/>
        <w:t>11Become wise, my son, and make my heart glad…</w:t>
        <w:br/>
        <w:t xml:space="preserve">  Don’t shout hateful words!</w:t>
        <w:br/>
        <w:br/>
        <w:t>12When the clever see evil, they flee;</w:t>
        <w:br/>
        <w:t xml:space="preserve">  But a fool passing by gets involved.</w:t>
        <w:br/>
        <w:br/>
        <w:t>13Take the clothes from the man who shouts insults</w:t>
        <w:br/>
        <w:t xml:space="preserve">  And from one who destroys the goods of a stranger.</w:t>
        <w:br/>
        <w:br/>
        <w:t>14Shouting praises of a friend too early in the day</w:t>
        <w:br/>
        <w:t xml:space="preserve">  Is the same as when you shout curses.</w:t>
        <w:br/>
        <w:br/>
        <w:t>15As a house leaking rain in the winter;</w:t>
        <w:br/>
        <w:t xml:space="preserve">  A nagging wife drives a man from his home.</w:t>
        <w:br/>
        <w:br/>
        <w:t>16Since wind from the north blows so hard,</w:t>
        <w:br/>
        <w:t xml:space="preserve">  It’s fittingly called the north wind.</w:t>
        <w:br/>
        <w:br/>
        <w:t>17As iron is sharpened by iron;</w:t>
        <w:br/>
        <w:t xml:space="preserve">  A man can sharpen the face of a friend.</w:t>
        <w:br/>
        <w:br/>
        <w:t>18The man who’s planting a fig tree</w:t>
        <w:br/>
        <w:t xml:space="preserve">  Is the one who’ll gather its fruit;</w:t>
        <w:br/>
        <w:t xml:space="preserve">  And the man who guards [the life of] his master</w:t>
        <w:br/>
        <w:t xml:space="preserve">  Is the one who’ll be held in esteem.</w:t>
        <w:br/>
        <w:br/>
        <w:t>19As faces aren’t like other faces;</w:t>
        <w:br/>
        <w:t xml:space="preserve">  Men’s hearts are also quite different.</w:t>
        <w:br/>
        <w:br/>
        <w:t>20As the grave and destruction can never be filled;</w:t>
        <w:br/>
        <w:t xml:space="preserve">  The eyes of men can’t be satisfied.</w:t>
        <w:br/>
        <w:t xml:space="preserve">  But the [desires] of the eyes are disgusting to [God],</w:t>
        <w:br/>
        <w:t xml:space="preserve">  As are the stupid that don’t mind their tongues.</w:t>
        <w:br/>
        <w:br/>
        <w:t>21As silver and gold are refined in a fire;</w:t>
        <w:br/>
        <w:t xml:space="preserve">  A man is refined by correction.</w:t>
        <w:br/>
        <w:br/>
        <w:t>22You can dishonor a fool with a whip before crowds,</w:t>
        <w:br/>
        <w:t xml:space="preserve">  But you can’t drive his foolishness from him.</w:t>
        <w:br/>
        <w:br/>
        <w:t>23Know the condition of the lives of your flock,</w:t>
        <w:br/>
        <w:t xml:space="preserve">  And keep your herd in your heart.</w:t>
        <w:br/>
        <w:br/>
        <w:t>24A man’s might and strength won’t last throughout the ages…</w:t>
        <w:br/>
        <w:t xml:space="preserve">  Through generations, he can’t retain them.</w:t>
        <w:br/>
        <w:br/>
        <w:t>25If you tend the greens that grow in your field,</w:t>
        <w:br/>
        <w:t xml:space="preserve">  You’ll take their cuttings for food.</w:t>
        <w:br/>
        <w:t xml:space="preserve">  And if you’ll gather hay from the hills,</w:t>
        <w:br/>
        <w:t xml:space="preserve">  26You’ll also have wool for your clothes.</w:t>
        <w:br/>
        <w:t xml:space="preserve">  Therefore, hold your fields in high esteem,</w:t>
        <w:br/>
        <w:t xml:space="preserve">  So you can own many lambs.</w:t>
        <w:br/>
        <w:br/>
        <w:t>27O son,</w:t>
        <w:br/>
        <w:br/>
        <w:t>All of these proverbs that I’ve spoken</w:t>
        <w:br/>
        <w:t xml:space="preserve">  Will add many years to your life…</w:t>
        <w:br/>
        <w:t xml:space="preserve">  And they’ll also bring life to your servants.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28</w:t>
      </w:r>
    </w:p>
    <w:p>
      <w:pPr>
        <w:pStyle w:val="Normal"/>
      </w:pPr>
      <w:r>
        <w:t>1The godless will flee when they’re not being chased;</w:t>
        <w:br/>
        <w:t xml:space="preserve">  But, as secure as lions, are the righteous.</w:t>
        <w:br/>
        <w:br/>
        <w:t>2From the sins of the irreverent come lawsuits;</w:t>
        <w:br/>
        <w:t xml:space="preserve">  But a clever man can avoid them.</w:t>
        <w:br/>
        <w:br/>
        <w:t>3An energetic man who does evil things</w:t>
        <w:br/>
        <w:t xml:space="preserve">  Can damage the poor like a storm.</w:t>
        <w:br/>
        <w:br/>
        <w:t>4Those leaving the Law will praise godless ways;</w:t>
        <w:br/>
        <w:t xml:space="preserve">  But for those who love it, the Law is a wall.</w:t>
        <w:br/>
        <w:br/>
        <w:t>5The evil don’t understand fairness…</w:t>
        <w:br/>
        <w:t xml:space="preserve">  But those seeking Jehovah know what it means.</w:t>
        <w:br/>
        <w:br/>
        <w:t>6It’s better to be poor and walking in truth</w:t>
        <w:br/>
        <w:t xml:space="preserve">  Than to be rich and a liar.</w:t>
        <w:br/>
        <w:br/>
        <w:t>7A discerning son will follow the Law;</w:t>
        <w:br/>
        <w:t xml:space="preserve">  But those driven by lust dishonor their parents.</w:t>
        <w:br/>
        <w:br/>
        <w:t>8Those who gain wealth from interest on loans</w:t>
        <w:br/>
        <w:t xml:space="preserve">  Will [pay it] to those who are kind to the poor.</w:t>
        <w:br/>
        <w:br/>
        <w:t>9[God] hates the prayers of any man</w:t>
        <w:br/>
        <w:t xml:space="preserve">  Who turn his ears from the Law.</w:t>
        <w:br/>
        <w:br/>
        <w:t>10Those who lead the righteous towards evil</w:t>
        <w:br/>
        <w:t xml:space="preserve">  Will also fall into corruption.</w:t>
        <w:br/>
        <w:t xml:space="preserve">  Then the honest will claim all their good things,</w:t>
        <w:br/>
        <w:t xml:space="preserve">  And won’t let them enter among them again.</w:t>
        <w:br/>
        <w:br/>
        <w:t>11A rich man thinks himself wise;</w:t>
        <w:br/>
        <w:t xml:space="preserve">  But, an intelligent poor man sees through him.</w:t>
        <w:br/>
        <w:br/>
        <w:t>12When the righteous triumph, there’s glory;</w:t>
        <w:br/>
        <w:t xml:space="preserve">  But when the wicked succeed, men will hide.</w:t>
        <w:br/>
        <w:br/>
        <w:t>13Those who excuse their ungodly ways</w:t>
        <w:br/>
        <w:t xml:space="preserve">  Won’t live to see prosperous times.</w:t>
        <w:br/>
        <w:t xml:space="preserve">  But, those who admit and make the correction</w:t>
        <w:br/>
        <w:t xml:space="preserve">  Will find themselves truly loved.</w:t>
        <w:br/>
        <w:br/>
        <w:t>14Blest is the man who worships in awe</w:t>
        <w:br/>
        <w:t xml:space="preserve">  When those with hard hearts see only what’s bad.</w:t>
        <w:br/>
        <w:br/>
        <w:t>15Like a thirsty wolf or a lion that’s starved</w:t>
        <w:br/>
        <w:t xml:space="preserve">  Is the king who rules a poor nation.</w:t>
        <w:br/>
        <w:br/>
        <w:t>16A king who doesn’t tax learns to extort;</w:t>
        <w:br/>
        <w:t xml:space="preserve">  But those hating corruption will live a long life.</w:t>
        <w:br/>
        <w:br/>
        <w:t>17The man who stands good for a loan</w:t>
        <w:br/>
        <w:t xml:space="preserve">  Is the same as a man blamed for murder;</w:t>
        <w:br/>
        <w:t xml:space="preserve">  For, he will be sent into exile,</w:t>
        <w:br/>
        <w:t xml:space="preserve">  Where he won’t find a safe place to hide.</w:t>
        <w:br/>
        <w:br/>
        <w:t>18The one who travels right ways will be helped,</w:t>
        <w:br/>
        <w:t xml:space="preserve">  While those walking crooked paths will get tangled.</w:t>
        <w:br/>
        <w:br/>
        <w:t>19The man who works his land will eat bread;</w:t>
        <w:br/>
        <w:t xml:space="preserve">  But, the lazy will always be poor.</w:t>
        <w:br/>
        <w:br/>
        <w:t>20A trustworthy man will be praised over much;</w:t>
        <w:br/>
        <w:t xml:space="preserve">  But, any evil won’t go unpunished.</w:t>
        <w:br/>
        <w:br/>
        <w:t>21The evil look down on the righteous…</w:t>
        <w:br/>
        <w:t xml:space="preserve">  For a scrap of food, I’d sell such a man.</w:t>
        <w:br/>
        <w:br/>
        <w:t>22Although evil eyes quickly want to get rich;</w:t>
        <w:br/>
        <w:t xml:space="preserve">  They don’t know that poverty awaits them.</w:t>
        <w:br/>
        <w:br/>
        <w:t>23Those offering correction will be loved</w:t>
        <w:br/>
        <w:t xml:space="preserve">  More than those who just flatter.</w:t>
        <w:br/>
        <w:br/>
        <w:t>24Those who throw out their fathers and mothers</w:t>
        <w:br/>
        <w:t xml:space="preserve">  Assume that they haven’t sinned…</w:t>
        <w:br/>
        <w:t xml:space="preserve">  But, to the godless, they’ve become partners.</w:t>
        <w:br/>
        <w:br/>
        <w:t>25A dissatisfied man makes bad choices;</w:t>
        <w:br/>
        <w:t xml:space="preserve">  But those trusting in God find His [love].</w:t>
        <w:br/>
        <w:br/>
        <w:t>26Fools will yield to rash ways in their hearts,</w:t>
        <w:br/>
        <w:t xml:space="preserve">  While those who act wisely stay safe.</w:t>
        <w:br/>
        <w:br/>
        <w:t>27Those who give to the poor won’t be in want,</w:t>
        <w:br/>
        <w:t xml:space="preserve">  While those passing them by will never be filled.</w:t>
        <w:br/>
        <w:br/>
        <w:t>28Where the rulers are godless, the righteous will groan;</w:t>
        <w:br/>
        <w:t xml:space="preserve">  And the righteous will prosper when they’re destroyed.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29</w:t>
      </w:r>
    </w:p>
    <w:p>
      <w:pPr>
        <w:pStyle w:val="Normal"/>
      </w:pPr>
      <w:r>
        <w:t>1It’s better to accept your correction</w:t>
        <w:br/>
        <w:t xml:space="preserve">  Than to be someone who’s proud.</w:t>
        <w:br/>
        <w:t xml:space="preserve">  For, upon the proud will come flames</w:t>
        <w:br/>
        <w:t xml:space="preserve">  From which they’ll never be healed.</w:t>
        <w:br/>
        <w:br/>
        <w:t>2When the righteous are honored, the people rejoice;</w:t>
        <w:br/>
        <w:t xml:space="preserve">  But, when the godless rule, people groan.</w:t>
        <w:br/>
        <w:br/>
        <w:t>3Lovers of wisdom bring joy to their parents;</w:t>
        <w:br/>
        <w:t xml:space="preserve">  But, those who seek whores destroy wealth.</w:t>
        <w:br/>
        <w:br/>
        <w:t>4A righteous king makes his land firm,</w:t>
        <w:br/>
        <w:t xml:space="preserve">  While a lawless king tears it down.</w:t>
        <w:br/>
        <w:br/>
        <w:t>5The one who sets a snare for a friend,</w:t>
        <w:br/>
        <w:t xml:space="preserve">  Wraps it around his own feet.</w:t>
        <w:br/>
        <w:br/>
        <w:t>6A snare is set for those who choose sin…</w:t>
        <w:br/>
        <w:t xml:space="preserve">  Which brings gladness and joy to the righteous.</w:t>
        <w:br/>
        <w:br/>
        <w:t>7The righteous give justice to the poor…</w:t>
        <w:br/>
        <w:t xml:space="preserve">  But, because the godless don’t understand justice;</w:t>
        <w:br/>
        <w:t xml:space="preserve">  To the poor, they’re very bad judges.</w:t>
        <w:br/>
        <w:br/>
        <w:t>8Those fond of mischief will burn their own city;</w:t>
        <w:br/>
        <w:t xml:space="preserve">  But the wise can turn back their rage.</w:t>
        <w:br/>
        <w:br/>
        <w:t>9A wise man will judge many nations,</w:t>
        <w:br/>
        <w:t xml:space="preserve">  While the ignorant will only bring rage,</w:t>
        <w:br/>
        <w:t xml:space="preserve">  Along with ridicule and disrespect.</w:t>
        <w:br/>
        <w:br/>
        <w:t>10Partners in blood hate the holy and upright,</w:t>
        <w:br/>
        <w:t xml:space="preserve">  So they’re always seeking their lives.</w:t>
        <w:br/>
        <w:br/>
        <w:t>11A fool will show all his rage,</w:t>
        <w:br/>
        <w:t xml:space="preserve">  While the wise will hold it within.</w:t>
        <w:br/>
        <w:br/>
        <w:t>12A king who’ll listen to unrighteous things</w:t>
        <w:br/>
        <w:t xml:space="preserve">  Brings joy to [the hearts] of the lawless.</w:t>
        <w:br/>
        <w:br/>
        <w:t>13In meetings between lenders and debtors;</w:t>
        <w:br/>
        <w:t xml:space="preserve">  Jehovah observes their agreements.</w:t>
        <w:br/>
        <w:br/>
        <w:t>14When a king gives justice to the poor,</w:t>
        <w:br/>
        <w:t xml:space="preserve">  He brings good reports to his throne.</w:t>
        <w:br/>
        <w:br/>
        <w:t>15Spanking and scolding brings wisdom;</w:t>
        <w:br/>
        <w:t xml:space="preserve">  But a child who’s left to his own ways</w:t>
        <w:br/>
        <w:t xml:space="preserve">  Will soon bring shame to his parents.</w:t>
        <w:br/>
        <w:br/>
        <w:t>16When the godless are many, many will sin.</w:t>
        <w:br/>
        <w:t xml:space="preserve">  But, when they fall, the righteous learn fear.</w:t>
        <w:br/>
        <w:br/>
        <w:t>17Correct your son and he’ll bring you rest…</w:t>
        <w:br/>
        <w:t xml:space="preserve">  He’ll be a decoration throughout your whole life.</w:t>
        <w:br/>
        <w:br/>
        <w:t>18No one can save a lawbreaking nation;</w:t>
        <w:br/>
        <w:t xml:space="preserve">  But, those who obey the laws will be blest.</w:t>
        <w:br/>
        <w:br/>
        <w:t>19You can’t correct stubborn servants with words;</w:t>
        <w:br/>
        <w:t xml:space="preserve">  For, if they understand, they still won’t obey.</w:t>
        <w:br/>
        <w:br/>
        <w:t>20When you see a man who speaks hasty words,</w:t>
        <w:br/>
        <w:t xml:space="preserve">  Know that he shares the same hopes as a fool.</w:t>
        <w:br/>
        <w:br/>
        <w:t>21A man who’s raised without purpose</w:t>
        <w:br/>
        <w:t xml:space="preserve">  Will soon become somebody’s servant,</w:t>
        <w:br/>
        <w:t xml:space="preserve">  And he’ll grieve for himself in the end.</w:t>
        <w:br/>
        <w:br/>
        <w:t>22An angry man looks for reasons to fight,</w:t>
        <w:br/>
        <w:t xml:space="preserve">  And a man who’s enraged will seek ways to sin.</w:t>
        <w:br/>
        <w:br/>
        <w:t>23Insolence tears down a man;</w:t>
        <w:br/>
        <w:t xml:space="preserve">  But, meekness brings glory from God.</w:t>
        <w:br/>
        <w:br/>
        <w:t>24The man who shares with a thief</w:t>
        <w:br/>
        <w:t xml:space="preserve">  Is a man who hates his own life.</w:t>
        <w:br/>
        <w:t xml:space="preserve">  And if he should hear public cursing,</w:t>
        <w:br/>
        <w:t xml:space="preserve">  He will never report it.</w:t>
        <w:br/>
        <w:br/>
        <w:t>25Those who fear men will be stumbled;</w:t>
        <w:br/>
        <w:t xml:space="preserve">  But those yielding to God will find joy.</w:t>
        <w:br/>
        <w:br/>
        <w:t>Disrespect is what stumbles a man;</w:t>
        <w:br/>
        <w:t xml:space="preserve">  But the one who yields to his lord will be saved.</w:t>
        <w:br/>
        <w:br/>
        <w:t>26Although many come to stand before rulers,</w:t>
        <w:br/>
        <w:t xml:space="preserve">  True justice comes from Jehovah.</w:t>
        <w:br/>
        <w:br/>
        <w:t>27To the wicked, the righteous are foolish;</w:t>
        <w:br/>
        <w:t xml:space="preserve">  And to the lawless, those walking in straight paths [are fools].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30</w:t>
      </w:r>
    </w:p>
    <w:p>
      <w:pPr>
        <w:pStyle w:val="Normal"/>
      </w:pPr>
      <w:r>
        <w:t xml:space="preserve">The proverbs of Agur, son of JahYeh. </w:t>
        <w:br/>
        <w:br/>
        <w:br/>
        <w:br/>
        <w:t>1Thus says this man to those trusting in God:</w:t>
        <w:br/>
        <w:t xml:space="preserve">  ‘I’m weary, 2for I’m the most foolish of men,</w:t>
        <w:br/>
        <w:t xml:space="preserve">  And the intelligence of man isn’t in me.</w:t>
        <w:br/>
        <w:t xml:space="preserve">  3Yet, God has taught me much wisdom,</w:t>
        <w:br/>
        <w:t xml:space="preserve">  And the holiest of knowledge, I know.’</w:t>
        <w:br/>
        <w:br/>
        <w:t>4Who’s gone up into the sky and returned?</w:t>
        <w:br/>
        <w:t xml:space="preserve">  Who has gathered the winds to His chest?</w:t>
        <w:br/>
        <w:t xml:space="preserve">  Who has bundled the seas in His robe?</w:t>
        <w:br/>
        <w:t xml:space="preserve">  Who has held the ends of the earth?</w:t>
        <w:br/>
        <w:t xml:space="preserve">  Yes, what’s the name by which He’s known,</w:t>
        <w:br/>
        <w:t xml:space="preserve">  And by what names has He called His sons?</w:t>
        <w:br/>
        <w:br/>
        <w:t>5All of God’s words are truly pure,</w:t>
        <w:br/>
        <w:t xml:space="preserve">  And He’s a shield to those showing respect.</w:t>
        <w:br/>
        <w:t xml:space="preserve">  6But don’t add to His words or He will whip you,</w:t>
        <w:br/>
        <w:t xml:space="preserve">  And He will prove you a liar.</w:t>
        <w:br/>
        <w:br/>
        <w:t>7These are the things that I’ve asked Him to do:</w:t>
        <w:br/>
        <w:br/>
        <w:t xml:space="preserve">  • May I find Your favor [throughout my life].</w:t>
        <w:br/>
        <w:br/>
        <w:t xml:space="preserve">  • 8Please take away my vain, foolish words.</w:t>
        <w:br/>
        <w:br/>
        <w:t xml:space="preserve">  • Don’t give me poverty or wealth…</w:t>
        <w:br/>
        <w:t xml:space="preserve">    Just give me the things that I need</w:t>
        <w:br/>
        <w:t xml:space="preserve">    So I can remain self-sufficient.</w:t>
        <w:br/>
        <w:br/>
        <w:t xml:space="preserve">  • 9Don’t leave me in need, so I’d steal,</w:t>
        <w:br/>
        <w:t xml:space="preserve">    And thereby profane the Name of my God.</w:t>
        <w:br/>
        <w:br/>
        <w:t>10Don’t return a [slave] to his master</w:t>
        <w:br/>
        <w:t xml:space="preserve">  So he will have no reason to curse you.</w:t>
        <w:br/>
        <w:br/>
        <w:t>11A bad son curses his father</w:t>
        <w:br/>
        <w:t xml:space="preserve">  And doesn’t speak in praise of his mother.</w:t>
        <w:br/>
        <w:br/>
        <w:t>12A bad son is one who judges himself</w:t>
        <w:br/>
        <w:t xml:space="preserve">  And refuses to clean up his ways.</w:t>
        <w:br/>
        <w:br/>
        <w:t>13A bad son is one who’s [proud]</w:t>
        <w:br/>
        <w:t xml:space="preserve">  And holds himself high in his own eyes.</w:t>
        <w:br/>
        <w:br/>
        <w:t>14A bad son has teeth that are swords</w:t>
        <w:br/>
        <w:t xml:space="preserve">  And molars that are like pruning knives,</w:t>
        <w:br/>
        <w:t xml:space="preserve">  Which he uses to consume the weak of the land</w:t>
        <w:br/>
        <w:t xml:space="preserve">  And to take from the needy.</w:t>
        <w:br/>
        <w:br/>
        <w:t>15To the leech was [born] three beloved daughters;</w:t>
        <w:br/>
        <w:t xml:space="preserve">  But, with the three, she wasn’t satisfied,</w:t>
        <w:br/>
        <w:t xml:space="preserve">  So she also [gave birth to] a 4th,</w:t>
        <w:br/>
        <w:t xml:space="preserve">  Since she couldn’t say, ‘That’s enough!’</w:t>
        <w:br/>
        <w:t xml:space="preserve">  16For, the desires of a woman and the grave can’t be filled,</w:t>
        <w:br/>
        <w:t xml:space="preserve">  As the ground never gets too much water…</w:t>
        <w:br/>
        <w:t xml:space="preserve">  As with fire and water, it’s never enough!</w:t>
        <w:br/>
        <w:br/>
        <w:t>17May the eyes of those who make fun of their fathers</w:t>
        <w:br/>
        <w:t xml:space="preserve">  And dishonor their mothers in their old age</w:t>
        <w:br/>
        <w:t xml:space="preserve">  Be removed by crows in ravines,</w:t>
        <w:br/>
        <w:t xml:space="preserve">  And be devoured by the chicks of vultures.</w:t>
        <w:br/>
        <w:br/>
        <w:t>18There are three things that I can’t comprehend,</w:t>
        <w:br/>
        <w:t xml:space="preserve">  And there’s a fourth that I don’t know:</w:t>
        <w:br/>
        <w:br/>
        <w:t xml:space="preserve">  • 19The tracks of the flight of an eagle,</w:t>
        <w:br/>
        <w:br/>
        <w:t xml:space="preserve">  • The ways of a snake on a rock,</w:t>
        <w:br/>
        <w:br/>
        <w:t xml:space="preserve">  • The path of a ship as it travels the seas,</w:t>
        <w:br/>
        <w:br/>
        <w:t xml:space="preserve">  • And the ways of men in their youth.</w:t>
        <w:br/>
        <w:br/>
        <w:t>20As an adulterous wife is still washing herself,</w:t>
        <w:br/>
        <w:t xml:space="preserve">  She’ll claim that she has done nothing wrong.</w:t>
        <w:br/>
        <w:br/>
        <w:t>21These three things shake the ground,</w:t>
        <w:br/>
        <w:t xml:space="preserve">  And the fourth it’s unable to bear:</w:t>
        <w:br/>
        <w:br/>
        <w:t xml:space="preserve">  • 22When someone’s servant becomes king,</w:t>
        <w:br/>
        <w:br/>
        <w:t xml:space="preserve">  • When a fool has plenty of food,</w:t>
        <w:br/>
        <w:br/>
        <w:t xml:space="preserve">  • 23When a handmaid’s released by her lady,</w:t>
        <w:br/>
        <w:br/>
        <w:t xml:space="preserve">  • When a hateful woman gets a good man.</w:t>
        <w:br/>
        <w:br/>
        <w:t>24There are four lesser things on the earth,</w:t>
        <w:br/>
        <w:t xml:space="preserve">  And these are wiser than the wise:</w:t>
        <w:br/>
        <w:br/>
        <w:t xml:space="preserve">  • 25The ants that are weak,</w:t>
        <w:br/>
        <w:t xml:space="preserve">    But spend their summers storing food.</w:t>
        <w:br/>
        <w:br/>
        <w:t xml:space="preserve">  • 26Rabbits that form a weak nation,</w:t>
        <w:br/>
        <w:t xml:space="preserve">    But make their houses in rocks.</w:t>
        <w:br/>
        <w:br/>
        <w:t xml:space="preserve">  • 27Locusts that live all alone,</w:t>
        <w:br/>
        <w:t xml:space="preserve">    But march in order when given the command.</w:t>
        <w:br/>
        <w:br/>
        <w:t xml:space="preserve">  • 28And the lizard with hands that are sticky…</w:t>
        <w:br/>
        <w:t xml:space="preserve">    For, although they’re easily caught,</w:t>
        <w:br/>
        <w:t xml:space="preserve">    They live in the castles of kings.</w:t>
        <w:br/>
        <w:br/>
        <w:t>29There are three things that continue to prosper,</w:t>
        <w:br/>
        <w:t xml:space="preserve">  And a fourth that’s best overlooked:</w:t>
        <w:br/>
        <w:br/>
        <w:t xml:space="preserve">  • 30The cub of a lion; for although it’s not strong,</w:t>
        <w:br/>
        <w:t xml:space="preserve">    It won’t turn away and it doesn’t know fear.</w:t>
        <w:br/>
        <w:br/>
        <w:t xml:space="preserve">  • 31A rooster that struts among hens.</w:t>
        <w:br/>
        <w:br/>
        <w:t xml:space="preserve">  • A male goat that takes the lead of his flock.</w:t>
        <w:br/>
        <w:br/>
        <w:t xml:space="preserve">  • And a king who addresses his nation.</w:t>
        <w:br/>
        <w:br/>
        <w:t>32When you lose your joy and raise fists to fight,</w:t>
        <w:br/>
        <w:t xml:space="preserve">  You’ve lost all your honor.</w:t>
        <w:br/>
        <w:br/>
        <w:t>33If you churn cream, you’ll get butter;</w:t>
        <w:br/>
        <w:t xml:space="preserve">  If you squeeze your nose, it’ll bleed;</w:t>
        <w:br/>
        <w:t xml:space="preserve">  And if you just keep on talking,</w:t>
        <w:br/>
        <w:t xml:space="preserve">  Arguing and fights will result.</w:t>
        <w:br/>
      </w:r>
    </w:p>
    <w:p>
      <w:pPr>
        <w:pStyle w:val="Heading3"/>
      </w:pPr>
      <w:r>
        <w:t>Proverbs</w:t>
      </w:r>
    </w:p>
    <w:p>
      <w:pPr>
        <w:pStyle w:val="Heading2"/>
      </w:pPr>
      <w:r>
        <w:t>Chapter 31</w:t>
      </w:r>
    </w:p>
    <w:p>
      <w:pPr>
        <w:pStyle w:val="Normal"/>
      </w:pPr>
      <w:r>
        <w:t>The words of the King Belonging to God.</w:t>
        <w:br/>
        <w:br/>
        <w:br/>
        <w:br/>
        <w:t>1These words [that I’ve written] were spoken by God…</w:t>
        <w:br/>
        <w:t xml:space="preserve">  Through a king came an answer divine.</w:t>
        <w:br/>
        <w:br/>
        <w:t>He was once asked by his mother:</w:t>
        <w:br/>
        <w:t xml:space="preserve">  2‘What, O my child, what should I tell you…</w:t>
        <w:br/>
        <w:t xml:space="preserve">  Which saying of God should I tell my firstborn?</w:t>
        <w:br/>
        <w:t xml:space="preserve">  What, O child of my belly…</w:t>
        <w:br/>
        <w:t xml:space="preserve">  What, O child of my vows?</w:t>
        <w:br/>
        <w:br/>
        <w:t>3‘Don’t [waste] your money on bad women,</w:t>
        <w:br/>
        <w:t xml:space="preserve">  Nor your abilities and mind seeking pleasure.</w:t>
        <w:br/>
        <w:t xml:space="preserve">  Think it all over and follow [my] words…</w:t>
        <w:br/>
        <w:t xml:space="preserve">  And [don’t] drink [too much] wine!</w:t>
        <w:br/>
        <w:br/>
        <w:t>4‘Since the mighty are easy to anger;</w:t>
        <w:br/>
        <w:t xml:space="preserve">  Never offer them wine,</w:t>
        <w:br/>
        <w:t xml:space="preserve">  5Lest they lose their wisdom in drink.</w:t>
        <w:br/>
        <w:t xml:space="preserve">  For they make poor decisions when they’re weak.</w:t>
        <w:br/>
        <w:br/>
        <w:t>6‘Give liquor to those in distress;</w:t>
        <w:br/>
        <w:t xml:space="preserve">  Offer wine to those who are grieving,</w:t>
        <w:br/>
        <w:t xml:space="preserve">  7So they can forget their condition,</w:t>
        <w:br/>
        <w:t xml:space="preserve">  And remember their misery no more.</w:t>
        <w:br/>
        <w:br/>
        <w:t>8‘O son,</w:t>
        <w:br/>
        <w:br/>
        <w:t>Open your mouth to speak Godly words,</w:t>
        <w:br/>
        <w:t xml:space="preserve">  And offer fair judgments to all.</w:t>
        <w:br/>
        <w:t xml:space="preserve">  9Open your mouth with righteous decisions…</w:t>
        <w:br/>
        <w:t xml:space="preserve">  Stand up for the needy and weak!</w:t>
        <w:br/>
        <w:br/>
        <w:t>10‘Who can find an industrious wife?</w:t>
        <w:br/>
        <w:t xml:space="preserve">  More than precious gems, is her value!</w:t>
        <w:br/>
        <w:t xml:space="preserve">  11If the heart of her man courageously guards her,</w:t>
        <w:br/>
        <w:t xml:space="preserve">  He’ll never be lacking good treasures;</w:t>
        <w:br/>
        <w:t xml:space="preserve">  12For, she’ll uses her strength to support him,</w:t>
        <w:br/>
        <w:t xml:space="preserve">  And she’ll not waste her life in doing what’s bad!</w:t>
        <w:br/>
        <w:t xml:space="preserve">  13She’ll work with her hands spinning linen and wool,</w:t>
        <w:br/>
        <w:t xml:space="preserve">  14And act like a ship that trades far away…</w:t>
        <w:br/>
        <w:t xml:space="preserve">  For, that’s how she’ll gather her money.</w:t>
        <w:br/>
        <w:br/>
        <w:t>15‘She gets up while it’s still dark,</w:t>
        <w:br/>
        <w:t xml:space="preserve">  Along with her female attendants,</w:t>
        <w:br/>
        <w:t xml:space="preserve">  To ready the food for her household.</w:t>
        <w:br/>
        <w:t xml:space="preserve">  16She may see a farm and then buy it…</w:t>
        <w:br/>
        <w:t xml:space="preserve">  From the fruits of her hands, she’ll gain more.</w:t>
        <w:br/>
        <w:br/>
        <w:t>17‘She wraps her waist to give it support,</w:t>
        <w:br/>
        <w:t xml:space="preserve">  And readies her arms to do work.</w:t>
        <w:br/>
        <w:t xml:space="preserve">  18She’s tasted and found work to be good,</w:t>
        <w:br/>
        <w:t xml:space="preserve">  And keeps her lamp lit all night long.</w:t>
        <w:br/>
        <w:br/>
        <w:t>19‘She reaches for things advantageous,</w:t>
        <w:br/>
        <w:t xml:space="preserve">  And applies her hands to the spindle.</w:t>
        <w:br/>
        <w:t xml:space="preserve">  20She opens her hands to the needy,</w:t>
        <w:br/>
        <w:t xml:space="preserve">  And stretches her arms towards the poor.</w:t>
        <w:br/>
        <w:br/>
        <w:t>21‘She wouldn’t consider using what’s yours</w:t>
        <w:br/>
        <w:t xml:space="preserve">  Whenever you’re gone for a while;</w:t>
        <w:br/>
        <w:t xml:space="preserve">  And all that are hers will have enough clothes.</w:t>
        <w:br/>
        <w:br/>
        <w:t>22‘A doubled coat made of goat’s hair,</w:t>
        <w:br/>
        <w:t xml:space="preserve">  She has sewn for her man;</w:t>
        <w:br/>
        <w:t xml:space="preserve">  And from the bolt-ends of linen and purple,</w:t>
        <w:br/>
        <w:t xml:space="preserve">  She’s also made one for herself.</w:t>
        <w:br/>
        <w:t xml:space="preserve">  23So, her man is admired when he sits at the gate,</w:t>
        <w:br/>
        <w:t xml:space="preserve">  And meets with the rest of the elders.</w:t>
        <w:br/>
        <w:br/>
        <w:t>24‘She takes fine linen to make loincloths</w:t>
        <w:br/>
        <w:t xml:space="preserve">  For all of her CanaAnite [servants].</w:t>
        <w:br/>
        <w:t xml:space="preserve">  25She’s [proud] of her strength and her beauty,</w:t>
        <w:br/>
        <w:t xml:space="preserve">  And is happy throughout the rest of her days.</w:t>
        <w:br/>
        <w:br/>
        <w:t>26‘She opens her mouth to speak wisdom and Law,</w:t>
        <w:br/>
        <w:t xml:space="preserve">  And charity rests on her tongue.</w:t>
        <w:br/>
        <w:t xml:space="preserve">  27Her pastimes are things that shelter her home,</w:t>
        <w:br/>
        <w:t xml:space="preserve">  And the grain of laziness, she doesn’t eat.</w:t>
        <w:br/>
        <w:br/>
        <w:t>28‘She raises her sons so they’ll grow rich,</w:t>
        <w:br/>
        <w:t xml:space="preserve">  And her man sings praises of her.</w:t>
        <w:br/>
        <w:t xml:space="preserve">  29Her many daughters will also be rich</w:t>
        <w:br/>
        <w:t xml:space="preserve">  By doing the things that she’s [taught them].</w:t>
        <w:br/>
        <w:br/>
        <w:t>‘But, you’re still the first [in her eyes]…</w:t>
        <w:br/>
        <w:t xml:space="preserve">  Above all the rest, she holds you.</w:t>
        <w:br/>
        <w:br/>
        <w:t>30‘For, beauty and allurement are false;</w:t>
        <w:br/>
        <w:t xml:space="preserve">  So, that isn’t what you should seek.</w:t>
        <w:br/>
        <w:t xml:space="preserve">  Rather, find a woman who’s praised and discerning…</w:t>
        <w:br/>
        <w:t xml:space="preserve">  One who’s known for her fear of God.</w:t>
        <w:br/>
        <w:t xml:space="preserve">  31Take from her, the fruit of her lips,</w:t>
        <w:br/>
        <w:t xml:space="preserve">  And you’ll always be praised at the gates.’</w:t>
        <w:br/>
      </w:r>
    </w:p>
    <w:p>
      <w:pPr>
        <w:pStyle w:val="Normal"/>
      </w:pPr>
    </w:p>
    <w:p>
      <w:pPr>
        <w:pStyle w:val="Heading1"/>
      </w:pPr>
      <w:r>
        <w:t>Ecclesiastes</w:t>
      </w:r>
    </w:p>
    <w:p>
      <w:pPr>
        <w:pStyle w:val="Normal"/>
      </w:pPr>
      <w:r>
        <w:t>Ecclesiastes is a long poem (or song) about the meaning of life.</w:t>
        <w:br/>
        <w:br/>
        <w:t>It was written by King Solomon about 1000 BCE.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