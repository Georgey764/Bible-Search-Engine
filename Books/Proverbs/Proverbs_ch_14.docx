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14</w:t>
      </w:r>
    </w:p>
    <w:p>
      <w:pPr>
        <w:pStyle w:val="Normal"/>
      </w:pPr>
      <w:r>
        <w:t>1A woman who’s wise will strengthen her home;</w:t>
        <w:br/>
        <w:t xml:space="preserve">  But the foolish rips theirs down with their own hands.</w:t>
        <w:br/>
        <w:br/>
        <w:t>2Those on straight paths fear Jehovah,</w:t>
        <w:br/>
        <w:t xml:space="preserve">  While those on crooked paths [truly] hate Him.</w:t>
        <w:br/>
        <w:br/>
        <w:t>3From the mouth of a fool comes an insult,</w:t>
        <w:br/>
        <w:t xml:space="preserve">  While the lips of the wise hold it back.</w:t>
        <w:br/>
        <w:br/>
        <w:t>4Where there are no cattle, the stables are clean;</w:t>
        <w:br/>
        <w:t xml:space="preserve">  But the strength of the ox is apparent</w:t>
        <w:br/>
        <w:t xml:space="preserve">  In barns that are prospering well.</w:t>
        <w:br/>
        <w:br/>
        <w:t>5A trustworthy witness won’t lie;</w:t>
        <w:br/>
        <w:t xml:space="preserve">  But a lying witness will commit other sins.</w:t>
        <w:br/>
        <w:br/>
        <w:t>6The bad who seek wisdom, won’t find it;</w:t>
        <w:br/>
        <w:t xml:space="preserve">  But, to the discerning, it comes easily.</w:t>
        <w:br/>
        <w:br/>
        <w:t>7Whatever the foolish say will be wrong;</w:t>
        <w:br/>
        <w:t xml:space="preserve">  But wise lips are the weapons of those with good sense.</w:t>
        <w:br/>
        <w:br/>
        <w:t>8From their wisdom, the wise get direction,</w:t>
        <w:br/>
        <w:t xml:space="preserve">  While fools are misled by their own thoughtless ways.</w:t>
        <w:br/>
        <w:br/>
        <w:t>9The homes of the lawless need cleaning,</w:t>
        <w:br/>
        <w:t xml:space="preserve">  While the homes of the righteous are worthy of praise.</w:t>
        <w:br/>
        <w:br/>
        <w:t>10A man whose heart is easily hurt</w:t>
        <w:br/>
        <w:t xml:space="preserve">  Will always be in distress.</w:t>
        <w:br/>
        <w:t xml:space="preserve">  But, insults won’t bother a heart filled with joy.</w:t>
        <w:br/>
        <w:br/>
        <w:t>11The homes of the impious will meet with destruction,</w:t>
        <w:br/>
        <w:t xml:space="preserve">  While the tents of the upright will last.</w:t>
        <w:br/>
        <w:br/>
        <w:t>12There are ways that may seem straight to a man,</w:t>
        <w:br/>
        <w:t xml:space="preserve">  But they end in the depths of the grave.</w:t>
        <w:br/>
        <w:br/>
        <w:t>13Bold hearts are always filled with their ways,</w:t>
        <w:br/>
        <w:t xml:space="preserve">  While a good man is filled with his thoughts.</w:t>
        <w:br/>
        <w:br/>
        <w:t>15A gullible man believes every word,</w:t>
        <w:br/>
        <w:t xml:space="preserve">  While the wise will think it all through.</w:t>
        <w:br/>
        <w:br/>
        <w:t>16In fear, a wise man will turn from what’s bad,</w:t>
        <w:br/>
        <w:t xml:space="preserve">  While a fool gives in and breaks laws.</w:t>
        <w:br/>
        <w:br/>
        <w:t>17A man prone to rage will act without thought,</w:t>
        <w:br/>
        <w:t xml:space="preserve">  While the wise will endure many things.</w:t>
        <w:br/>
        <w:br/>
        <w:t>18A fool will share in doing what’s bad,</w:t>
        <w:br/>
        <w:t xml:space="preserve">  While the wise will maintain their good sense.</w:t>
        <w:br/>
        <w:br/>
        <w:t>19Evil men slip in among those who are good,</w:t>
        <w:br/>
        <w:t xml:space="preserve">  And the irreverent watch the doors of the righteous.</w:t>
        <w:br/>
        <w:br/>
        <w:t>20Friends dislike friends that are poor,</w:t>
        <w:br/>
        <w:t xml:space="preserve">  While many are the friends of the rich.</w:t>
        <w:br/>
        <w:br/>
        <w:t>21Those who dishonor the needy are sinners,</w:t>
        <w:br/>
        <w:t xml:space="preserve">  While those who show mercy are blest.</w:t>
        <w:br/>
        <w:br/>
        <w:t>22Those who stray, contrive evil schemes,</w:t>
        <w:br/>
        <w:t xml:space="preserve">  While the good contrive mercy and truth.</w:t>
        <w:br/>
        <w:br/>
        <w:t>The bad have no mercy or faith,</w:t>
        <w:br/>
        <w:t xml:space="preserve">  While the good are generous and trusting.</w:t>
        <w:br/>
        <w:br/>
        <w:t>23For those who care, there’s more than enough,</w:t>
        <w:br/>
        <w:t xml:space="preserve">  While those who seek pleasure are lacking.</w:t>
        <w:br/>
        <w:br/>
        <w:t>24The crown of the wise is their wealth;</w:t>
        <w:br/>
        <w:t xml:space="preserve">  But, evil is the pastime of fools.</w:t>
        <w:br/>
        <w:br/>
        <w:t>25A trustworthy witness snatches lives from the evil,</w:t>
        <w:br/>
        <w:t xml:space="preserve">  While a deceitful man will just lie.</w:t>
        <w:br/>
        <w:br/>
        <w:t>26Those who trust in the strength of Jehovah,</w:t>
        <w:br/>
        <w:t xml:space="preserve">  Will leave an inheritance for their children.</w:t>
        <w:br/>
        <w:br/>
        <w:t>27The rules of Jehovah are life-giving springs</w:t>
        <w:br/>
        <w:t xml:space="preserve">  That lead men away from death’s snares.</w:t>
        <w:br/>
        <w:br/>
        <w:t>28A prosperous nation brings glory to its king;</w:t>
        <w:br/>
        <w:t xml:space="preserve">  But a nation in want brings him ruin.</w:t>
        <w:br/>
        <w:br/>
        <w:t>29An intelligent man forgives freely;</w:t>
        <w:br/>
        <w:t xml:space="preserve">  But a faint-hearted man [holds a grudge].</w:t>
        <w:br/>
        <w:br/>
        <w:t>30A practical man is a healer of hearts;</w:t>
        <w:br/>
        <w:t xml:space="preserve">  But a sensitive man is a moth to the bones.</w:t>
        <w:br/>
        <w:br/>
        <w:t>31The man who’s extorting the needy</w:t>
        <w:br/>
        <w:t xml:space="preserve">  Is provoking the One by whom he was made;</w:t>
        <w:br/>
        <w:t xml:space="preserve">  But, those whom He holds in esteem</w:t>
        <w:br/>
        <w:t xml:space="preserve">  Are the ones who show mercy to the poor.</w:t>
        <w:br/>
        <w:br/>
        <w:t>32For their evil, the irreverent will be shunned,</w:t>
        <w:br/>
        <w:t xml:space="preserve">  While the righteous will be looked on as holy.</w:t>
        <w:br/>
        <w:br/>
        <w:t>33In the heart of a good man, rests wisdom,</w:t>
        <w:br/>
        <w:t xml:space="preserve">  Which can’t be found in the heart of a fool.</w:t>
        <w:br/>
        <w:br/>
        <w:t>34Justice will build up a nation;</w:t>
        <w:br/>
        <w:t xml:space="preserve">  But, sinners will bring its decline.</w:t>
        <w:br/>
        <w:br/>
        <w:t>35Wise counselors are [a joy to] the king,</w:t>
        <w:br/>
        <w:t xml:space="preserve">  For they can remove his dishonor</w:t>
        <w:br/>
        <w:t xml:space="preserve">  In very ingenious ways.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