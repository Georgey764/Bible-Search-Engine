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28</w:t>
      </w:r>
    </w:p>
    <w:p>
      <w:pPr>
        <w:pStyle w:val="Normal"/>
      </w:pPr>
      <w:r>
        <w:t>1The godless will flee when they’re not being chased;</w:t>
        <w:br/>
        <w:t xml:space="preserve">  But, as secure as lions, are the righteous.</w:t>
        <w:br/>
        <w:br/>
        <w:t>2From the sins of the irreverent come lawsuits;</w:t>
        <w:br/>
        <w:t xml:space="preserve">  But a clever man can avoid them.</w:t>
        <w:br/>
        <w:br/>
        <w:t>3An energetic man who does evil things</w:t>
        <w:br/>
        <w:t xml:space="preserve">  Can damage the poor like a storm.</w:t>
        <w:br/>
        <w:br/>
        <w:t>4Those leaving the Law will praise godless ways;</w:t>
        <w:br/>
        <w:t xml:space="preserve">  But for those who love it, the Law is a wall.</w:t>
        <w:br/>
        <w:br/>
        <w:t>5The evil don’t understand fairness…</w:t>
        <w:br/>
        <w:t xml:space="preserve">  But those seeking Jehovah know what it means.</w:t>
        <w:br/>
        <w:br/>
        <w:t>6It’s better to be poor and walking in truth</w:t>
        <w:br/>
        <w:t xml:space="preserve">  Than to be rich and a liar.</w:t>
        <w:br/>
        <w:br/>
        <w:t>7A discerning son will follow the Law;</w:t>
        <w:br/>
        <w:t xml:space="preserve">  But those driven by lust dishonor their parents.</w:t>
        <w:br/>
        <w:br/>
        <w:t>8Those who gain wealth from interest on loans</w:t>
        <w:br/>
        <w:t xml:space="preserve">  Will [pay it] to those who are kind to the poor.</w:t>
        <w:br/>
        <w:br/>
        <w:t>9[God] hates the prayers of any man</w:t>
        <w:br/>
        <w:t xml:space="preserve">  Who turn his ears from the Law.</w:t>
        <w:br/>
        <w:br/>
        <w:t>10Those who lead the righteous towards evil</w:t>
        <w:br/>
        <w:t xml:space="preserve">  Will also fall into corruption.</w:t>
        <w:br/>
        <w:t xml:space="preserve">  Then the honest will claim all their good things,</w:t>
        <w:br/>
        <w:t xml:space="preserve">  And won’t let them enter among them again.</w:t>
        <w:br/>
        <w:br/>
        <w:t>11A rich man thinks himself wise;</w:t>
        <w:br/>
        <w:t xml:space="preserve">  But, an intelligent poor man sees through him.</w:t>
        <w:br/>
        <w:br/>
        <w:t>12When the righteous triumph, there’s glory;</w:t>
        <w:br/>
        <w:t xml:space="preserve">  But when the wicked succeed, men will hide.</w:t>
        <w:br/>
        <w:br/>
        <w:t>13Those who excuse their ungodly ways</w:t>
        <w:br/>
        <w:t xml:space="preserve">  Won’t live to see prosperous times.</w:t>
        <w:br/>
        <w:t xml:space="preserve">  But, those who admit and make the correction</w:t>
        <w:br/>
        <w:t xml:space="preserve">  Will find themselves truly loved.</w:t>
        <w:br/>
        <w:br/>
        <w:t>14Blest is the man who worships in awe</w:t>
        <w:br/>
        <w:t xml:space="preserve">  When those with hard hearts see only what’s bad.</w:t>
        <w:br/>
        <w:br/>
        <w:t>15Like a thirsty wolf or a lion that’s starved</w:t>
        <w:br/>
        <w:t xml:space="preserve">  Is the king who rules a poor nation.</w:t>
        <w:br/>
        <w:br/>
        <w:t>16A king who doesn’t tax learns to extort;</w:t>
        <w:br/>
        <w:t xml:space="preserve">  But those hating corruption will live a long life.</w:t>
        <w:br/>
        <w:br/>
        <w:t>17The man who stands good for a loan</w:t>
        <w:br/>
        <w:t xml:space="preserve">  Is the same as a man blamed for murder;</w:t>
        <w:br/>
        <w:t xml:space="preserve">  For, he will be sent into exile,</w:t>
        <w:br/>
        <w:t xml:space="preserve">  Where he won’t find a safe place to hide.</w:t>
        <w:br/>
        <w:br/>
        <w:t>18The one who travels right ways will be helped,</w:t>
        <w:br/>
        <w:t xml:space="preserve">  While those walking crooked paths will get tangled.</w:t>
        <w:br/>
        <w:br/>
        <w:t>19The man who works his land will eat bread;</w:t>
        <w:br/>
        <w:t xml:space="preserve">  But, the lazy will always be poor.</w:t>
        <w:br/>
        <w:br/>
        <w:t>20A trustworthy man will be praised over much;</w:t>
        <w:br/>
        <w:t xml:space="preserve">  But, any evil won’t go unpunished.</w:t>
        <w:br/>
        <w:br/>
        <w:t>21The evil look down on the righteous…</w:t>
        <w:br/>
        <w:t xml:space="preserve">  For a scrap of food, I’d sell such a man.</w:t>
        <w:br/>
        <w:br/>
        <w:t>22Although evil eyes quickly want to get rich;</w:t>
        <w:br/>
        <w:t xml:space="preserve">  They don’t know that poverty awaits them.</w:t>
        <w:br/>
        <w:br/>
        <w:t>23Those offering correction will be loved</w:t>
        <w:br/>
        <w:t xml:space="preserve">  More than those who just flatter.</w:t>
        <w:br/>
        <w:br/>
        <w:t>24Those who throw out their fathers and mothers</w:t>
        <w:br/>
        <w:t xml:space="preserve">  Assume that they haven’t sinned…</w:t>
        <w:br/>
        <w:t xml:space="preserve">  But, to the godless, they’ve become partners.</w:t>
        <w:br/>
        <w:br/>
        <w:t>25A dissatisfied man makes bad choices;</w:t>
        <w:br/>
        <w:t xml:space="preserve">  But those trusting in God find His [love].</w:t>
        <w:br/>
        <w:br/>
        <w:t>26Fools will yield to rash ways in their hearts,</w:t>
        <w:br/>
        <w:t xml:space="preserve">  While those who act wisely stay safe.</w:t>
        <w:br/>
        <w:br/>
        <w:t>27Those who give to the poor won’t be in want,</w:t>
        <w:br/>
        <w:t xml:space="preserve">  While those passing them by will never be filled.</w:t>
        <w:br/>
        <w:br/>
        <w:t>28Where the rulers are godless, the righteous will groan;</w:t>
        <w:br/>
        <w:t xml:space="preserve">  And the righteous will prosper when they’re destroyed.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