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23</w:t>
      </w:r>
    </w:p>
    <w:p>
      <w:pPr>
        <w:pStyle w:val="Normal"/>
      </w:pPr>
      <w:r>
        <w:t>1If you’re invited to dine with a ruler,</w:t>
        <w:br/>
        <w:t xml:space="preserve">  Pay attention to all that’s around you.</w:t>
        <w:br/>
        <w:t xml:space="preserve">  2Especially pay attention to your hands…</w:t>
        <w:br/>
        <w:t xml:space="preserve">  Have them prepared at such [times].</w:t>
        <w:br/>
        <w:t xml:space="preserve">  And although you may be very hungry,</w:t>
        <w:br/>
        <w:t xml:space="preserve">  3Don’t be too fond of his meal,</w:t>
        <w:br/>
        <w:t xml:space="preserve">  For that won’t save your life.</w:t>
        <w:br/>
        <w:br/>
        <w:t>4And should you find yourself in great need,</w:t>
        <w:br/>
        <w:t xml:space="preserve">  Don’t reach out to the wealthy…</w:t>
        <w:br/>
        <w:t xml:space="preserve">  Use insight and stay at a distance.</w:t>
        <w:br/>
        <w:t xml:space="preserve">  5For, although you keep watch, they won’t appear,</w:t>
        <w:br/>
        <w:t xml:space="preserve">  Since they have the wings of an eagle,</w:t>
        <w:br/>
        <w:t xml:space="preserve">  Or they can stay in their homes.</w:t>
        <w:br/>
        <w:br/>
        <w:t>6Don’t dine with a man prone to envy,</w:t>
        <w:br/>
        <w:t xml:space="preserve">  Nor should you desire his food…</w:t>
        <w:br/>
        <w:t xml:space="preserve">  7Eat and drink like you’re swallowing hair.</w:t>
        <w:br/>
        <w:t xml:space="preserve">  And don’t bring him into your house for a meal;</w:t>
        <w:br/>
        <w:t xml:space="preserve">  8For, he will just vomit it out</w:t>
        <w:br/>
        <w:t xml:space="preserve">  And lay waste to the things you’ve prepared.</w:t>
        <w:br/>
        <w:br/>
        <w:t>9Don’t speak into the ears of a fool,</w:t>
        <w:br/>
        <w:t xml:space="preserve">  So he doesn’t sneer at your wisdom.</w:t>
        <w:br/>
        <w:br/>
        <w:t>10Don’t move the markers of the ages,</w:t>
        <w:br/>
        <w:t xml:space="preserve">  And never take an orphan’s possessions,</w:t>
        <w:br/>
        <w:t xml:space="preserve">  Since their ransom is paid by Jehovah…</w:t>
        <w:br/>
        <w:t xml:space="preserve">  11He’s mighty and He’ll argue their case.</w:t>
        <w:br/>
        <w:br/>
        <w:t>12Open your hearts to great learning,</w:t>
        <w:br/>
        <w:t xml:space="preserve">  And prepare your ears for sensible words!</w:t>
        <w:br/>
        <w:br/>
        <w:t>13Don’t avoid correcting the young…</w:t>
        <w:br/>
        <w:t xml:space="preserve">  For, if you spank him, no way will he die.</w:t>
        <w:br/>
        <w:t xml:space="preserve">  14And if you give him a spanking;</w:t>
        <w:br/>
        <w:t xml:space="preserve">  From death, you may rescue his soul.</w:t>
        <w:br/>
        <w:br/>
        <w:t>15Son,</w:t>
        <w:br/>
        <w:br/>
        <w:t>If you teach yourself to be wise,</w:t>
        <w:br/>
        <w:t xml:space="preserve">  You’ll bring much joy to my heart.</w:t>
        <w:br/>
        <w:t xml:space="preserve">  16And if [what you say] should prove to be straight,</w:t>
        <w:br/>
        <w:t xml:space="preserve">  We’ll spend time sharing the words from our lips.</w:t>
        <w:br/>
        <w:br/>
        <w:t>17Don’t let your heart be jealous of sinners…</w:t>
        <w:br/>
        <w:t xml:space="preserve">  Fear Jehovah all day!</w:t>
        <w:br/>
        <w:t xml:space="preserve">  18For, if you choose to take this advice,</w:t>
        <w:br/>
        <w:t xml:space="preserve">  You’ll have many descendants,</w:t>
        <w:br/>
        <w:t xml:space="preserve">  And you’ll get all that you’ve hoped for.</w:t>
        <w:br/>
        <w:br/>
        <w:t>19Hear me O son and be wise…</w:t>
        <w:br/>
        <w:t xml:space="preserve">  Straighten the thoughts in your heart!</w:t>
        <w:br/>
        <w:t xml:space="preserve">  20Don’t be a person who drinks too much wine,</w:t>
        <w:br/>
        <w:t xml:space="preserve">  Or reclines with the meat in the markets!</w:t>
        <w:br/>
        <w:t xml:space="preserve">  21For, whoremongers and drunks will be poor…</w:t>
        <w:br/>
        <w:t xml:space="preserve">  The nightgowns they wear will be ragged and torn.</w:t>
        <w:br/>
        <w:br/>
        <w:t>22O son, pay attention to your father,</w:t>
        <w:br/>
        <w:t xml:space="preserve">  And don’t disrespect your old mother.</w:t>
        <w:br/>
        <w:t xml:space="preserve">  23With all you have, [search for] the truth…</w:t>
        <w:br/>
        <w:t xml:space="preserve">  And don’t reject wisdom, instruction, or knowledge!</w:t>
        <w:br/>
        <w:br/>
        <w:t>24A righteous father is one who provides,</w:t>
        <w:br/>
        <w:t xml:space="preserve">  And a son who’s wise brings joy to his soul.</w:t>
        <w:br/>
        <w:t xml:space="preserve">  25So, please bring joy to your father and mother…</w:t>
        <w:br/>
        <w:t xml:space="preserve">  May the one who bore you, rejoice!</w:t>
        <w:br/>
        <w:br/>
        <w:t>26Lend me your heart and your eyes…</w:t>
        <w:br/>
        <w:t xml:space="preserve">  O son, pay attention to my words!</w:t>
        <w:br/>
        <w:t xml:space="preserve">  27The house of a [whore] is a keg with a hole…</w:t>
        <w:br/>
        <w:t xml:space="preserve">  It’s a well that’s narrow and strange,</w:t>
        <w:br/>
        <w:t xml:space="preserve">  28And all [who enter] will perish!</w:t>
        <w:br/>
        <w:t xml:space="preserve">  For, those who break laws are destroyed.</w:t>
        <w:br/>
        <w:br/>
        <w:t>29Who is the one who has problems and woes…</w:t>
        <w:br/>
        <w:t xml:space="preserve">  For whom are there many disputes…</w:t>
        <w:br/>
        <w:t xml:space="preserve">  For whom is there intrigue and rancor…</w:t>
        <w:br/>
        <w:t xml:space="preserve">  Who is destroyed for no reason…</w:t>
        <w:br/>
        <w:t xml:space="preserve">  And who’s the one with dark eyes?</w:t>
        <w:br/>
        <w:t xml:space="preserve">  30It’s those who linger with wine,</w:t>
        <w:br/>
        <w:t xml:space="preserve">  And those who go looking for parties!</w:t>
        <w:br/>
        <w:t xml:space="preserve">  So, don’t be a man who drinks too much wine,</w:t>
        <w:br/>
        <w:t xml:space="preserve">  Or hangs out with [the unrighteous]…</w:t>
        <w:br/>
        <w:t xml:space="preserve">  Don’t go around [with those who are bad]!</w:t>
        <w:br/>
        <w:t xml:space="preserve">  31For, if you search for [the contents of] cups,</w:t>
        <w:br/>
        <w:t xml:space="preserve">  You’ll end up as bare as a pestle…</w:t>
        <w:br/>
        <w:t xml:space="preserve">  32Stretched out like one who’s been struck by a snake,</w:t>
        <w:br/>
        <w:t xml:space="preserve">  Or one poisoned by the bite of horned vipers.</w:t>
        <w:br/>
        <w:br/>
        <w:t>33When your eyes behold a strange woman,</w:t>
        <w:br/>
        <w:t xml:space="preserve">  And your mouth starts to speak perverse things;</w:t>
        <w:br/>
        <w:t xml:space="preserve">  34For if you lie with her, you’ll then be</w:t>
        <w:br/>
        <w:t xml:space="preserve">  Like one who’s fallen in the depths of the sea…</w:t>
        <w:br/>
        <w:t xml:space="preserve">  As a sailor who’s been covered by waves!</w:t>
        <w:br/>
        <w:br/>
        <w:t>35You’ll say:</w:t>
        <w:br/>
        <w:br/>
        <w:t xml:space="preserve">  ‘They beat me, but I felt no pain;</w:t>
        <w:br/>
        <w:t xml:space="preserve">    They mocked me, but I didn’t know it.</w:t>
        <w:br/>
        <w:t xml:space="preserve">    How long will it be ‘til it’s dawn</w:t>
        <w:br/>
        <w:t xml:space="preserve">    So I can go back and do it again?’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