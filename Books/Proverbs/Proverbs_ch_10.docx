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10</w:t>
      </w:r>
    </w:p>
    <w:p>
      <w:pPr>
        <w:pStyle w:val="Normal"/>
      </w:pPr>
      <w:r>
        <w:t>1A wise son gladdens a father;</w:t>
        <w:br/>
        <w:t xml:space="preserve">  But a foolish son brings his mother distress.</w:t>
        <w:br/>
        <w:br/>
        <w:t>2Treasures bring no help to the lawless;</w:t>
        <w:br/>
        <w:t xml:space="preserve">  But, they can rescue the righteous from death.</w:t>
        <w:br/>
        <w:br/>
        <w:t>3Jehovah won’t let the righteous go hungry;</w:t>
        <w:br/>
        <w:t xml:space="preserve">  But, impious ways [lead to famine].</w:t>
        <w:br/>
        <w:br/>
        <w:t>4Poverty humbles a man;</w:t>
        <w:br/>
        <w:t xml:space="preserve">  But, hard-working hands will enrich him.</w:t>
        <w:br/>
        <w:br/>
        <w:t>Correcting a son makes him wiser;</w:t>
        <w:br/>
        <w:t xml:space="preserve">  So the foolish, he’ll treat as his servants.</w:t>
        <w:br/>
        <w:br/>
        <w:t>5An intelligent son will be saved</w:t>
        <w:br/>
        <w:t xml:space="preserve">  And he won’t [have to slave in] sweltering heat;</w:t>
        <w:br/>
        <w:t xml:space="preserve">  But wind will destroy all the harvest</w:t>
        <w:br/>
        <w:t xml:space="preserve">  Of the son who’s a lawbreaker.</w:t>
        <w:br/>
        <w:br/>
        <w:t>6Jehovah sends blessing to the heads of the righteous,</w:t>
        <w:br/>
        <w:t xml:space="preserve">  And mourning to the mouths of the wicked.</w:t>
        <w:br/>
        <w:br/>
        <w:t>7The righteous are remembered and commended;</w:t>
        <w:br/>
        <w:t xml:space="preserve">  While the names of the irreverent will perish.</w:t>
        <w:br/>
        <w:br/>
        <w:t>8A wise heart does as it’s told;</w:t>
        <w:br/>
        <w:t xml:space="preserve">  But, back-talking lips will be stumbled.</w:t>
        <w:br/>
        <w:br/>
        <w:t>9For those who comply, things go easy;</w:t>
        <w:br/>
        <w:t xml:space="preserve">  But, resistance won’t be forgotten.</w:t>
        <w:br/>
        <w:br/>
        <w:t>10The eye that winks at bad things</w:t>
        <w:br/>
        <w:t xml:space="preserve">  Is creating distress for the rest.</w:t>
        <w:br/>
        <w:t xml:space="preserve">  But, the man who openly scolds,</w:t>
        <w:br/>
        <w:t xml:space="preserve">  Is the one who’s bringing them peace.</w:t>
        <w:br/>
        <w:br/>
        <w:t>11Mouths of the righteous are like springs of life;</w:t>
        <w:br/>
        <w:t xml:space="preserve">  But a mouth that curses, leads to destruction.</w:t>
        <w:br/>
        <w:br/>
        <w:t>12Hatred leads to a war;</w:t>
        <w:br/>
        <w:t xml:space="preserve">  But, those who won’t fight create friendships.</w:t>
        <w:br/>
        <w:br/>
        <w:t>13Those whose lips bring forth wisdom</w:t>
        <w:br/>
        <w:t xml:space="preserve">  Are beating the heartless with a stick.</w:t>
        <w:br/>
        <w:br/>
        <w:t>14The wise learn to hide their perceptions;</w:t>
        <w:br/>
        <w:t xml:space="preserve">  But, mouths that speak rashly, bring destruction.</w:t>
        <w:br/>
        <w:br/>
        <w:t>15The rich man’s wealth is his fortress,</w:t>
        <w:br/>
        <w:t xml:space="preserve">  While poverty brings ruin to the poor.</w:t>
        <w:br/>
        <w:br/>
        <w:t>16The deeds of the righteous bring life,</w:t>
        <w:br/>
        <w:t xml:space="preserve">  While the fruit of the irreverent brings sin.</w:t>
        <w:br/>
        <w:br/>
        <w:t>17Following instructions leads you to life;</w:t>
        <w:br/>
        <w:t xml:space="preserve">  For, without instructions, you’ll stray.</w:t>
        <w:br/>
        <w:br/>
        <w:t>18Righteous lips cover your hatred;</w:t>
        <w:br/>
        <w:t xml:space="preserve">  But, those who shout insults are fools.</w:t>
        <w:br/>
        <w:br/>
        <w:t>19A sin can’t be covered with many words;</w:t>
        <w:br/>
        <w:t xml:space="preserve">  So it’s wise for your lips to say little.</w:t>
        <w:br/>
        <w:br/>
        <w:t>20A righteous tongue is like refined silver,</w:t>
        <w:br/>
        <w:t xml:space="preserve">  But the hearts of the irreverent are worthless.</w:t>
        <w:br/>
        <w:br/>
        <w:t>21The lips of the righteous speak of high things,</w:t>
        <w:br/>
        <w:t xml:space="preserve">  While fools die for the lack of understanding.</w:t>
        <w:br/>
        <w:br/>
        <w:t>22Jehovah blesses the heads of the righteous…</w:t>
        <w:br/>
        <w:t xml:space="preserve">  He enriches and brings no distress to their hearts.</w:t>
        <w:br/>
        <w:br/>
        <w:t>23The fool will laugh when he’s doing what’s bad;</w:t>
        <w:br/>
        <w:t xml:space="preserve">  But, wisdom makes a man act much smarter.</w:t>
        <w:br/>
        <w:br/>
        <w:t>24By destruction, the impious are carried away,</w:t>
        <w:br/>
        <w:t xml:space="preserve">  While the righteous will receive the things that they crave.</w:t>
        <w:br/>
        <w:br/>
        <w:t>25A blast will come to destroy the impious;</w:t>
        <w:br/>
        <w:t xml:space="preserve">  But the righteous will turn and escape in that age.</w:t>
        <w:br/>
        <w:br/>
        <w:t>26As green grapes are bad for your teeth,</w:t>
        <w:br/>
        <w:t xml:space="preserve">  And smoke is bad for your eyes;</w:t>
        <w:br/>
        <w:t xml:space="preserve">  So are lawless ways to those who are harmed.</w:t>
        <w:br/>
        <w:br/>
        <w:t>27The fear of Jehovah adds days to your life,</w:t>
        <w:br/>
        <w:t xml:space="preserve">  While the lives of the irreverent are shortened by years.</w:t>
        <w:br/>
        <w:br/>
        <w:t>28Happiness stays with the righteous,</w:t>
        <w:br/>
        <w:t xml:space="preserve">  While the irreverent one’s hopes are destroyed.</w:t>
        <w:br/>
        <w:br/>
        <w:t>29Jehovah’s a fort of those who show mercy,</w:t>
        <w:br/>
        <w:t xml:space="preserve">  But a ruin to those who are doing what’s bad.</w:t>
        <w:br/>
        <w:br/>
        <w:t>30The righteous will live throughout the ages;</w:t>
        <w:br/>
        <w:t xml:space="preserve">  But the impious won’t live long in the land.</w:t>
        <w:br/>
        <w:br/>
        <w:t>31From the mouths of the righteous, drips wisdom,</w:t>
        <w:br/>
        <w:t xml:space="preserve">  While unrighteous tongues lead to ruin.</w:t>
        <w:br/>
        <w:br/>
        <w:t>32From the lips of the righteous comes loving care;</w:t>
        <w:br/>
        <w:t xml:space="preserve">  But rejection comes from the mouths of the godless.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