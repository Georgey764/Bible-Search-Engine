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29</w:t>
      </w:r>
    </w:p>
    <w:p>
      <w:pPr>
        <w:pStyle w:val="Normal"/>
      </w:pPr>
      <w:r>
        <w:t>1It’s better to accept your correction</w:t>
        <w:br/>
        <w:t xml:space="preserve">  Than to be someone who’s proud.</w:t>
        <w:br/>
        <w:t xml:space="preserve">  For, upon the proud will come flames</w:t>
        <w:br/>
        <w:t xml:space="preserve">  From which they’ll never be healed.</w:t>
        <w:br/>
        <w:br/>
        <w:t>2When the righteous are honored, the people rejoice;</w:t>
        <w:br/>
        <w:t xml:space="preserve">  But, when the godless rule, people groan.</w:t>
        <w:br/>
        <w:br/>
        <w:t>3Lovers of wisdom bring joy to their parents;</w:t>
        <w:br/>
        <w:t xml:space="preserve">  But, those who seek whores destroy wealth.</w:t>
        <w:br/>
        <w:br/>
        <w:t>4A righteous king makes his land firm,</w:t>
        <w:br/>
        <w:t xml:space="preserve">  While a lawless king tears it down.</w:t>
        <w:br/>
        <w:br/>
        <w:t>5The one who sets a snare for a friend,</w:t>
        <w:br/>
        <w:t xml:space="preserve">  Wraps it around his own feet.</w:t>
        <w:br/>
        <w:br/>
        <w:t>6A snare is set for those who choose sin…</w:t>
        <w:br/>
        <w:t xml:space="preserve">  Which brings gladness and joy to the righteous.</w:t>
        <w:br/>
        <w:br/>
        <w:t>7The righteous give justice to the poor…</w:t>
        <w:br/>
        <w:t xml:space="preserve">  But, because the godless don’t understand justice;</w:t>
        <w:br/>
        <w:t xml:space="preserve">  To the poor, they’re very bad judges.</w:t>
        <w:br/>
        <w:br/>
        <w:t>8Those fond of mischief will burn their own city;</w:t>
        <w:br/>
        <w:t xml:space="preserve">  But the wise can turn back their rage.</w:t>
        <w:br/>
        <w:br/>
        <w:t>9A wise man will judge many nations,</w:t>
        <w:br/>
        <w:t xml:space="preserve">  While the ignorant will only bring rage,</w:t>
        <w:br/>
        <w:t xml:space="preserve">  Along with ridicule and disrespect.</w:t>
        <w:br/>
        <w:br/>
        <w:t>10Partners in blood hate the holy and upright,</w:t>
        <w:br/>
        <w:t xml:space="preserve">  So they’re always seeking their lives.</w:t>
        <w:br/>
        <w:br/>
        <w:t>11A fool will show all his rage,</w:t>
        <w:br/>
        <w:t xml:space="preserve">  While the wise will hold it within.</w:t>
        <w:br/>
        <w:br/>
        <w:t>12A king who’ll listen to unrighteous things</w:t>
        <w:br/>
        <w:t xml:space="preserve">  Brings joy to [the hearts] of the lawless.</w:t>
        <w:br/>
        <w:br/>
        <w:t>13In meetings between lenders and debtors;</w:t>
        <w:br/>
        <w:t xml:space="preserve">  Jehovah observes their agreements.</w:t>
        <w:br/>
        <w:br/>
        <w:t>14When a king gives justice to the poor,</w:t>
        <w:br/>
        <w:t xml:space="preserve">  He brings good reports to his throne.</w:t>
        <w:br/>
        <w:br/>
        <w:t>15Spanking and scolding brings wisdom;</w:t>
        <w:br/>
        <w:t xml:space="preserve">  But a child who’s left to his own ways</w:t>
        <w:br/>
        <w:t xml:space="preserve">  Will soon bring shame to his parents.</w:t>
        <w:br/>
        <w:br/>
        <w:t>16When the godless are many, many will sin.</w:t>
        <w:br/>
        <w:t xml:space="preserve">  But, when they fall, the righteous learn fear.</w:t>
        <w:br/>
        <w:br/>
        <w:t>17Correct your son and he’ll bring you rest…</w:t>
        <w:br/>
        <w:t xml:space="preserve">  He’ll be a decoration throughout your whole life.</w:t>
        <w:br/>
        <w:br/>
        <w:t>18No one can save a lawbreaking nation;</w:t>
        <w:br/>
        <w:t xml:space="preserve">  But, those who obey the laws will be blest.</w:t>
        <w:br/>
        <w:br/>
        <w:t>19You can’t correct stubborn servants with words;</w:t>
        <w:br/>
        <w:t xml:space="preserve">  For, if they understand, they still won’t obey.</w:t>
        <w:br/>
        <w:br/>
        <w:t>20When you see a man who speaks hasty words,</w:t>
        <w:br/>
        <w:t xml:space="preserve">  Know that he shares the same hopes as a fool.</w:t>
        <w:br/>
        <w:br/>
        <w:t>21A man who’s raised without purpose</w:t>
        <w:br/>
        <w:t xml:space="preserve">  Will soon become somebody’s servant,</w:t>
        <w:br/>
        <w:t xml:space="preserve">  And he’ll grieve for himself in the end.</w:t>
        <w:br/>
        <w:br/>
        <w:t>22An angry man looks for reasons to fight,</w:t>
        <w:br/>
        <w:t xml:space="preserve">  And a man who’s enraged will seek ways to sin.</w:t>
        <w:br/>
        <w:br/>
        <w:t>23Insolence tears down a man;</w:t>
        <w:br/>
        <w:t xml:space="preserve">  But, meekness brings glory from God.</w:t>
        <w:br/>
        <w:br/>
        <w:t>24The man who shares with a thief</w:t>
        <w:br/>
        <w:t xml:space="preserve">  Is a man who hates his own life.</w:t>
        <w:br/>
        <w:t xml:space="preserve">  And if he should hear public cursing,</w:t>
        <w:br/>
        <w:t xml:space="preserve">  He will never report it.</w:t>
        <w:br/>
        <w:br/>
        <w:t>25Those who fear men will be stumbled;</w:t>
        <w:br/>
        <w:t xml:space="preserve">  But those yielding to God will find joy.</w:t>
        <w:br/>
        <w:br/>
        <w:t>Disrespect is what stumbles a man;</w:t>
        <w:br/>
        <w:t xml:space="preserve">  But the one who yields to his lord will be saved.</w:t>
        <w:br/>
        <w:br/>
        <w:t>26Although many come to stand before rulers,</w:t>
        <w:br/>
        <w:t xml:space="preserve">  True justice comes from Jehovah.</w:t>
        <w:br/>
        <w:br/>
        <w:t>27To the wicked, the righteous are foolish;</w:t>
        <w:br/>
        <w:t xml:space="preserve">  And to the lawless, those walking in straight paths [are fools].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