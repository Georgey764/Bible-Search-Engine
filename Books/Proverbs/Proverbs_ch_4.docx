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4</w:t>
      </w:r>
    </w:p>
    <w:p>
      <w:pPr>
        <w:pStyle w:val="Normal"/>
      </w:pPr>
      <w:r>
        <w:t>1O child,</w:t>
        <w:br/>
        <w:br/>
        <w:t>Hear the words of your father!</w:t>
        <w:br/>
        <w:t xml:space="preserve">  Listen, so you can gain insight!</w:t>
        <w:br/>
        <w:t xml:space="preserve">  2For I’m going to give you a gift,</w:t>
        <w:br/>
        <w:t xml:space="preserve">  And from these instructions, don’t stray!</w:t>
        <w:br/>
        <w:br/>
        <w:t>3I was also the son of a father,</w:t>
        <w:br/>
        <w:t xml:space="preserve">  And one who was loved by his mother;</w:t>
        <w:br/>
        <w:t xml:space="preserve">  4So, by them both, I was taught.</w:t>
        <w:br/>
        <w:t xml:space="preserve">  [They said], ‘Keep our words in your heart…</w:t>
        <w:br/>
        <w:t xml:space="preserve">  Don’t forget our instructions!</w:t>
        <w:br/>
        <w:t xml:space="preserve">  5You should seek knowledge and wisdom…</w:t>
        <w:br/>
        <w:t xml:space="preserve">  Don’t forget or ignore the words from our mouths,</w:t>
        <w:br/>
        <w:t xml:space="preserve">  Or ever turn aside from these things!</w:t>
        <w:br/>
        <w:t xml:space="preserve">  6Stick with this way, don’t leave it…</w:t>
        <w:br/>
        <w:t xml:space="preserve">  Love it with passion and you’ll be kept [safe].’</w:t>
        <w:br/>
        <w:br/>
        <w:t>7Wisdom is the basis for all [that’s good];</w:t>
        <w:br/>
        <w:t xml:space="preserve">  So with all you acquire, gain wisdom!</w:t>
        <w:br/>
        <w:t xml:space="preserve">  And among all the things you possess,</w:t>
        <w:br/>
        <w:t xml:space="preserve">  Be sure that you gain understanding!</w:t>
        <w:br/>
        <w:t xml:space="preserve">  8Build her a fort and she’ll lift you…</w:t>
        <w:br/>
        <w:t xml:space="preserve">  Hold her in esteem and she’ll watch over you…</w:t>
        <w:br/>
        <w:t xml:space="preserve">  She’ll place a garland on your head…</w:t>
        <w:br/>
        <w:t xml:space="preserve">  9A luxurious crown that will shield you.</w:t>
        <w:br/>
        <w:br/>
        <w:t>10Hear, O son, and receive all my words;</w:t>
        <w:br/>
        <w:t xml:space="preserve">  For they’ll multiply the years of your life,</w:t>
        <w:br/>
        <w:t xml:space="preserve">  And many ways, you’ll then understand.</w:t>
        <w:br/>
        <w:br/>
        <w:t>11I’m teaching you the ways of the wise…</w:t>
        <w:br/>
        <w:t xml:space="preserve">  On you, I’m piling tracks that are straight,</w:t>
        <w:br/>
        <w:t xml:space="preserve">  12So the ways that you go won’t hem you in,</w:t>
        <w:br/>
        <w:t xml:space="preserve">  Or ever be a block to your footsteps;</w:t>
        <w:br/>
        <w:t xml:space="preserve">  Thus, when you must run, you won’t tire.</w:t>
        <w:br/>
        <w:br/>
        <w:t>13Grab my instructions and don’t let them go…</w:t>
        <w:br/>
        <w:t xml:space="preserve">  Hold them tight for yourself and your life!</w:t>
        <w:br/>
        <w:br/>
        <w:t>14Don’t follow in the ways of the godless</w:t>
        <w:br/>
        <w:t xml:space="preserve">  Or be jealous of the ways of lawbreakers.</w:t>
        <w:br/>
        <w:t xml:space="preserve">  15Don’t go to places where they hang out…</w:t>
        <w:br/>
        <w:t xml:space="preserve">  16Yes, alter your course and divert;</w:t>
        <w:br/>
        <w:t xml:space="preserve">  For they won’t sleep until they’ve done wrong.</w:t>
        <w:br/>
        <w:t xml:space="preserve">  And since they can’t sleep, they don’t go to bed…</w:t>
        <w:br/>
        <w:t xml:space="preserve">  17On the grain of irreverence, they feed,</w:t>
        <w:br/>
        <w:t xml:space="preserve">  And on the wine of lawless ways, they get drunk.</w:t>
        <w:br/>
        <w:br/>
        <w:t>18But the ways of the righteous are like light…</w:t>
        <w:br/>
        <w:t xml:space="preserve">  They illuminate and shine until morning.</w:t>
        <w:br/>
        <w:t xml:space="preserve">  19While the ways of the irreverent are dark,</w:t>
        <w:br/>
        <w:t xml:space="preserve">  And they don’t know how often they stumble.</w:t>
        <w:br/>
        <w:br/>
        <w:t>20O son,</w:t>
        <w:br/>
        <w:br/>
        <w:t>Pay attention to the things that I’m saying</w:t>
        <w:br/>
        <w:t xml:space="preserve">  And listen to my words with your ears;</w:t>
        <w:br/>
        <w:t xml:space="preserve">  21For then, your wells won’t fail you.</w:t>
        <w:br/>
        <w:t xml:space="preserve">  Yes, store them deep in your heart,</w:t>
        <w:br/>
        <w:t xml:space="preserve">  22For those who find them will live,</w:t>
        <w:br/>
        <w:t xml:space="preserve">  And to your flesh, they’ll bring healing.</w:t>
        <w:br/>
        <w:br/>
        <w:t>23With all the things that you guard,</w:t>
        <w:br/>
        <w:t xml:space="preserve">  Pay close attention to your heart,</w:t>
        <w:br/>
        <w:t xml:space="preserve">  Because it’s the source of your life.</w:t>
        <w:br/>
        <w:br/>
        <w:t>24From your mouth, remove all that’s crooked,</w:t>
        <w:br/>
        <w:t xml:space="preserve">  And keep unrighteous lips far away.</w:t>
        <w:br/>
        <w:t xml:space="preserve">  25Let your eyes always look straight ahead…</w:t>
        <w:br/>
        <w:t xml:space="preserve">  And don’t let their lids wink at injustice.</w:t>
        <w:br/>
        <w:br/>
        <w:t>26Make straight tracks for your feet,</w:t>
        <w:br/>
        <w:t xml:space="preserve">  And straighten out all of your paths.</w:t>
        <w:br/>
        <w:t xml:space="preserve">  27Don’t turn aside to the right or the left…</w:t>
        <w:br/>
        <w:t xml:space="preserve">  Just turn your feet from what’s bad.</w:t>
        <w:br/>
        <w:t xml:space="preserve">  For God knows the ways that are righteous,</w:t>
        <w:br/>
        <w:t xml:space="preserve">  And those who pervert them, He puts on His left.</w:t>
        <w:br/>
        <w:t xml:space="preserve">  But if you’ll choose to make your tracks straight,</w:t>
        <w:br/>
        <w:t xml:space="preserve">  He’ll lead you in ways that bring peace.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