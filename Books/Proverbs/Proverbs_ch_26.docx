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Proverbs</w:t>
      </w:r>
    </w:p>
    <w:p>
      <w:pPr>
        <w:pStyle w:val="Heading2"/>
      </w:pPr>
      <w:r>
        <w:t>Chapter 26</w:t>
      </w:r>
    </w:p>
    <w:p>
      <w:pPr>
        <w:pStyle w:val="Normal"/>
      </w:pPr>
      <w:r>
        <w:t>1As snow in the summer and rain in the harvest;</w:t>
        <w:br/>
        <w:t xml:space="preserve">  It’s wrong for a fool to be honored.</w:t>
        <w:br/>
        <w:br/>
        <w:t>2As sparrows and other winged creatures</w:t>
        <w:br/>
        <w:t xml:space="preserve">  May spread [their wings, but not] fly;</w:t>
        <w:br/>
        <w:t xml:space="preserve">  An undeserved curse won’t happen.</w:t>
        <w:br/>
        <w:br/>
        <w:t>3Like a whip to a horse or a spur to a mule;</w:t>
        <w:br/>
        <w:t xml:space="preserve">  A nation of the lawless must be beaten.</w:t>
        <w:br/>
        <w:br/>
        <w:t>4Don’t answer a fool in his same foolish way</w:t>
        <w:br/>
        <w:t xml:space="preserve">  So you’re not thought of being just like him.</w:t>
        <w:br/>
        <w:t xml:space="preserve">  5Rather, reply to show how he’s foolish,</w:t>
        <w:br/>
        <w:t xml:space="preserve">  So he doesn’t think himself wise.</w:t>
        <w:br/>
        <w:br/>
        <w:t>6The man who sends a foolish report</w:t>
        <w:br/>
        <w:t xml:space="preserve">  Heaps scorn upon all his ways.</w:t>
        <w:br/>
        <w:br/>
        <w:t>7Remove from fools their reasons [to speak],</w:t>
        <w:br/>
        <w:t xml:space="preserve">  And take their proverbs out of their mouths.</w:t>
        <w:br/>
        <w:t xml:space="preserve">  8For, as a man who ties a stone to a sling,</w:t>
        <w:br/>
        <w:t xml:space="preserve">  Is the person who gives glory to a fool.</w:t>
        <w:br/>
        <w:br/>
        <w:t>9As thorns will grow in the hands of a drunk;</w:t>
        <w:br/>
        <w:t xml:space="preserve">  Slavery grows in the hands of a fool.</w:t>
        <w:br/>
        <w:br/>
        <w:t>10As a bad storm may cause damage;</w:t>
        <w:br/>
        <w:t xml:space="preserve">  The flesh of fools will meet with destruction</w:t>
        <w:br/>
        <w:t xml:space="preserve">  Over things in which they find pleasure.</w:t>
        <w:br/>
        <w:br/>
        <w:t>11As a dog returns to its vomit;</w:t>
        <w:br/>
        <w:t xml:space="preserve">  A fool will return to the evil he’s done</w:t>
        <w:br/>
        <w:t xml:space="preserve">  And commit same sins again.</w:t>
        <w:br/>
        <w:br/>
        <w:t>12I’ve seen men who thought themselves wise,</w:t>
        <w:br/>
        <w:t xml:space="preserve">  Yet, they were no better than fools.</w:t>
        <w:br/>
        <w:br/>
        <w:t>13When you send out the lazy, they’ll say:</w:t>
        <w:br/>
        <w:t xml:space="preserve">  ‘There are lions in the roads and murderers in the squares.’</w:t>
        <w:br/>
        <w:br/>
        <w:t>14The lazy one rolls in his bed</w:t>
        <w:br/>
        <w:t xml:space="preserve">  Like a door that’s swinging on hinges.</w:t>
        <w:br/>
        <w:br/>
        <w:t>15When the lazy one hides his hands in [his robe],</w:t>
        <w:br/>
        <w:t xml:space="preserve">  He’s unable to bring them up to his mouth.</w:t>
        <w:br/>
        <w:br/>
        <w:t>16The lazy one thinks himself wiser</w:t>
        <w:br/>
        <w:t xml:space="preserve">  When something he says appears to be true.</w:t>
        <w:br/>
        <w:br/>
        <w:t>17As one who grabs hold of the tail of a dog</w:t>
        <w:br/>
        <w:t xml:space="preserve">  Is the man who joins in a quarrel not his.</w:t>
        <w:br/>
        <w:br/>
        <w:t>18As doctors also need healing;</w:t>
        <w:br/>
        <w:t xml:space="preserve">  Those who give council will stumble.</w:t>
        <w:br/>
        <w:br/>
        <w:t>19When a man is caught stealing from friends,</w:t>
        <w:br/>
        <w:t xml:space="preserve">  He’ll claim that it was a joke.</w:t>
        <w:br/>
        <w:br/>
        <w:t>20Where there’s plenty of wood, a fire will grow;</w:t>
        <w:br/>
        <w:t xml:space="preserve">  But, when there’s no reason to disagree,</w:t>
        <w:br/>
        <w:t xml:space="preserve">  There’s also no reason to fight.</w:t>
        <w:br/>
        <w:br/>
        <w:t>21As a grate filled with coals or wood on a fire;</w:t>
        <w:br/>
        <w:t xml:space="preserve">  A man who shouts insults is seeking a fight.</w:t>
        <w:br/>
        <w:br/>
        <w:t>22The words of those who are bad may sound soft;</w:t>
        <w:br/>
        <w:t xml:space="preserve">  But they beat the insides of the bowels.</w:t>
        <w:br/>
        <w:br/>
        <w:t>23Silver that you get from treacherous deeds</w:t>
        <w:br/>
        <w:t xml:space="preserve">  Is the same as a fine pot that’s cracked.</w:t>
        <w:br/>
        <w:br/>
        <w:t>Comforting [words] will bring rest</w:t>
        <w:br/>
        <w:t xml:space="preserve">  To hearts that are deeply distressed.</w:t>
        <w:br/>
        <w:br/>
        <w:t>24An enemy who cries will always agree,</w:t>
        <w:br/>
        <w:t xml:space="preserve">  As he makes wicked plans in his heart.</w:t>
        <w:br/>
        <w:br/>
        <w:t>25When an enemy is calling to you,</w:t>
        <w:br/>
        <w:t xml:space="preserve">  Don’t pay him any attention;</w:t>
        <w:br/>
        <w:t xml:space="preserve">  For, there are 7 kinds of evil in his heart.</w:t>
        <w:br/>
        <w:br/>
        <w:t>26Treacherous are those who hide hatred;</w:t>
        <w:br/>
        <w:t xml:space="preserve">  But in a court, their sins are revealed.</w:t>
        <w:br/>
        <w:br/>
        <w:t>27The man who digs a pit for his neighbor</w:t>
        <w:br/>
        <w:t xml:space="preserve">  Will be the one who falls in it;</w:t>
        <w:br/>
        <w:t xml:space="preserve">  And the one who’s rolling a boulder</w:t>
        <w:br/>
        <w:t xml:space="preserve">  Will roll it back on himself.</w:t>
        <w:br/>
        <w:br/>
        <w:t>28A lying tongue hates the truth,</w:t>
        <w:br/>
        <w:t xml:space="preserve">  And an open mouth can bring problems.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