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21</w:t>
      </w:r>
    </w:p>
    <w:p>
      <w:pPr>
        <w:pStyle w:val="Normal"/>
      </w:pPr>
      <w:r>
        <w:t>1The heart of a king is like waves [of the sea]</w:t>
        <w:br/>
        <w:t xml:space="preserve">  When it’s in the hand of our God.</w:t>
        <w:br/>
        <w:t xml:space="preserve">  For, wherever He wishes, He nods,</w:t>
        <w:br/>
        <w:t xml:space="preserve">  And that’s the way he will go.</w:t>
        <w:br/>
        <w:br/>
        <w:t>2All men like to think themselves righteous;</w:t>
        <w:br/>
        <w:t xml:space="preserve">  But, Jehovah’s the One who weighs all their hearts.</w:t>
        <w:br/>
        <w:br/>
        <w:t>3Telling the truth and doing what’s right</w:t>
        <w:br/>
        <w:t xml:space="preserve">  Is more pleasing to God than a blood sacrifice.</w:t>
        <w:br/>
        <w:br/>
        <w:t>4A high-minded man is insolent and bold,</w:t>
        <w:br/>
        <w:t xml:space="preserve">  And the torch of the impious is sin.</w:t>
        <w:br/>
        <w:br/>
        <w:t>5The thoughts of hard-workers are of [gaining much] more;</w:t>
        <w:br/>
        <w:t xml:space="preserve">  But, those who’re too hasty will end up with less.</w:t>
        <w:br/>
        <w:br/>
        <w:t>6Those who seek treasures by lying</w:t>
        <w:br/>
        <w:t xml:space="preserve">  Are really pursuing in vain;</w:t>
        <w:br/>
        <w:t xml:space="preserve">  For, in death’s snares, they’ll be caught.</w:t>
        <w:br/>
        <w:br/>
        <w:t>7The ruin of the irreverent is welcomed as a guest</w:t>
        <w:br/>
        <w:t xml:space="preserve">  By those who prefer righteous ways.</w:t>
        <w:br/>
        <w:br/>
        <w:t>8To the crooked, God sends what’s crooked;</w:t>
        <w:br/>
        <w:t xml:space="preserve">  For His ways are all straight and pure.</w:t>
        <w:br/>
        <w:br/>
        <w:t>9It’s better to live on the corner of a roof</w:t>
        <w:br/>
        <w:t xml:space="preserve">  Than in a house whitewashed with injustice,</w:t>
        <w:br/>
        <w:t xml:space="preserve">  Or to live in one that’s unclean.</w:t>
        <w:br/>
        <w:br/>
        <w:t>10Since the godless prefer to do what’s bad,</w:t>
        <w:br/>
        <w:t xml:space="preserve">  They’ll never see mercy from others.</w:t>
        <w:br/>
        <w:br/>
        <w:t>11When you discipline men for their lack of restraint,</w:t>
        <w:br/>
        <w:t xml:space="preserve">  You make the guileless more clever;</w:t>
        <w:br/>
        <w:t xml:space="preserve">  For, by his insight, the wise man will learn.</w:t>
        <w:br/>
        <w:br/>
        <w:t>12Impious hearts are examined by the righteous</w:t>
        <w:br/>
        <w:t xml:space="preserve">  Who treat their evil ways with contempt.</w:t>
        <w:br/>
        <w:br/>
        <w:t>13Those who close their ears to the weak</w:t>
        <w:br/>
        <w:t xml:space="preserve">  Will call out and no one will listen.</w:t>
        <w:br/>
        <w:br/>
        <w:t>14A gift that’s given in private</w:t>
        <w:br/>
        <w:t xml:space="preserve">  Will soothe [a person who’s angry];</w:t>
        <w:br/>
        <w:t xml:space="preserve">  But, where there’s no gift, the rage may remain.</w:t>
        <w:br/>
        <w:br/>
        <w:t>15The pure are joyful when the righteous get justice;</w:t>
        <w:br/>
        <w:t xml:space="preserve">  But this terrifies those who do evil.</w:t>
        <w:br/>
        <w:br/>
        <w:t>16A person who travels in righteous ways,</w:t>
        <w:br/>
        <w:t xml:space="preserve">  Will rest among gatherings of great ones.</w:t>
        <w:br/>
        <w:br/>
        <w:t>17A man who loves pleasure won’t end up with much;</w:t>
        <w:br/>
        <w:t xml:space="preserve">  And those fond of wine and [olive] oil</w:t>
        <w:br/>
        <w:t xml:space="preserve">  Will never [find themselves] wealthy.</w:t>
        <w:br/>
        <w:br/>
        <w:t>18To the righteous, the wicked are trash…</w:t>
        <w:br/>
        <w:t xml:space="preserve">  And that’s also how they view the Law-breakers.</w:t>
        <w:br/>
        <w:br/>
        <w:t>19It’s better to live in the desert</w:t>
        <w:br/>
        <w:t xml:space="preserve">  Than with a wife who argues and fights,</w:t>
        <w:br/>
        <w:t xml:space="preserve">  Or with one who’s prone to be angry.</w:t>
        <w:br/>
        <w:br/>
        <w:t>20Treasure rests in the mouths of the wise,</w:t>
        <w:br/>
        <w:t xml:space="preserve">  For the foolish just swallow theirs down.</w:t>
        <w:br/>
        <w:br/>
        <w:t>21Those who seek charity and justice,</w:t>
        <w:br/>
        <w:t xml:space="preserve">  Will also find glory and life.</w:t>
        <w:br/>
        <w:br/>
        <w:t>22A wise man can attack a fortified city,</w:t>
        <w:br/>
        <w:t xml:space="preserve">  And he can demolish the forts</w:t>
        <w:br/>
        <w:t xml:space="preserve">  In which the irreverent put trust.</w:t>
        <w:br/>
        <w:br/>
        <w:t>23Those who keep watch on their mouths and their tongues</w:t>
        <w:br/>
        <w:t xml:space="preserve">  Are saving their souls from the problems they cause.</w:t>
        <w:br/>
        <w:br/>
        <w:t>24A bold, self-willed, and presumptuous man,</w:t>
        <w:br/>
        <w:t xml:space="preserve">  Is one who’s considered a plague;</w:t>
        <w:br/>
        <w:t xml:space="preserve">  For, all resent those who live without law.</w:t>
        <w:br/>
        <w:br/>
        <w:t>25Lazy desires bring death to a man,</w:t>
        <w:br/>
        <w:t xml:space="preserve">  For his hands will choose to do nothing.</w:t>
        <w:br/>
        <w:br/>
        <w:t>26The irreverent just want to do evil,</w:t>
        <w:br/>
        <w:t xml:space="preserve">  While the righteous show pity and mercy.</w:t>
        <w:br/>
        <w:br/>
        <w:t>27The sacrifices that the irreverent bring</w:t>
        <w:br/>
        <w:t xml:space="preserve">  Are viewed as disgusting by [God];</w:t>
        <w:br/>
        <w:t xml:space="preserve">  For, whatever they bring is not by the Law.</w:t>
        <w:br/>
        <w:br/>
        <w:t>28Since a witness that lies deserves death;</w:t>
        <w:br/>
        <w:t xml:space="preserve">  A [wise man] will watch what he says.</w:t>
        <w:br/>
        <w:br/>
        <w:t>29The irreverent impudently stand in the front,</w:t>
        <w:br/>
        <w:t xml:space="preserve">  But the upright know what they’re planning.</w:t>
        <w:br/>
        <w:br/>
        <w:t>30The godless have no wisdom or courage,</w:t>
        <w:br/>
        <w:t xml:space="preserve">  And the advice that they offer is bad.</w:t>
        <w:br/>
        <w:br/>
        <w:t>31Although a horse is prepared for the day of the war,</w:t>
        <w:br/>
        <w:t xml:space="preserve">  Help really comes from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