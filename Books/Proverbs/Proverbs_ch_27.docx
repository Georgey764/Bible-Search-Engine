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27</w:t>
      </w:r>
    </w:p>
    <w:p>
      <w:pPr>
        <w:pStyle w:val="Normal"/>
      </w:pPr>
      <w:r>
        <w:t>1Don’t boast of the things that you’ll do tomorrow;</w:t>
        <w:br/>
        <w:t xml:space="preserve">  For, [no one] knows what tomorrow will bring.</w:t>
        <w:br/>
        <w:br/>
        <w:t>2Let your praises come from your friends (not from you)…</w:t>
        <w:br/>
        <w:t xml:space="preserve">  Let them come from the lips of strangers (not yours).</w:t>
        <w:br/>
        <w:br/>
        <w:t>3Rocks and sand are heavy to bear;</w:t>
        <w:br/>
        <w:t xml:space="preserve">  But the rage of a fool is greater than both.</w:t>
        <w:br/>
        <w:br/>
        <w:t>4Rage has no mercy and anger is sharp;</w:t>
        <w:br/>
        <w:t xml:space="preserve">  But, before the zealous, no one can stand.</w:t>
        <w:br/>
        <w:br/>
        <w:t>5It’s better to offer correction</w:t>
        <w:br/>
        <w:t xml:space="preserve">  Than to use many flattering words.</w:t>
        <w:br/>
        <w:br/>
        <w:t>6The wounds of a friend can be trusted</w:t>
        <w:br/>
        <w:t xml:space="preserve">  More than an enemy’s kisses.</w:t>
        <w:br/>
        <w:br/>
        <w:t>7At honeycombs, the foolish will laugh;</w:t>
        <w:br/>
        <w:t xml:space="preserve">  And to the starving, what’s bitter tastes sweet.</w:t>
        <w:br/>
        <w:br/>
        <w:t>8Like a bird that flies from its nest,</w:t>
        <w:br/>
        <w:t xml:space="preserve">  Is the man who strays from his home.</w:t>
        <w:br/>
        <w:br/>
        <w:t>9Perfume, incense, and wine</w:t>
        <w:br/>
        <w:t xml:space="preserve">  Can make the heart very happy;</w:t>
        <w:br/>
        <w:t xml:space="preserve">  But, things that go wrong will shatter a soul.</w:t>
        <w:br/>
        <w:br/>
        <w:t>10Don’t leave a friend or a friend of your father,</w:t>
        <w:br/>
        <w:t xml:space="preserve">  And in hard times, don’t go to the house of your brother.</w:t>
        <w:br/>
        <w:t xml:space="preserve">  For a friend who’s near is much better</w:t>
        <w:br/>
        <w:t xml:space="preserve">  Than a brother who lives far away.</w:t>
        <w:br/>
        <w:br/>
        <w:t>11Become wise, my son, and make my heart glad…</w:t>
        <w:br/>
        <w:t xml:space="preserve">  Don’t shout hateful words!</w:t>
        <w:br/>
        <w:br/>
        <w:t>12When the clever see evil, they flee;</w:t>
        <w:br/>
        <w:t xml:space="preserve">  But a fool passing by gets involved.</w:t>
        <w:br/>
        <w:br/>
        <w:t>13Take the clothes from the man who shouts insults</w:t>
        <w:br/>
        <w:t xml:space="preserve">  And from one who destroys the goods of a stranger.</w:t>
        <w:br/>
        <w:br/>
        <w:t>14Shouting praises of a friend too early in the day</w:t>
        <w:br/>
        <w:t xml:space="preserve">  Is the same as when you shout curses.</w:t>
        <w:br/>
        <w:br/>
        <w:t>15As a house leaking rain in the winter;</w:t>
        <w:br/>
        <w:t xml:space="preserve">  A nagging wife drives a man from his home.</w:t>
        <w:br/>
        <w:br/>
        <w:t>16Since wind from the north blows so hard,</w:t>
        <w:br/>
        <w:t xml:space="preserve">  It’s fittingly called the north wind.</w:t>
        <w:br/>
        <w:br/>
        <w:t>17As iron is sharpened by iron;</w:t>
        <w:br/>
        <w:t xml:space="preserve">  A man can sharpen the face of a friend.</w:t>
        <w:br/>
        <w:br/>
        <w:t>18The man who’s planting a fig tree</w:t>
        <w:br/>
        <w:t xml:space="preserve">  Is the one who’ll gather its fruit;</w:t>
        <w:br/>
        <w:t xml:space="preserve">  And the man who guards [the life of] his master</w:t>
        <w:br/>
        <w:t xml:space="preserve">  Is the one who’ll be held in esteem.</w:t>
        <w:br/>
        <w:br/>
        <w:t>19As faces aren’t like other faces;</w:t>
        <w:br/>
        <w:t xml:space="preserve">  Men’s hearts are also quite different.</w:t>
        <w:br/>
        <w:br/>
        <w:t>20As the grave and destruction can never be filled;</w:t>
        <w:br/>
        <w:t xml:space="preserve">  The eyes of men can’t be satisfied.</w:t>
        <w:br/>
        <w:t xml:space="preserve">  But the [desires] of the eyes are disgusting to [God],</w:t>
        <w:br/>
        <w:t xml:space="preserve">  As are the stupid that don’t mind their tongues.</w:t>
        <w:br/>
        <w:br/>
        <w:t>21As silver and gold are refined in a fire;</w:t>
        <w:br/>
        <w:t xml:space="preserve">  A man is refined by correction.</w:t>
        <w:br/>
        <w:br/>
        <w:t>22You can dishonor a fool with a whip before crowds,</w:t>
        <w:br/>
        <w:t xml:space="preserve">  But you can’t drive his foolishness from him.</w:t>
        <w:br/>
        <w:br/>
        <w:t>23Know the condition of the lives of your flock,</w:t>
        <w:br/>
        <w:t xml:space="preserve">  And keep your herd in your heart.</w:t>
        <w:br/>
        <w:br/>
        <w:t>24A man’s might and strength won’t last throughout the ages…</w:t>
        <w:br/>
        <w:t xml:space="preserve">  Through generations, he can’t retain them.</w:t>
        <w:br/>
        <w:br/>
        <w:t>25If you tend the greens that grow in your field,</w:t>
        <w:br/>
        <w:t xml:space="preserve">  You’ll take their cuttings for food.</w:t>
        <w:br/>
        <w:t xml:space="preserve">  And if you’ll gather hay from the hills,</w:t>
        <w:br/>
        <w:t xml:space="preserve">  26You’ll also have wool for your clothes.</w:t>
        <w:br/>
        <w:t xml:space="preserve">  Therefore, hold your fields in high esteem,</w:t>
        <w:br/>
        <w:t xml:space="preserve">  So you can own many lambs.</w:t>
        <w:br/>
        <w:br/>
        <w:t>27O son,</w:t>
        <w:br/>
        <w:br/>
        <w:t>All of these proverbs that I’ve spoken</w:t>
        <w:br/>
        <w:t xml:space="preserve">  Will add many years to your life…</w:t>
        <w:br/>
        <w:t xml:space="preserve">  And they’ll also bring life to your servants.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