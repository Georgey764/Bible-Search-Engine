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15</w:t>
      </w:r>
    </w:p>
    <w:p>
      <w:pPr>
        <w:pStyle w:val="Normal"/>
      </w:pPr>
      <w:r>
        <w:t>1Even the smart are destroyed by their rage;</w:t>
        <w:br/>
        <w:t xml:space="preserve">  For harsh words will make others angry,</w:t>
        <w:br/>
        <w:t xml:space="preserve">  While an answer that’s mild turns back rage.</w:t>
        <w:br/>
        <w:br/>
        <w:t>2Tongues of the wise bring forth knowledge;</w:t>
        <w:br/>
        <w:t xml:space="preserve">  But the mouths of fools just speak evil.</w:t>
        <w:br/>
        <w:br/>
        <w:t>3The eyes of Jehovah see all…</w:t>
        <w:br/>
        <w:t xml:space="preserve">  He watches both the good and the bad.</w:t>
        <w:br/>
        <w:br/>
        <w:t>4A tree of life, is the tongue that brings healing…</w:t>
        <w:br/>
        <w:t xml:space="preserve">  Those who have it are filled with [God’s] Breath.</w:t>
        <w:br/>
        <w:br/>
        <w:t>5A fool will sneer at his father’s instructions,</w:t>
        <w:br/>
        <w:t xml:space="preserve">  While the wise will do what he says.</w:t>
        <w:br/>
        <w:br/>
        <w:t>Where there’s justice, [a nation] is strong,</w:t>
        <w:br/>
        <w:t xml:space="preserve">  For the irreverent will be rooted out of their land.</w:t>
        <w:br/>
        <w:br/>
        <w:t>6There’s strength in the homes of the righteous,</w:t>
        <w:br/>
        <w:t xml:space="preserve">  While the fruits of the impious bring them ruin.</w:t>
        <w:br/>
        <w:br/>
        <w:t>7The lips of the wise are bound by good sense;</w:t>
        <w:br/>
        <w:t xml:space="preserve">  But, the hearts of fools can’t be trusted.</w:t>
        <w:br/>
        <w:br/>
        <w:t>8Sacrifices of the irreverent are disgusting to God…</w:t>
        <w:br/>
        <w:t xml:space="preserve">  He accepts just the vows of those who walk straight.</w:t>
        <w:br/>
        <w:br/>
        <w:t>9The ways of the irreverent are disgusting to God;</w:t>
        <w:br/>
        <w:t xml:space="preserve">  But He loves those who do what’s righteous.</w:t>
        <w:br/>
        <w:br/>
        <w:t>10Those who heed the instructions of the guileless</w:t>
        <w:br/>
        <w:t xml:space="preserve">  Will be the ones who follow straight paths.</w:t>
        <w:br/>
        <w:br/>
        <w:t>Those who dislike correction</w:t>
        <w:br/>
        <w:t xml:space="preserve">  Will come to their end in disgrace.</w:t>
        <w:br/>
        <w:br/>
        <w:t>11Of destruction and the grave, God has warned us;</w:t>
        <w:br/>
        <w:t xml:space="preserve">  So, why isn’t this in the hearts of all men?</w:t>
        <w:br/>
        <w:br/>
        <w:t>12The ignorant hate those who correct them,</w:t>
        <w:br/>
        <w:t xml:space="preserve">  And they don’t wish to stay near the wise.</w:t>
        <w:br/>
        <w:br/>
        <w:t>13A happy heart makes a face shine;</w:t>
        <w:br/>
        <w:t xml:space="preserve">  But a heart in distress makes it downcast.</w:t>
        <w:br/>
        <w:br/>
        <w:t>14An upright heart will seek understanding;</w:t>
        <w:br/>
        <w:t xml:space="preserve">  But an ignorant heart knows just evil.</w:t>
        <w:br/>
        <w:br/>
        <w:t>15Evil eyes enjoy seeing what’s evil,</w:t>
        <w:br/>
        <w:t xml:space="preserve">  While the [eyes] of the good [search for] peace.</w:t>
        <w:br/>
        <w:br/>
        <w:t>16It’s better to have little and the fear of Jehovah,</w:t>
        <w:br/>
        <w:t xml:space="preserve">  Than to have great treasures and no fear of God.</w:t>
        <w:br/>
        <w:br/>
        <w:t>17It’s better to eat vegetables in a place where there’s love,</w:t>
        <w:br/>
        <w:t xml:space="preserve">  Than to dine on calves where there’s hatred.</w:t>
        <w:br/>
        <w:br/>
        <w:t>18An outraged man is ready to fight;</w:t>
        <w:br/>
        <w:t xml:space="preserve">  But, with an apology, he can be soothed.</w:t>
        <w:br/>
        <w:br/>
        <w:t>A forgiving man prevents lawsuits,</w:t>
        <w:br/>
        <w:t xml:space="preserve">  While the irreverent would rather create them.</w:t>
        <w:br/>
        <w:br/>
        <w:t>19The roads of the lazy lead into thorns,</w:t>
        <w:br/>
        <w:t xml:space="preserve">  As the industrious travel on busy highways.</w:t>
        <w:br/>
        <w:br/>
        <w:t>20A wise son brings joy to his father;</w:t>
        <w:br/>
        <w:t xml:space="preserve">  But a foolish son sneers at his mother.</w:t>
        <w:br/>
        <w:br/>
        <w:t>21The paths of the unthinking don’t make any sense;</w:t>
        <w:br/>
        <w:t xml:space="preserve">  But the ways of the wise lead them in a straight line.</w:t>
        <w:br/>
        <w:br/>
        <w:t>22From the hearts of advisors, there’s much to be [learned];</w:t>
        <w:br/>
        <w:t xml:space="preserve">  23But a man who’s bad won’t [take their advice],</w:t>
        <w:br/>
        <w:t xml:space="preserve">  Nor will he learn from what’s useful.</w:t>
        <w:br/>
        <w:t xml:space="preserve">  For to him, what’s good is mundane.</w:t>
        <w:br/>
        <w:br/>
        <w:t>24The thoughts of the discerning lead men to life,</w:t>
        <w:br/>
        <w:t xml:space="preserve">  And they’ll turn a man back from the grave.</w:t>
        <w:br/>
        <w:br/>
        <w:t>25Jehovah tears down the homes of the proud,</w:t>
        <w:br/>
        <w:t xml:space="preserve">  While He gives support to the widows.</w:t>
        <w:br/>
        <w:br/>
        <w:t>26The ways of the unrighteous are disgusting to God…</w:t>
        <w:br/>
        <w:t xml:space="preserve">  He only respects the requests of the pure.</w:t>
        <w:br/>
        <w:br/>
        <w:t>27Those who takes bribes, bring themselves ruin,</w:t>
        <w:br/>
        <w:t xml:space="preserve">  While those who hate them are saved.</w:t>
        <w:br/>
        <w:br/>
        <w:t>Mercy and faith wipe away sins,</w:t>
        <w:br/>
        <w:t xml:space="preserve">  And the fear of Jehovah turns us from bad.</w:t>
        <w:br/>
        <w:br/>
        <w:t>28Faithful hearts think of what’s righteous,</w:t>
        <w:br/>
        <w:t xml:space="preserve">  While irreverent mouths speak of what’s evil.</w:t>
        <w:br/>
        <w:br/>
        <w:t>The ways of the righteous are accepted by God…</w:t>
        <w:br/>
        <w:t xml:space="preserve">  By them, even enemies become friends.</w:t>
        <w:br/>
        <w:br/>
        <w:t>29From the irreverent, God stays far away;</w:t>
        <w:br/>
        <w:t xml:space="preserve">  But He hears the vows of the righteous.</w:t>
        <w:br/>
        <w:br/>
        <w:t>It’s better to be fair and gain little</w:t>
        <w:br/>
        <w:t xml:space="preserve">  Than to gain many things through injustice.</w:t>
        <w:br/>
        <w:br/>
        <w:t>30An eye that sees good, brings joy to the heart,</w:t>
        <w:br/>
        <w:t xml:space="preserve">  And good news puts fat on the bones.</w:t>
        <w:br/>
        <w:br/>
        <w:t>31Those who heed the corrections of life</w:t>
        <w:br/>
        <w:t xml:space="preserve">  Will find themselves lodging with those who are wise.</w:t>
        <w:br/>
        <w:br/>
        <w:t>32Those who won’t listen to instruction,</w:t>
        <w:br/>
        <w:t xml:space="preserve">  Really don’t care for themselves,</w:t>
        <w:br/>
        <w:t xml:space="preserve">  While those who heed correction, love life.</w:t>
        <w:br/>
        <w:br/>
        <w:t>33The fear of Jehovah is instruction and wisdom…</w:t>
        <w:br/>
        <w:t xml:space="preserve">  Heeding Him is the sum of all glory,</w:t>
        <w:br/>
        <w:t xml:space="preserve">  And the humble will be led to this glory.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