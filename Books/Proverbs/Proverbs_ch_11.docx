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11</w:t>
      </w:r>
    </w:p>
    <w:p>
      <w:pPr>
        <w:pStyle w:val="Normal"/>
      </w:pPr>
      <w:r>
        <w:t>1Dishonest scales are disgusting to [God]…</w:t>
        <w:br/>
        <w:t xml:space="preserve">  Fair weights are what He approves.</w:t>
        <w:br/>
        <w:br/>
        <w:t>2Those who shout insults show their dishonor,</w:t>
        <w:br/>
        <w:t xml:space="preserve">  While the mouths of the humble speak wisely.</w:t>
        <w:br/>
        <w:br/>
        <w:t>3The righteous leave no regrets when they die;</w:t>
        <w:br/>
        <w:t xml:space="preserve">  But, the irreverent are ridiculed when they’re gone.</w:t>
        <w:br/>
        <w:br/>
        <w:t>4The perfection of the righteous will guide them,</w:t>
        <w:br/>
        <w:t xml:space="preserve">  While the Godless are plundered by failure…</w:t>
        <w:br/>
        <w:t xml:space="preserve">  In the day of [God’s] rage, their possessions will fail,</w:t>
        <w:br/>
        <w:t xml:space="preserve">  As the righteous are rescued from death.</w:t>
        <w:br/>
        <w:br/>
        <w:t>5Holiness keeps the righteous on their straight paths;</w:t>
        <w:br/>
        <w:t xml:space="preserve">  But by their godless ways, the unrighteous fail.</w:t>
        <w:br/>
        <w:br/>
        <w:t>6The right ways of the good is what saves them;</w:t>
        <w:br/>
        <w:t xml:space="preserve">  But the thoughtless ways of lawbreakers</w:t>
        <w:br/>
        <w:t xml:space="preserve">  Is the thing that leads them to jail.</w:t>
        <w:br/>
        <w:br/>
        <w:t>7When a righteous man comes to his end,</w:t>
        <w:br/>
        <w:t xml:space="preserve">  The things that he’s hoped for are never destroyed.</w:t>
        <w:br/>
        <w:t xml:space="preserve">  But the boastful ways of the godless</w:t>
        <w:br/>
        <w:t xml:space="preserve">  Will soon bring about their destruction.</w:t>
        <w:br/>
        <w:br/>
        <w:t>8When the righteous are saved from a trap,</w:t>
        <w:br/>
        <w:t xml:space="preserve">  The irreverent thereafter fall in it.</w:t>
        <w:br/>
        <w:br/>
        <w:t>9The mouths of the irreverent are snares to their friends;</w:t>
        <w:br/>
        <w:t xml:space="preserve">  But the mouths of the righteous bring blessings.</w:t>
        <w:br/>
        <w:br/>
        <w:t>10By the good of the righteous, a city is born,</w:t>
        <w:br/>
        <w:t xml:space="preserve">  And the destruction of the irreverent brings it joy.</w:t>
        <w:br/>
        <w:br/>
        <w:t>11By the praises of the upright, a city is raised;</w:t>
        <w:br/>
        <w:t xml:space="preserve">  But the mouths of the impious tear it back down.</w:t>
        <w:br/>
        <w:br/>
        <w:t>12A senseless man sneers at his comrades;</w:t>
        <w:br/>
        <w:t xml:space="preserve">  But, an intelligent man leads them to rest.</w:t>
        <w:br/>
        <w:br/>
        <w:t>13A double-tongued man reveals other’s plans,</w:t>
        <w:br/>
        <w:t xml:space="preserve">  While the trustworthy keep matters hidden.</w:t>
        <w:br/>
        <w:br/>
        <w:t>14Those with no guidance will fall like the leaves;</w:t>
        <w:br/>
        <w:t xml:space="preserve">  But, salvation is found [by seeking] advice.</w:t>
        <w:br/>
        <w:br/>
        <w:t>15The wicked act badly among righteous men,</w:t>
        <w:br/>
        <w:t xml:space="preserve">  And the sounds of their safety, they hate.</w:t>
        <w:br/>
        <w:br/>
        <w:t>16A praiseworthy woman brings glory to her man,</w:t>
        <w:br/>
        <w:t xml:space="preserve">  But those hating what’s right, bring dishonor.</w:t>
        <w:br/>
        <w:br/>
        <w:t>The lazy will never be wealthy,</w:t>
        <w:br/>
        <w:t xml:space="preserve">  While those who work hard will be rich.</w:t>
        <w:br/>
        <w:br/>
        <w:t>17A merciful man brings good to his soul,</w:t>
        <w:br/>
        <w:t xml:space="preserve">  While the merciless bring themselves ruin.</w:t>
        <w:br/>
        <w:br/>
        <w:t>18The impious receive what’s wrong as their wage,</w:t>
        <w:br/>
        <w:t xml:space="preserve">  While the offspring of the righteous is their reward.</w:t>
        <w:br/>
        <w:br/>
        <w:t>19A righteous son will gain life,</w:t>
        <w:br/>
        <w:t xml:space="preserve">  While an irreverent son will bring his own death.</w:t>
        <w:br/>
        <w:br/>
        <w:t>20Twisted ways are disgusting to [God]…</w:t>
        <w:br/>
        <w:t xml:space="preserve">  He just approves of those who walk in straight paths.</w:t>
        <w:br/>
        <w:br/>
        <w:t>21Those who lay hands on another for bad reasons</w:t>
        <w:br/>
        <w:t xml:space="preserve">  Won’t go unpunished for their evil ways.</w:t>
        <w:br/>
        <w:t xml:space="preserve">  But, those who are fair are assured a reward.</w:t>
        <w:br/>
        <w:br/>
        <w:t>22As a gold ring in the snout of a pig</w:t>
        <w:br/>
        <w:t xml:space="preserve">  Is a pretty woman with evil desires.</w:t>
        <w:br/>
        <w:br/>
        <w:t>23The righteous will receive what’s good,</w:t>
        <w:br/>
        <w:t xml:space="preserve">  While the hopes of the godless will perish.</w:t>
        <w:br/>
        <w:br/>
        <w:t>24There are those who’ll plant seeds and reap more…</w:t>
        <w:br/>
        <w:t xml:space="preserve">  But, there are some that will also reap less.</w:t>
        <w:br/>
        <w:br/>
        <w:t>25A generous man will be blest…</w:t>
        <w:br/>
        <w:t xml:space="preserve">  For, those who water will be watered.</w:t>
        <w:br/>
        <w:br/>
        <w:t>26A man who hoards grain will leave it to [others],</w:t>
        <w:br/>
        <w:t xml:space="preserve">  While the heads of those who share it are blest.</w:t>
        <w:br/>
        <w:br/>
        <w:t>27Those planning to do good, seek its blessings;</w:t>
        <w:br/>
        <w:t xml:space="preserve">  But, those who plan to do evil,</w:t>
        <w:br/>
        <w:t xml:space="preserve">  Will be captured by those who do what’s good.</w:t>
        <w:br/>
        <w:br/>
        <w:t>28Those who trust in their wealth won’t succeed;</w:t>
        <w:br/>
        <w:t xml:space="preserve">  But, those who help the righteous will last.</w:t>
        <w:br/>
        <w:br/>
        <w:t>29The man who doesn’t love those in his own home</w:t>
        <w:br/>
        <w:t xml:space="preserve">  Will just inherit the wind…</w:t>
        <w:br/>
        <w:t xml:space="preserve">  To the intelligent, he’ll be just a fool and a slave.</w:t>
        <w:br/>
        <w:br/>
        <w:t>30From the tree of life, the righteous [gather] fruit,</w:t>
        <w:br/>
        <w:t xml:space="preserve">  While the souls of the lawless are lost.</w:t>
        <w:br/>
        <w:br/>
        <w:t>31If the righteous will be saved [by the skin of their teeth];</w:t>
        <w:br/>
        <w:t xml:space="preserve">  What hope is there for the impious and sinners?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