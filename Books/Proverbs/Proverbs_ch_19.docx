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19</w:t>
      </w:r>
    </w:p>
    <w:p>
      <w:pPr>
        <w:pStyle w:val="Normal"/>
      </w:pPr>
      <w:r>
        <w:t>1[not present in LXX sources]</w:t>
        <w:br/>
        <w:br/>
        <w:t>2[not present in LXX sources]</w:t>
        <w:br/>
        <w:br/>
        <w:t>3Doing what’s foolish lays waste to men’s ways;</w:t>
        <w:br/>
        <w:t xml:space="preserve">  But in their hearts, they’ll blame it on God.</w:t>
        <w:br/>
        <w:br/>
        <w:t>4Wealth will bring many friends;</w:t>
        <w:br/>
        <w:t xml:space="preserve">  But, friends will be few when you’re poor.</w:t>
        <w:br/>
        <w:br/>
        <w:t>5A lying witness won’t go unpunished,</w:t>
        <w:br/>
        <w:t xml:space="preserve">  And a false accuser will never escape.</w:t>
        <w:br/>
        <w:br/>
        <w:t>6Many will seek the king’s favor,</w:t>
        <w:br/>
        <w:t xml:space="preserve">  And all that bring gifts are his friends.</w:t>
        <w:br/>
        <w:br/>
        <w:t>7Those who hate a brother who’s poor</w:t>
        <w:br/>
        <w:t xml:space="preserve">  Will never be good at making friends.</w:t>
        <w:br/>
        <w:br/>
        <w:t>Insight is good for all those who seek it,</w:t>
        <w:br/>
        <w:t xml:space="preserve">  And an intelligent man will soon find it.</w:t>
        <w:br/>
        <w:br/>
        <w:t>The evil are good at doing what’s bad,</w:t>
        <w:br/>
        <w:t xml:space="preserve">  And those who aggravate won’t be saved.</w:t>
        <w:br/>
        <w:br/>
        <w:t>8Those [willing to learn], love themselves;</w:t>
        <w:br/>
        <w:t xml:space="preserve">  For those seeking what’s wise will find what’s good.</w:t>
        <w:br/>
        <w:br/>
        <w:t>9A lying witness won’t go unpunished,</w:t>
        <w:br/>
        <w:t xml:space="preserve">  And those bringing evil will perish by it.</w:t>
        <w:br/>
        <w:br/>
        <w:t>10Luxury is no advantage to the fool;</w:t>
        <w:br/>
        <w:t xml:space="preserve">  And it’s wrong for a servant who’s been given some power</w:t>
        <w:br/>
        <w:t xml:space="preserve">  To use it in ways that are haughty.</w:t>
        <w:br/>
        <w:br/>
        <w:t>11A merciful man is forgiving,</w:t>
        <w:br/>
        <w:t xml:space="preserve">  And he triumphs over those who’ve sinned against him.</w:t>
        <w:br/>
        <w:br/>
        <w:t>12Intimidation from a king is like a lion’s [roar];</w:t>
        <w:br/>
        <w:t xml:space="preserve">  But, bringing him joy is like dew on the grass.</w:t>
        <w:br/>
        <w:br/>
        <w:t>13A foolish son will bring shame to his father.</w:t>
        <w:br/>
        <w:br/>
        <w:t>Impure, are all of the vows</w:t>
        <w:br/>
        <w:t xml:space="preserve">  That are paid with the wage of a whore.</w:t>
        <w:br/>
        <w:br/>
        <w:t>14Although fathers may leave us homes and possessions,</w:t>
        <w:br/>
        <w:t xml:space="preserve">  A sensible wife comes from [God].</w:t>
        <w:br/>
        <w:br/>
        <w:t>15Worry holds back a cowardly man,</w:t>
        <w:br/>
        <w:t xml:space="preserve">  And the lives of the idle go hungry.</w:t>
        <w:br/>
        <w:br/>
        <w:t>16Those keeping the Commandments are protecting their souls,</w:t>
        <w:br/>
        <w:t xml:space="preserve">  While those hating its ways will soon perish.</w:t>
        <w:br/>
        <w:br/>
        <w:t>17God lends to those showing mercy to the poor,</w:t>
        <w:br/>
        <w:t xml:space="preserve">  And He repays them according to the gifts that they give.</w:t>
        <w:br/>
        <w:br/>
        <w:t>18Although correction builds confidence in sons,</w:t>
        <w:br/>
        <w:t xml:space="preserve">  You can’t make them better with insults.</w:t>
        <w:br/>
        <w:br/>
        <w:t>19An evil-minded man will be punished;</w:t>
        <w:br/>
        <w:t xml:space="preserve">  And if he [kills], he must pay with his life.</w:t>
        <w:br/>
        <w:br/>
        <w:t>20Listen, O son, to the words of your father,</w:t>
        <w:br/>
        <w:t xml:space="preserve">  So that in your last days, you’ll be wise.</w:t>
        <w:br/>
        <w:br/>
        <w:t>21There are many choices in a man’s heart;</w:t>
        <w:br/>
        <w:t xml:space="preserve">  But counsel from God lasts throughout ages.</w:t>
        <w:br/>
        <w:br/>
        <w:t>22Charity is what’s desired of a man;</w:t>
        <w:br/>
        <w:t xml:space="preserve">  And it’s better to be righteous and poor</w:t>
        <w:br/>
        <w:t xml:space="preserve">  Than to be rich and a liar.</w:t>
        <w:br/>
        <w:br/>
        <w:t>23The fear of Jehovah brings life to a man;</w:t>
        <w:br/>
        <w:t xml:space="preserve">  But, those who have no such fear</w:t>
        <w:br/>
        <w:t xml:space="preserve">  Will lodge where no knowledge is found.</w:t>
        <w:br/>
        <w:br/>
        <w:t>24The unrighteous hide their hands behind folded arms,</w:t>
        <w:br/>
        <w:t xml:space="preserve">  So they can’t bring [what’s good] to their mouths.</w:t>
        <w:br/>
        <w:br/>
        <w:t>25When you whip a foolish man for his mischief,</w:t>
        <w:br/>
        <w:t xml:space="preserve">  It’ll make all simple men wiser;</w:t>
        <w:br/>
        <w:t xml:space="preserve">  But an intelligent man will understand more,</w:t>
        <w:br/>
        <w:t xml:space="preserve">  And he will make the needed corrections.</w:t>
        <w:br/>
        <w:br/>
        <w:t>26Those who show their fathers disrespect</w:t>
        <w:br/>
        <w:t xml:space="preserve">  And push their mothers away,</w:t>
        <w:br/>
        <w:t xml:space="preserve">  Will always be reviled and disgraced.</w:t>
        <w:br/>
        <w:br/>
        <w:t>27Sons that disobey their father’s instructions</w:t>
        <w:br/>
        <w:t xml:space="preserve">  Will focus on the evil that they hear.</w:t>
        <w:br/>
        <w:br/>
        <w:t>28The man who [co-signs] a loan</w:t>
        <w:br/>
        <w:t xml:space="preserve">  Is the same as a child that’s foolish.</w:t>
        <w:br/>
        <w:br/>
        <w:t>The mouths of the irreverent will swallow</w:t>
        <w:br/>
        <w:t xml:space="preserve">  All those who show disrespect for the Law.</w:t>
        <w:br/>
        <w:br/>
        <w:t>29Whips are prepared for all those</w:t>
        <w:br/>
        <w:t xml:space="preserve">  Who fail to watch what they say,</w:t>
        <w:br/>
        <w:t xml:space="preserve">  And for the backs of the foolish.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