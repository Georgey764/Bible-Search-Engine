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2</w:t>
      </w:r>
    </w:p>
    <w:p>
      <w:pPr>
        <w:pStyle w:val="Normal"/>
      </w:pPr>
      <w:r>
        <w:t>1Back in those days, Caesar Augustus had decreed that everyone in the land had to be registered, 2and this first registration took place when QuiRinius was the governor of and this first registration took place when QuiRinius was the governor of &lt;span class="placename"&gt;Syriaand this first registration took place when QuiRinius was the governor of &lt;span class="placename"&gt;Syria&lt;/span&gt;. 3So, everyone had to return to his hometown to be registered.</w:t>
        <w:br/>
        <w:br/>
        <w:t>4As a result, JoSeph had to travel from As a result, JoSeph had to travel from &lt;span class="placename"&gt;NazarethAs a result, JoSeph had to travel from &lt;span class="placename"&gt;Nazareth&lt;/span&gt; in As a result, JoSeph had to travel from &lt;span class="placename"&gt;Nazareth&lt;/span&gt; in &lt;span class="placename"&gt;GalileeAs a result, JoSeph had to travel from &lt;span class="placename"&gt;Nazareth&lt;/span&gt; in &lt;span class="placename"&gt;Galilee&lt;/span&gt; to David’s city of As a result, JoSeph had to travel from &lt;span class="placename"&gt;Nazareth&lt;/span&gt; in &lt;span class="placename"&gt;Galilee&lt;/span&gt; to David’s city of &lt;span class="placename"&gt;BethLehemAs a result, JoSeph had to travel from &lt;span class="placename"&gt;Nazareth&lt;/span&gt; in &lt;span class="placename"&gt;Galilee&lt;/span&gt; to David’s city of &lt;span class="placename"&gt;BethLehem&lt;/span&gt; in As a result, JoSeph had to travel from &lt;span class="placename"&gt;Nazareth&lt;/span&gt; in &lt;span class="placename"&gt;Galilee&lt;/span&gt; to David’s city of &lt;span class="placename"&gt;BethLehem&lt;/span&gt; in &lt;span class="placename"&gt;JudeaAs a result, JoSeph had to travel from &lt;span class="placename"&gt;Nazareth&lt;/span&gt; in &lt;span class="placename"&gt;Galilee&lt;/span&gt; to David’s city of &lt;span class="placename"&gt;BethLehem&lt;/span&gt; in &lt;span class="placename"&gt;Judea&lt;/span&gt; (because he was from the house and family of David) 5to be registered with Mary (who was pregnant), whom he married like he’d promised.</w:t>
        <w:br/>
        <w:br/>
        <w:t>6Well, while they were there, the time came for her to have her baby. 7So she gave birth to her first son and wrapped him tightly in a cloth, then laid him in a feed trough, because there wasn’t any room for them in the lodge.</w:t>
        <w:br/>
        <w:br/>
        <w:t>8At the time, there were some shepherds who had been staying outdoors in the surrounding countryside, keeping watch over their flocks throughout the night. 9Then a messenger of Jehovah [appeared] to them – and the glory of the Lord started shining around them, which frightened them.</w:t>
        <w:br/>
        <w:br/>
        <w:t>10But the messenger told them:</w:t>
        <w:br/>
        <w:br/>
        <w:t xml:space="preserve">  ‘Don’t be afraid. Look! I’m bringing you good news of great joy for everyone, 11because a Savior – the chosen Lord – has been born to you today in because a Savior – the chosen Lord – has been born to you today in &lt;span class="placename"&gt;David’s citybecause a Savior – the chosen Lord – has been born to you today in &lt;span class="placename"&gt;David’s city&lt;/span&gt;! 12This is the sign to look for: You’ll find an infant wrapped tightly in a cloth and lying in a feed trough.’</w:t>
        <w:br/>
        <w:br/>
        <w:t>13And after that, a large heavenly army suddenly appeared along with the messenger, praising God and saying:</w:t>
        <w:br/>
        <w:br/>
        <w:t xml:space="preserve">  14‘Glory in the highest to God,</w:t>
        <w:br/>
        <w:t xml:space="preserve">    And on the earth, [may there be] peace</w:t>
        <w:br/>
        <w:t xml:space="preserve">    Among the people with whom He is pleased.’</w:t>
        <w:br/>
        <w:br/>
        <w:t>15So after the messengers [of God] went back up into the sky, the shepherds said to each other:</w:t>
        <w:br/>
        <w:br/>
        <w:t xml:space="preserve">  ‘Let’s go to   ‘Let’s go to &lt;span class="placename"&gt;BethLehem  ‘Let’s go to &lt;span class="placename"&gt;BethLehem&lt;/span&gt; and see this thing that the Lord’s revealed to us.’</w:t>
        <w:br/>
        <w:br/>
        <w:t>16Therefore, they went and quickly found Mary and JoSeph, along with the infant, who was lying in the feed trough. 17So when they saw this, they explained to them what they’d been told about the little boy.</w:t>
        <w:br/>
        <w:br/>
        <w:t>18Well, all those who heard about this were amazed by the things that the shepherds were saying, 19and Mary started preserving all these words, drawing conclusions about them in her heart.</w:t>
        <w:br/>
        <w:br/>
        <w:t>20Meanwhile, the shepherds kept on glorifying and praising God for all the things that they saw and all the things that they’d heard… Just as it had been spoken to them.</w:t>
        <w:br/>
        <w:br/>
        <w:br/>
        <w:br/>
        <w:t>21Eight days later, when the time came to circumcise the boy, he was given the name Jesus [Greek: YaySous, Hebrew: YeShua] (the name that [God’s] messenger had said he should be called before he was conceived in Mary’s womb).</w:t>
        <w:br/>
        <w:br/>
        <w:t>22Well, it was at the end of the [seven] days of purification (required by the Law of Moses) that they took him to JeruSalem to present him to Jehovah, 23exactly as it was written in His Law, which said:</w:t>
        <w:br/>
        <w:br/>
        <w:t xml:space="preserve">  ‘Every male who opens a womb must be called holy to Jehovah.’ [Exodus 13:2]</w:t>
        <w:br/>
        <w:br/>
        <w:t>24So they offered the sacrifice that was specified in the Law – a pair of turtledoves, or two young pigeons.</w:t>
        <w:br/>
        <w:br/>
        <w:t>25{Look!} [At this time] there was a man in {Look!} [At this time] there was a man in &lt;span class="placename"&gt;JeruSalem{Look!} [At this time] there was a man in &lt;span class="placename"&gt;JeruSalem&lt;/span&gt; named SimeOn; he was a righteous and devout person who had been expecting IsraEl’s comforter, and [God’s] Holy Breath was in him. 26You see, it had been divinely shown to him by the Holy Breath that he wouldn’t die before he saw Jehovah’s Anointed, 27and he came to be in the Temple that day because [God’s] Breath led him [there].</w:t>
        <w:br/>
        <w:br/>
        <w:t>So, as the parents were carrying the boy (Jesus) in to do what the Law customarily required, 28[SimeOn] took him in his arms and praised God saying:</w:t>
        <w:br/>
        <w:br/>
        <w:t xml:space="preserve">  29‘Now, O Sovereign Lord,</w:t>
        <w:br/>
        <w:t xml:space="preserve">    You can set Your slave free in peace, as You said,</w:t>
        <w:br/>
        <w:t xml:space="preserve">    30For my eyes have now seen this one who’ll save…</w:t>
        <w:br/>
        <w:t xml:space="preserve">    31The one You provided for all men to see…</w:t>
        <w:br/>
        <w:t xml:space="preserve">    32The revealing light to all nations,</w:t>
        <w:br/>
        <w:t xml:space="preserve">    And a glory to IsraEl, Your people.’</w:t>
        <w:br/>
        <w:br/>
        <w:t>33Well, Joseph and his mother were amazed by all the things that he said about him, 34and SimeOn also blest them.</w:t>
        <w:br/>
        <w:br/>
        <w:t>However, he said this to [Jesus’] mother Mary:</w:t>
        <w:br/>
        <w:br/>
        <w:t xml:space="preserve">  ‘Look… This young one has been appointed</w:t>
        <w:br/>
        <w:t xml:space="preserve">    To elevate and debase many in IsraEl.</w:t>
        <w:br/>
        <w:t xml:space="preserve">    He will serve as a sign that’s spoken against,</w:t>
        <w:br/>
        <w:t xml:space="preserve">    35So your soul will be run through, as by a sword,</w:t>
        <w:br/>
        <w:t xml:space="preserve">    For [he will] reveal what many have thought in their hearts.’</w:t>
        <w:br/>
        <w:br/>
        <w:t>36There was also the Prophetess AnNa (a daughter of the tribe of Asher). This woman was well up in years and had only been married for seven years after her virginity. 37She was [now] an 84-year-old widow who was always at the Temple, serving there day and night, fasting, and praying. 38Right then, she stood up and gave thanks to the Lord as she talked about [the child] to all those who were expecting Right then, she stood up and gave thanks to the Lord as she talked about [the child] to all those who were expecting &lt;span class="placename"&gt;JeruSalem’sRight then, she stood up and gave thanks to the Lord as she talked about [the child] to all those who were expecting &lt;span class="placename"&gt;JeruSalem’s&lt;/span&gt; release by ransom.</w:t>
        <w:br/>
        <w:br/>
        <w:t>39Then, after [JoSeph and Mary] did everything that Jehovah’s Law required, they went back to their home in Then, after [JoSeph and Mary] did everything that Jehovah’s Law required, they went back to their home in &lt;span class="placename"&gt;NazarethThen, after [JoSeph and Mary] did everything that Jehovah’s Law required, they went back to their home in &lt;span class="placename"&gt;Nazareth&lt;/span&gt; of Then, after [JoSeph and Mary] did everything that Jehovah’s Law required, they went back to their home in &lt;span class="placename"&gt;Nazareth&lt;/span&gt; of &lt;span class="placename"&gt;GalileeThen, after [JoSeph and Mary] did everything that Jehovah’s Law required, they went back to their home in &lt;span class="placename"&gt;Nazareth&lt;/span&gt; of &lt;span class="placename"&gt;Galilee&lt;/span&gt;. 40So the little boy grew and became strong in spirit and filled with wisdom, as God’s favor continued upon him.</w:t>
        <w:br/>
        <w:br/>
        <w:br/>
        <w:br/>
        <w:t>41Well, every year his parents would travel to JeruSalem for the Festival of the Passover. 42And when he was 12 years old, they again followed the custom of going to the festival. 43But after the festival days were over and as they were returning home, the boy Jesus stayed behind in But after the festival days were over and as they were returning home, the boy Jesus stayed behind in &lt;span class="placename"&gt;JeruSalemBut after the festival days were over and as they were returning home, the boy Jesus stayed behind in &lt;span class="placename"&gt;JeruSalem&lt;/span&gt;… And Joseph and his mother didn’t notice it.</w:t>
        <w:br/>
        <w:br/>
        <w:t>44So, assuming that he was somewhere in the company of all the people who were traveling with them, they were a day’s journey away before they finally started searching for him among their relatives and friends. 45When they couldn’t find him, they returned to look for him in When they couldn’t find him, they returned to look for him in &lt;span class="placename"&gt;JeruSalemWhen they couldn’t find him, they returned to look for him in &lt;span class="placename"&gt;JeruSalem&lt;/span&gt;.</w:t>
        <w:br/>
        <w:br/>
        <w:t>46It took them three days, but they finally found him in the Temple sitting in the midst of the teachers, listening to them and asking questions… 47And his understanding and answers amazed everyone who heard him.</w:t>
        <w:br/>
        <w:br/>
        <w:t>48Well, since they’d been in such a panic as they searched for him, his mother said:</w:t>
        <w:br/>
        <w:br/>
        <w:t xml:space="preserve">  ‘Child! Why did you treat us this way? Your father and I have been worried to death searching for you!’</w:t>
        <w:br/>
        <w:br/>
        <w:t>49But he replied:</w:t>
        <w:br/>
        <w:br/>
        <w:t xml:space="preserve">  ‘Why’d you need to search for me? Don’t you know that I need to be around the [things] of my Father?’</w:t>
        <w:br/>
        <w:br/>
        <w:t>50However, they really didn’t grasp the meaning of all that he was saying.</w:t>
        <w:br/>
        <w:br/>
        <w:t>51Then, after he returned home to Then, after he returned home to &lt;span class="placename"&gt;NazarethThen, after he returned home to &lt;span class="placename"&gt;Nazareth&lt;/span&gt; with them, he always obeyed them, and his mother carefully kept all these things that were said in her heart. 52So Jesus continued to progress in wisdom, physical growth, and in the favor of God and 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