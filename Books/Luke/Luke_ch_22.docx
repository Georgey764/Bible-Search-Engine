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Luke</w:t>
      </w:r>
    </w:p>
    <w:p>
      <w:pPr>
        <w:pStyle w:val="Heading2"/>
      </w:pPr>
      <w:r>
        <w:t>Chapter 22</w:t>
      </w:r>
    </w:p>
    <w:p>
      <w:pPr>
        <w:pStyle w:val="Normal"/>
      </w:pPr>
      <w:r>
        <w:t>1Now, as the Festival of Passover was drawing near, 2the Chief Priests and Scribes were looking for ways to get rid of Jesus. However, they were still afraid of the people. 3But then the Opposer entered Judas (the one called IsCariot, who was one of the 12), 4and he went off and talked to the Chief Priests and [Temple] captains about ways that he could betray [Jesus] to them.</w:t>
        <w:br/>
        <w:br/>
        <w:t>5Well, they were delighted by this, and they agreed to pay him in silver coins, 6which he accepted. So then he started looking for opportunities to betray [Jesus] when there were no crowds around.</w:t>
        <w:br/>
        <w:br/>
        <w:br/>
        <w:br/>
        <w:t>7Then, [just before] the Day of No Fermentation (which is when the Passover was to be sacrificed), 8[Jesus] sent Peter and John ahead of him, saying:</w:t>
        <w:br/>
        <w:br/>
        <w:t xml:space="preserve">  ‘Go and prepare for us to eat the Passover.’</w:t>
        <w:br/>
        <w:br/>
        <w:t>9And when they asked him where he wanted them to prepare it, 10he told them:</w:t>
        <w:br/>
        <w:br/>
        <w:t xml:space="preserve">  ‘{Look!} When you go into the city, you’ll be met by a man who is carrying a clay jar of water. Follow him into the house that he enters.</w:t>
        <w:br/>
        <w:br/>
        <w:t xml:space="preserve">  11‘Then tell the master of the house that the Teacher wants to know where the guest room is where he can eat the Passover with his disciples. 12And he’ll show you a large furnished upstairs room.</w:t>
        <w:br/>
        <w:br/>
        <w:t xml:space="preserve">  ‘Prepare for it there.’</w:t>
        <w:br/>
        <w:br/>
        <w:t>13So they left and found things just as he said; and they prepared for the Passover.</w:t>
        <w:br/>
        <w:br/>
        <w:br/>
        <w:t>14Then when it was time, he reclined at the table with his Apostles, 15and he said to them:</w:t>
        <w:br/>
        <w:br/>
        <w:t xml:space="preserve">  ‘I really wanted to eat this Passover with you before I suffer. 16For I tell you that I won’t eat it again until it’s fulfilled in the Kingdom of God.’</w:t>
        <w:br/>
        <w:br/>
        <w:t>17And at that, he took a cup, gave thanks for it, and said:</w:t>
        <w:br/>
        <w:br/>
        <w:t xml:space="preserve">  ‘Take this and pass it among yourselves...</w:t>
        <w:br/>
        <w:br/>
        <w:t xml:space="preserve">  18‘I tell you that from this point on, I definitely won’t be drinking the fruit of the vine again until after the Kingdom of God has arrived.’</w:t>
        <w:br/>
        <w:br/>
        <w:t>19Then he took a loaf [of bread], gave thanks and broke it, and gave it to them saying:</w:t>
        <w:br/>
        <w:br/>
        <w:t xml:space="preserve">  ‘This is my body, which is being handed over for you. Continue to do this in memory of me.’</w:t>
        <w:br/>
        <w:br/>
        <w:t>20He also did the same thing with the cup after supper. He said:</w:t>
        <w:br/>
        <w:br/>
        <w:t xml:space="preserve">  ‘This cup is the New Sacred Agreement of my blood which is being poured out on your behalf.</w:t>
        <w:br/>
        <w:br/>
        <w:t xml:space="preserve">  21‘But look… The hand of my betrayer is with me here at this table! 22So the Son – who indeed is from among mankind – will be going the way that has been marked out for him… Yet, woe to that man through whom he’s being betrayed!’</w:t>
        <w:br/>
        <w:br/>
        <w:t>23Well at that, they started discussing among themselves which one would possibly do such a thing. 24But then, a friendly dispute also arose between them as to which one of them seemed to be the greatest.</w:t>
        <w:br/>
        <w:br/>
        <w:t>25So [Jesus] said to them:</w:t>
        <w:br/>
        <w:br/>
        <w:t xml:space="preserve">  ‘The kings of the gentiles like to dominate them, and those with power like to be called their benefactors. 26However, you shouldn’t be like that. Rather, the greatest among you should act like the youngest, and the one taking the lead should be the servant of the others.</w:t>
        <w:br/>
        <w:br/>
        <w:t xml:space="preserve">  27‘For, which one is truly the greatest… The one who reclines at the table, or the one who does the serving? Isn’t it the one who reclines at the table? Yet, here among you, I’m the one who’s been serving!</w:t>
        <w:br/>
        <w:br/>
        <w:t xml:space="preserve">  28‘Now, because you’re the ones who stuck with me during my trials, 29I’m giving this appointment to you, as my Father has given the appointment to me, for a Kingdom:</w:t>
        <w:br/>
        <w:br/>
        <w:t xml:space="preserve">  30‘In my Kingdom, you’ll eat and drink at my table, and you’ll sit on thrones, from which you’ll judge the 12 tribes of IsraEl.</w:t>
        <w:br/>
        <w:br/>
        <w:t xml:space="preserve">  31‘But Simon, O Simon... Look! The Opposer has demanded to have you so [he can] sift you like wheat! 32However, I’ve pleaded with [God] on your behalf so that your faith doesn’t give out… And then after you return, you can strengthen your brothers.’</w:t>
        <w:br/>
        <w:br/>
        <w:t>33But [Peter] said to him:</w:t>
        <w:br/>
        <w:br/>
        <w:t xml:space="preserve">  ‘Lord, I’m ready to go with you to prison and even into death!’</w:t>
        <w:br/>
        <w:br/>
        <w:t>34However, [Jesus] said:</w:t>
        <w:br/>
        <w:br/>
        <w:t xml:space="preserve">  ‘I tell you this Peter; a rooster won’t crow today until you’ve denied knowing me three times!’</w:t>
        <w:br/>
        <w:br/>
        <w:t>35Then [Jesus] went on to say this to them:</w:t>
        <w:br/>
        <w:br/>
        <w:t xml:space="preserve">  ‘When I sent you out before without a money bag, or a food pouch, or extra sandals, you didn’t really need anything else, did you?’</w:t>
        <w:br/>
        <w:br/>
        <w:t>And they all replied:</w:t>
        <w:br/>
        <w:br/>
        <w:t xml:space="preserve">  ‘No!’</w:t>
        <w:br/>
        <w:br/>
        <w:t>36But then he gave them this warning… He said:</w:t>
        <w:br/>
        <w:br/>
        <w:t xml:space="preserve">  ‘But now; if you have a money bag, you must carry it along, as well as a pouch for your food. And if you don’t have a sword, you should go sell your coat and buy one.</w:t>
        <w:br/>
        <w:br/>
        <w:t xml:space="preserve">  37‘For I’m telling you that the thing that was written about me must now be fulfilled:</w:t>
        <w:br/>
        <w:br/>
        <w:t xml:space="preserve">    ‘He was counted among the law breakers.’ [Isaiah 53:12]</w:t>
        <w:br/>
        <w:br/>
        <w:t xml:space="preserve">  ‘Yes, this scripture is now going to be fulfilled in me.’</w:t>
        <w:br/>
        <w:br/>
        <w:t>38Then [the Apostles] said:</w:t>
        <w:br/>
        <w:br/>
        <w:t xml:space="preserve">  ‘Look, Lord… Here are two swords!’</w:t>
        <w:br/>
        <w:br/>
        <w:t>And He said to them:</w:t>
        <w:br/>
        <w:br/>
        <w:t xml:space="preserve">  ‘That’s enough.’</w:t>
        <w:br/>
        <w:br/>
        <w:br/>
        <w:br/>
        <w:t>39Then he left, and as was his custom, he went to the Mount of Olives… And the disciples followed along. 40And when he got there, he told them this:</w:t>
        <w:br/>
        <w:br/>
        <w:t xml:space="preserve">  ‘Now, pray that you won’t be tested!’</w:t>
        <w:br/>
        <w:br/>
        <w:t>41And at that, he walked away from them about a stone’s throw, and he bent down and started to pray, saying:</w:t>
        <w:br/>
        <w:br/>
        <w:t xml:space="preserve">  42‘Father, if it’s Your Will, please take this cup away from me… But only if it’s Your will, not mine.’</w:t>
        <w:br/>
        <w:br/>
        <w:t>43Then a messenger from the heavens appeared to him, and this gave him strength. 44Yet, because he was still in agony, he prayed even harder, and his sweat became like drops of blood falling to the ground.</w:t>
        <w:br/>
        <w:br/>
        <w:t>45Well, after he’d finished praying, he got up and returned to the disciples and found them sleeping (because they were all very grieved).</w:t>
        <w:br/>
        <w:br/>
        <w:t>46So he asked them:</w:t>
        <w:br/>
        <w:br/>
        <w:t xml:space="preserve">  ‘Why are you sleeping? Get up and pray that you won’t be tested!’</w:t>
        <w:br/>
        <w:br/>
        <w:t>47But while he was still talking, {Look!} a mob approached with one of the 12 (the one called Judas) in the lead, and he walked right up to Jesus and kissed him!</w:t>
        <w:br/>
        <w:br/>
        <w:t>48Well at that, Jesus said:</w:t>
        <w:br/>
        <w:br/>
        <w:t xml:space="preserve">  ‘Judas, do you betray the Son of Man with a kiss?’</w:t>
        <w:br/>
        <w:br/>
        <w:t>49And when those who were around [Jesus] saw what was about to happen, they asked him:</w:t>
        <w:br/>
        <w:br/>
        <w:t xml:space="preserve">  ‘Lord, shall we fight them off with the swords?’</w:t>
        <w:br/>
        <w:br/>
        <w:t>50Then that’s when one of them struck the High Priest’s slave, taking off his right ear. 51And after that happened, Jesus said:</w:t>
        <w:br/>
        <w:br/>
        <w:t xml:space="preserve">  ‘It has gone far enough!’</w:t>
        <w:br/>
        <w:br/>
        <w:t>Then he touched the [man’s] ear and healed him.</w:t>
        <w:br/>
        <w:br/>
        <w:t>52And thereafter, Jesus asked the Chief Priests, Temple captains, and elders that had come for him:</w:t>
        <w:br/>
        <w:br/>
        <w:t xml:space="preserve">  ‘Are you coming here with swords and clubs [as though I were] some thief?</w:t>
        <w:br/>
        <w:br/>
        <w:t xml:space="preserve">  53‘I was with you in the Temple every day, and you didn’t try to grab me then… However, this is your hour and the power of darkness!’</w:t>
        <w:br/>
        <w:br/>
        <w:br/>
        <w:t>54So they arrested him and led him off to the house of the High Priest, as Peter followed behind at some distance. 55There they lit a fire in the middle of the courtyard, where they all sat down together, and Peter went and sat down among them.</w:t>
        <w:br/>
        <w:br/>
        <w:t>56But then a servant girl noticed [Peter] sitting there in the light of the fire… She looked at him very hard and said:</w:t>
        <w:br/>
        <w:br/>
        <w:t xml:space="preserve">  ‘[This man] was with him also!’</w:t>
        <w:br/>
        <w:br/>
        <w:t>57But [Peter] denied it, saying:</w:t>
        <w:br/>
        <w:br/>
        <w:t xml:space="preserve">  ‘I don’t know him, woman!’</w:t>
        <w:br/>
        <w:br/>
        <w:t>58And a little while later, someone else saw him and said:</w:t>
        <w:br/>
        <w:br/>
        <w:t xml:space="preserve">  ‘You’re also one of them!’</w:t>
        <w:br/>
        <w:br/>
        <w:t>But Peter said:</w:t>
        <w:br/>
        <w:br/>
        <w:t xml:space="preserve">  ‘Man, I am not!’</w:t>
        <w:br/>
        <w:br/>
        <w:t>59Then, after standing around for another hour, someone started insisting, saying:</w:t>
        <w:br/>
        <w:br/>
        <w:t xml:space="preserve">  ‘It’s true; this man was with him, because he’s also a Galilean!’</w:t>
        <w:br/>
        <w:br/>
        <w:t>60But Peter said:</w:t>
        <w:br/>
        <w:br/>
        <w:t xml:space="preserve">  ‘Man, I don’t know what you’re talking about!’</w:t>
        <w:br/>
        <w:br/>
        <w:t>And just as he was speaking, a rooster crowed.</w:t>
        <w:br/>
        <w:br/>
        <w:t>61Then the Lord turned and looked at Peter, and Peter remembered the words that the Lord had said to him:</w:t>
        <w:br/>
        <w:br/>
        <w:t xml:space="preserve">  ‘Before the rooster crows today, you’ll deny knowing me three times.’</w:t>
        <w:br/>
        <w:br/>
        <w:t>62And at that, [Peter] went outside and wept bitterly.</w:t>
        <w:br/>
        <w:br/>
        <w:t>63Well, the men who had taken [Jesus] into custody then started making fun of him, and they [slapped] him 64as they were covering [his head] and shouting:</w:t>
        <w:br/>
        <w:br/>
        <w:t xml:space="preserve">  ‘Now prophesy… Tell us who’s disciplining you!’</w:t>
        <w:br/>
        <w:br/>
        <w:t>65They were also saying all sorts of slanderous things about him.</w:t>
        <w:br/>
        <w:br/>
        <w:br/>
        <w:br/>
        <w:t>66Well, as the day was dawning, the people’s body of elders assembled with the Chief Priests and Scribes, and then they brought [Jesus] before the Jewish High Court, where they said to him:</w:t>
        <w:br/>
        <w:br/>
        <w:t xml:space="preserve">  67‘If you really are the Anointed One, then say so!’</w:t>
        <w:br/>
        <w:br/>
        <w:t>And he replied:</w:t>
        <w:br/>
        <w:br/>
        <w:t xml:space="preserve">  ‘If I told you, you wouldn’t even start to believe it!</w:t>
        <w:br/>
        <w:br/>
        <w:t xml:space="preserve">  68‘Also, if I asked you any questions, you wouldn’t answer at all!</w:t>
        <w:br/>
        <w:br/>
        <w:t xml:space="preserve">  69‘But from now on, the Son of Man will be sitting at the powerful right hand of The God!’</w:t>
        <w:br/>
        <w:br/>
        <w:t>70Well at that, they all asked:</w:t>
        <w:br/>
        <w:br/>
        <w:t xml:space="preserve">  ‘So, are you the Son of The God?’</w:t>
        <w:br/>
        <w:br/>
        <w:t>And he replied:</w:t>
        <w:br/>
        <w:br/>
        <w:t xml:space="preserve">  ‘You’re the ones who are saying I am!’</w:t>
        <w:br/>
        <w:br/>
        <w:t>71And then they said:</w:t>
        <w:br/>
        <w:br/>
        <w:t xml:space="preserve">  ‘So, why do we need any more witnesses, for now we’ve heard it from his own mouth!’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