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9</w:t>
      </w:r>
    </w:p>
    <w:p>
      <w:pPr>
        <w:pStyle w:val="Normal"/>
      </w:pPr>
      <w:r>
        <w:t>1Sometime later, he brought the 12 [disciples] to him and gave them power and authority over the demons and [the power] to cure illnesses! 2Then he sent them off to preach about the Kingdom of God and to do healing.</w:t>
        <w:br/>
        <w:br/>
        <w:t>3He told them:</w:t>
        <w:br/>
        <w:br/>
        <w:t xml:space="preserve">  ‘Don’t carry anything with you… Not a staff, or a food pouch, or bread, or silver, or even two pairs of underwear! 4But, wherever you enter a home, lodge there and go out [to preach].</w:t>
        <w:br/>
        <w:br/>
        <w:t xml:space="preserve">  5‘And wherever people fail to welcome you, just shake the dust off your feet as you’re leaving that city, as a witness against them.’</w:t>
        <w:br/>
        <w:br/>
        <w:t>6So they left and traveled throughout all the villages, declaring the good news and curing people everywhere.</w:t>
        <w:br/>
        <w:br/>
        <w:br/>
        <w:br/>
        <w:t>7Meanwhile, Herod (the district ruler) had heard about everything that was happening, and he was bothered by doubts. You see, some people were saying that [Jesus] was actually John raised from the dead, 8while others were saying that EliJah had appeared, and still others were saying that he was one of the ancient Prophets that had risen.</w:t>
        <w:br/>
        <w:br/>
        <w:t>9But Herod was wondering:</w:t>
        <w:br/>
        <w:br/>
        <w:t xml:space="preserve">  ‘Since I beheaded John, who’s this man whom I’m hearing all this about?’</w:t>
        <w:br/>
        <w:br/>
        <w:t>So he looked for an opportunity to see [Jesus].</w:t>
        <w:br/>
        <w:br/>
        <w:br/>
        <w:br/>
        <w:t>10Well, after the Apostles had returned [from their preaching], they told [Jesus] about all that they’d done. Then he took them along with him to a place where they could be alone, close to a city called BethSaida.</w:t>
        <w:br/>
        <w:br/>
        <w:t>11However, when the crowds learned where he was going, they followed him… But he kindly welcomed them and started speaking to them about the Kingdom of God, as he healed those who needed a cure.</w:t>
        <w:br/>
        <w:br/>
        <w:t>12Well, as the day was drawing to a close, the 12 came to him and said:</w:t>
        <w:br/>
        <w:br/>
        <w:t xml:space="preserve">  ‘You should dismiss the crowd so they can go into the villages and surrounding countryside to find provisions and a place to rest, because this is a very desolate place.’</w:t>
        <w:br/>
        <w:br/>
        <w:t>13But he said:</w:t>
        <w:br/>
        <w:br/>
        <w:t xml:space="preserve">  ‘Why don’t you give them something to eat?’</w:t>
        <w:br/>
        <w:br/>
        <w:t>But they replied:</w:t>
        <w:br/>
        <w:br/>
        <w:t xml:space="preserve">  ‘We don’t have anything… Other than five loaves [of bread] and two fish. Should we go out and buy food for all these people? 14There are about 5,000 of them!’</w:t>
        <w:br/>
        <w:br/>
        <w:t>But he told his disciples:</w:t>
        <w:br/>
        <w:br/>
        <w:t xml:space="preserve">  ‘Have them recline as they do at meals in rows of about 50 each.’</w:t>
        <w:br/>
        <w:br/>
        <w:t>15So [the Apostles] did this, and everyone reclined on the ground.</w:t>
        <w:br/>
        <w:br/>
        <w:t>16Then he took the five [loaves of] bread and the two fish, and after looking up to the heavens, he spoke a blessing over them, broke them up, and gave them to the disciples to set before the crowd.</w:t>
        <w:br/>
        <w:br/>
        <w:t>17Then everyone ate until they were satisfied… And [afterward], they picked up 12 baskets of leftovers!</w:t>
        <w:br/>
        <w:br/>
        <w:br/>
        <w:br/>
        <w:t>18Well later, as he was praying in a quiet spot, his disciples came to him and he asked them:</w:t>
        <w:br/>
        <w:br/>
        <w:t xml:space="preserve">  ‘Who are the crowds saying that I am?’</w:t>
        <w:br/>
        <w:br/>
        <w:t>19And they replied:</w:t>
        <w:br/>
        <w:br/>
        <w:t xml:space="preserve">  ‘Some are saying that you’re John the Immerser, others are saying that you’re EliJah, while others are saying that you’re one of the ancient Prophets who’s been raised [from the dead].’</w:t>
        <w:br/>
        <w:br/>
        <w:t>20Then he asked:</w:t>
        <w:br/>
        <w:br/>
        <w:t xml:space="preserve">  ‘You though... Who do you say I am?’</w:t>
        <w:br/>
        <w:br/>
        <w:t>And Peter replied:</w:t>
        <w:br/>
        <w:br/>
        <w:t xml:space="preserve">  ‘[You’re] God’s Anointed One.’</w:t>
        <w:br/>
        <w:br/>
        <w:t>21And at that, he firmly instructed them not to say this to anyone. 22Then he told them this:</w:t>
        <w:br/>
        <w:br/>
        <w:t xml:space="preserve">  ‘The Son of Man must suffer many things… He will be rejected by the elders, Chief Priests, and Scribes, and he will be killed.</w:t>
        <w:br/>
        <w:br/>
        <w:t xml:space="preserve">  ‘But on the third day, he will wake up.’</w:t>
        <w:br/>
        <w:br/>
        <w:br/>
        <w:t>23And after that, he said this [to all of his followers]:</w:t>
        <w:br/>
        <w:br/>
        <w:t xml:space="preserve">  ‘If you wish to follow me, you must set aside everything else that you want, then pick up your own execution pole every day and walk behind me.</w:t>
        <w:br/>
        <w:br/>
        <w:t xml:space="preserve">  24‘For those who wish to save their lives will lose them,</w:t>
        <w:br/>
        <w:t xml:space="preserve">    While those who lose their lives for my sake will save them.</w:t>
        <w:br/>
        <w:br/>
        <w:t xml:space="preserve">  25‘Indeed, what profit is there for a man who gains the whole world, just to lose it or to be destroyed?</w:t>
        <w:br/>
        <w:br/>
        <w:t xml:space="preserve">  26‘Yet if anyone is ashamed of me and what I’m saying, then the Son of Man will be ashamed of him when he arrives in his glory and in the glory of the Father and His holy messengers.</w:t>
        <w:br/>
        <w:br/>
        <w:t xml:space="preserve">  27‘And I tell you the truth: some [of you who are] standing here won’t even taste death before you’ve seen the Kingdom of God!’</w:t>
        <w:br/>
        <w:br/>
        <w:br/>
        <w:br/>
        <w:t>28Well, just as he said, this is what happened about eight days later:</w:t>
        <w:br/>
        <w:br/>
        <w:t>He’d taken Peter, John, and James up on a mountain to pray... 29And as he was praying, his face changed and his clothes started to glow!</w:t>
        <w:br/>
        <w:br/>
        <w:t>30Then {Look!} two men appeared and started talking to him… It was Moses and EliJah! 31(They could recognize them.) And these men started talking [with Jesus] about his departure that was about to be fulfilled in JeruSalem.</w:t>
        <w:br/>
        <w:br/>
        <w:t>32Until then, Peter and the others had been very sleepy. But when they saw his glory and the two men standing with him, they were suddenly wide-awake! 33And through the separation between them, Peter said to Jesus:</w:t>
        <w:br/>
        <w:br/>
        <w:t xml:space="preserve">  ‘Master, it’s good for us to be here, so let us erect three temporary structures… One for you, one for Moses, and one for EliJah!’</w:t>
        <w:br/>
        <w:br/>
        <w:t>But he really didn’t know what he was saying. 34And just as he said that, a cloud formed and started to cover them... Then [Moses and EliJah] disappeared into the cloud, which frightened [the Apostles].</w:t>
        <w:br/>
        <w:br/>
        <w:t>35And a voice came from the cloud that said:</w:t>
        <w:br/>
        <w:br/>
        <w:t xml:space="preserve">  ‘This is My Son… The one whom I’ve chosen. Listen to him!’</w:t>
        <w:br/>
        <w:br/>
        <w:t>36Well, after they heard the voice, they suddenly saw Jesus standing all by himself! But back then, they didn’t say anything or tell anyone about the things that they saw.</w:t>
        <w:br/>
        <w:br/>
        <w:br/>
        <w:br/>
        <w:t>37Then the next day, as they were descending the mountain, they were met by a huge crowd.</w:t>
        <w:br/>
        <w:br/>
        <w:t>38And {Look!} a man shouted from the crowd:</w:t>
        <w:br/>
        <w:br/>
        <w:t xml:space="preserve">  ‘Teacher! I beg you to take a look at my son, for he’s the only one I have!</w:t>
        <w:br/>
        <w:br/>
        <w:t xml:space="preserve">  39‘Look! A spirit comes over him and he screams... Then it throws him into convulsions and he foams [at the mouth]. And although it stops after that, it leaves him all bruised!</w:t>
        <w:br/>
        <w:br/>
        <w:t xml:space="preserve">  40‘I begged your disciples to throw it out, but they couldn’t do it!’</w:t>
        <w:br/>
        <w:br/>
        <w:t>41So Jesus said:</w:t>
        <w:br/>
        <w:br/>
        <w:t xml:space="preserve">  ‘O faithless and twisted people! How much longer must I stay among you and put up with you?</w:t>
        <w:br/>
        <w:br/>
        <w:t xml:space="preserve">  ‘Bring your son over here!’</w:t>
        <w:br/>
        <w:br/>
        <w:t>42However, just as [the son] was approaching, the demon threw him to the ground and forced him into a violent convulsion. But Jesus scolded the unclean spirit, healed the boy, and gave him back to his father… And everyone was astonished by the majestic power of God.</w:t>
        <w:br/>
        <w:br/>
        <w:t>43Well, his disciples were stunned by all the things that [Jesus] was doing, but then he said to them:</w:t>
        <w:br/>
        <w:br/>
        <w:t xml:space="preserve">  44‘Let these words live in your ears:</w:t>
        <w:br/>
        <w:br/>
        <w:t xml:space="preserve">  ‘The Son of Man is about to be betrayed into the hands of men!’</w:t>
        <w:br/>
        <w:br/>
        <w:t>45However, they still didn’t understand what he was saying. In fact, it was hidden from them so they couldn’t understand, and they were afraid to ask him anything more.</w:t>
        <w:br/>
        <w:br/>
        <w:br/>
        <w:br/>
        <w:t>46But then later, [the Apostles] started wondering which of them would be the greatest. 47And because Jesus knew what they were thinking in their hearts, he took a little boy and sat him down next to him, 48then he said:</w:t>
        <w:br/>
        <w:br/>
        <w:t xml:space="preserve">  ‘Whoever welcomes this young child in my name, welcomes me. And whoever welcomes me, welcomes the One who sent me.</w:t>
        <w:br/>
        <w:br/>
        <w:t xml:space="preserve">  ‘Therefore, the one who acts as the least one among you will be the greatest.’</w:t>
        <w:br/>
        <w:br/>
        <w:t>49In reply, John said:</w:t>
        <w:br/>
        <w:br/>
        <w:t xml:space="preserve">  ‘Master, we saw a man casting out demons by using your name and we tried to stop him, because he isn’t one of us!’</w:t>
        <w:br/>
        <w:br/>
        <w:t>50But Jesus said to him:</w:t>
        <w:br/>
        <w:br/>
        <w:t xml:space="preserve">  ‘Don’t try to stop him, because those who aren’t against you, are for you!’</w:t>
        <w:br/>
        <w:br/>
        <w:br/>
        <w:br/>
        <w:t>51Now, since the number of days before he was going to be lifted up were about to run out, Jesus became firm in his resolve to go up to JeruSalem. 52So he sent messengers ahead of him, and they entered a Samaritan village in order to prepare [for his arrival].</w:t>
        <w:br/>
        <w:br/>
        <w:t>53However, [the people there told them] that he wasn’t welcome if he was headed towards JeruSalem! 54And when the Disciples James and John [heard about] this, they asked Jesus:</w:t>
        <w:br/>
        <w:br/>
        <w:t xml:space="preserve">  ‘Lord, do you want us to call fire down from the sky to wipe them out?’</w:t>
        <w:br/>
        <w:br/>
        <w:t>55But he turned and scolded them, and said, You don’t know what kind of spirit you are. 56For the Son of man didn’t come to destroy men’s lives, but to save them. [spurious words] and they traveled on to another village.</w:t>
        <w:br/>
        <w:br/>
        <w:br/>
        <w:t>57Well, as they were traveling along the road, someone said to [Jesus]:</w:t>
        <w:br/>
        <w:br/>
        <w:t xml:space="preserve">  ‘Lord, I’ll follow you wherever you go!’</w:t>
        <w:br/>
        <w:br/>
        <w:t>58And Jesus told him:</w:t>
        <w:br/>
        <w:br/>
        <w:t xml:space="preserve">  ‘Foxes have burrows, and [birds] in the skies have nests, but the Son of Man has nowhere to lay his head.’</w:t>
        <w:br/>
        <w:br/>
        <w:t>59Well after that, he invited someone else to become his follower. But the man replied:</w:t>
        <w:br/>
        <w:br/>
        <w:t xml:space="preserve">  ‘First let me go and bury my father.’</w:t>
        <w:br/>
        <w:br/>
        <w:t>60And [Jesus] told him:</w:t>
        <w:br/>
        <w:br/>
        <w:t xml:space="preserve">  ‘Let the dead bury their own dead! You should go out and preach about the Kingdom of God!’</w:t>
        <w:br/>
        <w:br/>
        <w:t>61Then another one came up and said:</w:t>
        <w:br/>
        <w:br/>
        <w:t xml:space="preserve">  ‘I’ll follow you Lord… But first let me say goodbye to those in my home.’</w:t>
        <w:br/>
        <w:br/>
        <w:t>62However, Jesus told him:</w:t>
        <w:br/>
        <w:br/>
        <w:t xml:space="preserve">  ‘No one who looks back after he puts his hands to a plow is well suited for the Kingdom of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