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Joshua</w:t>
      </w:r>
    </w:p>
    <w:p>
      <w:pPr>
        <w:pStyle w:val="Heading2"/>
      </w:pPr>
      <w:r>
        <w:t>Chapter 18</w:t>
      </w:r>
    </w:p>
    <w:p>
      <w:pPr>
        <w:pStyle w:val="Normal"/>
      </w:pPr>
      <w:r>
        <w:t>1Well, the entire gathering of the children of IsraEl assembled at ShiLoh, and there they set up the Tent of Proofs (since they’d already conquered that land)… 2And the sons of IsraEl that hadn’t received their inheritance yet (7 tribes), stayed there.</w:t>
        <w:br/>
        <w:br/>
        <w:t>3Then JoShua asked the sons of IsraEl:</w:t>
        <w:br/>
        <w:br/>
        <w:t xml:space="preserve">  ‘How much longer are you going to hold back from inheriting the land that our God Jehovah has given to you?</w:t>
        <w:br/>
        <w:br/>
        <w:t xml:space="preserve">  4‘Now, appoint three men from each tribe and have them travel throughout the land. Then come and describe it to me so it can be properly divided.’</w:t>
        <w:br/>
        <w:br/>
        <w:t>5And thereafter, they came to him and he [arranged for them to] divide it into 7 sections.</w:t>
        <w:br/>
        <w:br/>
        <w:t>For he said:</w:t>
        <w:br/>
        <w:br/>
        <w:t xml:space="preserve">  ‘Judah’s borders to the south will stand, as will [the land of] the sons of JoSeph to the north. 6But now you must divide the [rest of] the land into 7 parts and then bring the descriptions here to me, so I can parcel them out in a lottery before Jehovah our God.</w:t>
        <w:br/>
        <w:br/>
        <w:t xml:space="preserve">  7‘However, the sons of Levi won’t receive a share among you; for the Priesthood of Jehovah is their portion.</w:t>
        <w:br/>
        <w:br/>
        <w:t xml:space="preserve">  ‘Also, Gad, ReuBen, and the half tribe of ManasSeh have already received their inheritance east of the JorDan, which was given to them by Jehovah’s servant Moses.’</w:t>
        <w:br/>
        <w:br/>
        <w:t>8Then as the men got up to leave, JoShua gave these orders to those who were to explore the land:</w:t>
        <w:br/>
        <w:br/>
        <w:t xml:space="preserve">  ‘Go and survey the land, then come to me and I’ll divide it in a lottery here in ShiLoh, before Jehovah.’</w:t>
        <w:br/>
        <w:br/>
        <w:t>9So they went and explored the land. And after examining it, they divided it into 7 parts by cities, and [they drew a map], which they brought back to JoShua. 10Then JoShua threw lots for them before Jehovah there at ShiLoh.</w:t>
        <w:br/>
        <w:br/>
        <w:br/>
        <w:t>[Editor note: Now follows long geographic descriptions of the tribal borders. The narrative resumes at Joshua 19:47.]</w:t>
        <w:br/>
        <w:br/>
        <w:br/>
        <w:t>11It was the tribe of BenJamin and their families that came first, and the borders they received were between the children of Judah and the children of JoSeph[, that is, Ephraim and ManasSeh].</w:t>
        <w:br/>
        <w:br/>
        <w:t>12Their borders to the east went up the JorDan behind JeriCho, northward to the mountains in the west, and to BethOn of MabDara.</w:t>
        <w:br/>
        <w:br/>
        <w:t>13It runs around the south side of Luz (BethEl), and down to MaAtarob-Orech into the hill country that’s south of Lower BethOron.</w:t>
        <w:br/>
        <w:br/>
        <w:t>14Then it proceeds to the part that faces the sea, south of the mountain in front of BethOron, and ends at KariAth-BaAl (KiriAth JaiRim), a city of the children of Judah. This was their boundary on the west.</w:t>
        <w:br/>
        <w:br/>
        <w:t>15On the south side, it runs from the border of KiriAth-BaAl across to Gasin, and to the Spring of NaphTho.</w:t>
        <w:br/>
        <w:br/>
        <w:t>16Then it runs in front of the forest of SonNam (which is east of Emec-RaphaIn) in the north, and comes down to the EnNa Valley behind JebuSai; Then it runs south to the Spring of RogEl 17and over to the Spring of BethSamys.</w:t>
        <w:br/>
        <w:br/>
        <w:t>18From there, it goes in front of GalilOth by way of AiThamin, then down to the stone of BaeOn (of the sons of ReuBen), where it passes behind the north side of BethAraba to the sea in the north.</w:t>
        <w:br/>
        <w:br/>
        <w:t>19These borders end at the creek of the Dead Sea and run north along the JorDan (which is their southern border)… 20So the JorDan is their boundary on the east.</w:t>
        <w:br/>
        <w:br/>
        <w:t>This is the inheritance of the children of BenJamin and their families, and these are their borders.</w:t>
        <w:br/>
        <w:br/>
        <w:br/>
        <w:t>21The cities of the children of BenJamin and their families are:</w:t>
        <w:br/>
        <w:br/>
        <w:t xml:space="preserve">  • JeriCho,</w:t>
        <w:br/>
        <w:t xml:space="preserve">  • BethAgaeo,</w:t>
        <w:br/>
        <w:t xml:space="preserve">  • the AmeCasis,</w:t>
        <w:br/>
        <w:t xml:space="preserve">  • 22BethAbara,</w:t>
        <w:br/>
        <w:t xml:space="preserve">  • Sara,</w:t>
        <w:br/>
        <w:t xml:space="preserve">  • BesAna,</w:t>
        <w:br/>
        <w:t xml:space="preserve">  • 23AiEin,</w:t>
        <w:br/>
        <w:t xml:space="preserve">  • Phara,</w:t>
        <w:br/>
        <w:t xml:space="preserve">  • EphRatha,</w:t>
        <w:br/>
        <w:t xml:space="preserve">  • 24CarApha,</w:t>
        <w:br/>
        <w:t xml:space="preserve">  • Cephira, and </w:t>
        <w:br/>
        <w:t xml:space="preserve">  • Moni.</w:t>
        <w:br/>
        <w:br/>
        <w:t>[A total of] 12 cities and their villages.</w:t>
        <w:br/>
        <w:br/>
        <w:br/>
        <w:t>25[Also:]</w:t>
        <w:br/>
        <w:br/>
        <w:t xml:space="preserve">  • GibeOn,</w:t>
        <w:br/>
        <w:t xml:space="preserve">  • Rama,</w:t>
        <w:br/>
        <w:t xml:space="preserve">  • BeerOtha,</w:t>
        <w:br/>
        <w:t xml:space="preserve">  • 26MasSema,</w:t>
        <w:br/>
        <w:t xml:space="preserve">  • Miron,</w:t>
        <w:br/>
        <w:t xml:space="preserve">  • Amoke,</w:t>
        <w:br/>
        <w:t xml:space="preserve">  • 27Phira,</w:t>
        <w:br/>
        <w:t xml:space="preserve">  • Caphan,</w:t>
        <w:br/>
        <w:t xml:space="preserve">  • Nacan,</w:t>
        <w:br/>
        <w:t xml:space="preserve">  • Selecan,</w:t>
        <w:br/>
        <w:t xml:space="preserve">  • ThareEla,</w:t>
        <w:br/>
        <w:t xml:space="preserve">  • 28Jebus (JeruSalem), and </w:t>
        <w:br/>
        <w:t xml:space="preserve">  • GabaOth JaiRim.</w:t>
        <w:br/>
        <w:br/>
        <w:t>[A total of] 13 cities and their villages.</w:t>
        <w:br/>
        <w:br/>
        <w:t>This is the inheritance of the sons of BenJamin and their families.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