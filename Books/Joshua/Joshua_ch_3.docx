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3</w:t>
      </w:r>
    </w:p>
    <w:p>
      <w:pPr>
        <w:pStyle w:val="Normal"/>
      </w:pPr>
      <w:r>
        <w:t>1Well, JoShua got up early the next morning, and thereafter, [the whole camp] left SatTin. Then when they reached the JorDan, they stayed there [until it was time to] cross.</w:t>
        <w:br/>
        <w:br/>
        <w:t>2And [for the next] three days, the scribes went throughout the entire camp 3telling the people that as soon as they saw the Levite Priests bearing Jehovah God’s Chest of the Sacred Agreement, they were to follow behind it…</w:t>
        <w:br/>
        <w:br/>
        <w:t>4But at a distance of as much as 3,000 feet (914m), because they weren’t to get near it. And that’s when everyone started to realize that things weren’t going to be the same as they’d been in the past.</w:t>
        <w:br/>
        <w:br/>
        <w:t>5Thereafter, JoShua said to the people:</w:t>
        <w:br/>
        <w:br/>
        <w:t xml:space="preserve">  ‘Now, make yourselves holy, because tomorrow Jehovah will perform a miracle among you!’</w:t>
        <w:br/>
        <w:br/>
        <w:t>6And [on the next day], JoShua told the Priests to pick up Jehovah’s Chest of the Sacred Agreement and lead the people onward. So, the Priests picked it up and walked ahead of the people.</w:t>
        <w:br/>
        <w:br/>
        <w:t>7Then Jehovah said to JoShua:</w:t>
        <w:br/>
        <w:br/>
        <w:t xml:space="preserve">  ‘Today I’m going to start [raising your prestige] before all the children of IsraEl, so they’ll know that I’m with you, just as I was with Moses... 8Therefore, tell the Priests who are carrying the Chest of the Sacred Agreement that as soon as they get to the edge of the water, it’ll part! And then they are to go down and stand still in the middle of the JorDan.’</w:t>
        <w:br/>
        <w:br/>
        <w:t>9So JoShua gathered the children of IsraEl and said:</w:t>
        <w:br/>
        <w:br/>
        <w:t xml:space="preserve">  ‘Come here and listen to the words of our God Jehovah, 10for this is how you’ll know that the living God is among you and that He will destroy the for this is how you’ll know that the living God is among you and that He will destroy the &lt;span class="placename"&gt;CanaAnitesfor this is how you’ll know that the living God is among you and that He will destroy the &lt;span class="placename"&gt;CanaAnites&lt;/span&gt;, for this is how you’ll know that the living God is among you and that He will destroy the &lt;span class="placename"&gt;CanaAnites&lt;/span&gt;, &lt;span class="placename"&gt;Hittitesfor this is how you’ll know that the living God is among you and that He will destroy the &lt;span class="placename"&gt;CanaAnites&lt;/span&gt;, &lt;span class="placename"&gt;Hittites&lt;/span&gt;, for this is how you’ll know that the living God is among you and that He will destroy the &lt;span class="placename"&gt;CanaAnites&lt;/span&gt;, &lt;span class="placename"&gt;Hittites&lt;/span&gt;, &lt;span class="placename"&gt;Pherezitesfor this is how you’ll know that the living God is among you and that He will destroy the &lt;span class="placename"&gt;CanaAnites&lt;/span&gt;, &lt;span class="placename"&gt;Hittites&lt;/span&gt;, &lt;span class="placename"&gt;Pherezites&lt;/span&gt;, for this is how you’ll know that the living God is among you and that He will destroy the &lt;span class="placename"&gt;CanaAnites&lt;/span&gt;, &lt;span class="placename"&gt;Hittites&lt;/span&gt;, &lt;span class="placename"&gt;Pherezites&lt;/span&gt;, &lt;span class="placename"&gt;Evitesfor this is how you’ll know that the living God is among you and that He will destroy the &lt;span class="placename"&gt;CanaAnites&lt;/span&gt;, &lt;span class="placename"&gt;Hittites&lt;/span&gt;, &lt;span class="placename"&gt;Pherezites&lt;/span&gt;, &lt;span class="placename"&gt;Evites&lt;/span&gt;, for this is how you’ll know that the living God is among you and that He will destroy the &lt;span class="placename"&gt;CanaAnites&lt;/span&gt;, &lt;span class="placename"&gt;Hittites&lt;/span&gt;, &lt;span class="placename"&gt;Pherezites&lt;/span&gt;, &lt;span class="placename"&gt;Evites&lt;/span&gt;, &lt;span class="placename"&gt;Amoritesfor this is how you’ll know that the living God is among you and that He will destroy the &lt;span class="placename"&gt;CanaAnites&lt;/span&gt;, &lt;span class="placename"&gt;Hittites&lt;/span&gt;, &lt;span class="placename"&gt;Pherezites&lt;/span&gt;, &lt;span class="placename"&gt;Evites&lt;/span&gt;, &lt;span class="placename"&gt;Amorites&lt;/span&gt;, for this is how you’ll know that the living God is among you and that He will destroy the &lt;span class="placename"&gt;CanaAnites&lt;/span&gt;, &lt;span class="placename"&gt;Hittites&lt;/span&gt;, &lt;span class="placename"&gt;Pherezites&lt;/span&gt;, &lt;span class="placename"&gt;Evites&lt;/span&gt;, &lt;span class="placename"&gt;Amorites&lt;/span&gt;, &lt;span class="placename"&gt;Gergesitesfor this is how you’ll know that the living God is among you and that He will destroy the &lt;span class="placename"&gt;CanaAnites&lt;/span&gt;, &lt;span class="placename"&gt;Hittites&lt;/span&gt;, &lt;span class="placename"&gt;Pherezites&lt;/span&gt;, &lt;span class="placename"&gt;Evites&lt;/span&gt;, &lt;span class="placename"&gt;Amorites&lt;/span&gt;, &lt;span class="placename"&gt;Gergesites&lt;/span&gt;, and the for this is how you’ll know that the living God is among you and that He will destroy the &lt;span class="placename"&gt;CanaAnites&lt;/span&gt;, &lt;span class="placename"&gt;Hittites&lt;/span&gt;, &lt;span class="placename"&gt;Pherezites&lt;/span&gt;, &lt;span class="placename"&gt;Evites&lt;/span&gt;, &lt;span class="placename"&gt;Amorites&lt;/span&gt;, &lt;span class="placename"&gt;Gergesites&lt;/span&gt;, and the &lt;span class="placename"&gt;Jebusitesfor this is how you’ll know that the living God is among you and that He will destroy the &lt;span class="placename"&gt;CanaAnites&lt;/span&gt;, &lt;span class="placename"&gt;Hittites&lt;/span&gt;, &lt;span class="placename"&gt;Pherezites&lt;/span&gt;, &lt;span class="placename"&gt;Evites&lt;/span&gt;, &lt;span class="placename"&gt;Amorites&lt;/span&gt;, &lt;span class="placename"&gt;Gergesites&lt;/span&gt;, and the &lt;span class="placename"&gt;Jebusites&lt;/span&gt; ahead of you:</w:t>
        <w:br/>
        <w:br/>
        <w:t xml:space="preserve">  11‘Watch what happens when the Chest of the Sacred Agreement of the Lord of the whole earth [is being carried] into the JorDan!</w:t>
        <w:br/>
        <w:br/>
        <w:t xml:space="preserve">  12‘You must choose 12 men, one from each of your tribes, 13and these will [serve as witnesses] to the fact that when the feet of the Priests that are carrying the Chest of the Sacred Agreement [step into] the JorDan, the water will [move away], and that which is pouring down from higher up will stop flowing.’</w:t>
        <w:br/>
        <w:br/>
        <w:t>14So then, the people packed up their tents to cross over the JorDan, as the Priests walked ahead of them carrying the Chest of Jehovah’s Sacred Agreement... 15And when the feet of the Priests who were carrying the Chest entered the JorDan, the water parted – even though it was harvest time and the river was at flood stage!</w:t>
        <w:br/>
        <w:br/>
        <w:t>16The water that was flowing down from higher up stopped in a solid wall – backing up all the way to the region of The water that was flowing down from higher up stopped in a solid wall – backing up all the way to the region of &lt;span class="placename"&gt;KiriAth JaiRimThe water that was flowing down from higher up stopped in a solid wall – backing up all the way to the region of &lt;span class="placename"&gt;KiriAth JaiRim&lt;/span&gt;, and the water that flowed down to the Salt Sea dried up!</w:t>
        <w:br/>
        <w:br/>
        <w:t>So, there the people were, standing across from JeriCho.</w:t>
        <w:br/>
        <w:br/>
        <w:t>17Then the Priests who were carrying the Chest continued on and they stopped in the middle of the JorDan and just stood there until all the children of IsraEl had passed through it on dry ground.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