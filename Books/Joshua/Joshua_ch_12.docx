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Joshua</w:t>
      </w:r>
    </w:p>
    <w:p>
      <w:pPr>
        <w:pStyle w:val="Heading2"/>
      </w:pPr>
      <w:r>
        <w:t>Chapter 12</w:t>
      </w:r>
    </w:p>
    <w:p>
      <w:pPr>
        <w:pStyle w:val="Normal"/>
      </w:pPr>
      <w:r>
        <w:t>[Editor note: Now begins a series of lists of conquered kings, cities, and the geographic borders of the 2½ tribes east of the JorDan. The narrative resumes at Joshua 14:1]</w:t>
        <w:br/>
        <w:br/>
        <w:br/>
        <w:br/>
        <w:t>1These are the kings in that land whom the children of IsraEl killed and whose land they inherited [on the east side] of the [on the east side] of the &lt;span class="placename"&gt;JorDan[on the east side] of the &lt;span class="placename"&gt;JorDan&lt;/span&gt;, which ran from the , which ran from the &lt;span class="placename"&gt;Arnon Valley, which ran from the &lt;span class="placename"&gt;Arnon Valley&lt;/span&gt; to , which ran from the &lt;span class="placename"&gt;Arnon Valley&lt;/span&gt; to &lt;span class="placename"&gt;Mount HerMon, which ran from the &lt;span class="placename"&gt;Arnon Valley&lt;/span&gt; to &lt;span class="placename"&gt;Mount HerMon&lt;/span&gt;, and all the land of the Araba in the east:</w:t>
        <w:br/>
        <w:br/>
        <w:t>2SeOn, the king of the SeOn, the king of the &lt;span class="placename"&gt;AmoritesSeOn, the king of the &lt;span class="placename"&gt;Amorites&lt;/span&gt;.</w:t>
        <w:br/>
        <w:br/>
        <w:t xml:space="preserve">  He lived in   He lived in &lt;span class="placename"&gt;Hesh-EbonEh  He lived in &lt;span class="placename"&gt;Hesh-EbonEh&lt;/span&gt; and ruled [over the area] from   He lived in &lt;span class="placename"&gt;Hesh-EbonEh&lt;/span&gt; and ruled [over the area] from &lt;span class="placename"&gt;the Arnon  He lived in &lt;span class="placename"&gt;Hesh-EbonEh&lt;/span&gt; and ruled [over the area] from &lt;span class="placename"&gt;the Arnon&lt;/span&gt; (which is on the side of the valley) and half of   He lived in &lt;span class="placename"&gt;Hesh-EbonEh&lt;/span&gt; and ruled [over the area] from &lt;span class="placename"&gt;the Arnon&lt;/span&gt; (which is on the side of the valley) and half of &lt;span class="placename"&gt;GileAd  He lived in &lt;span class="placename"&gt;Hesh-EbonEh&lt;/span&gt; and ruled [over the area] from &lt;span class="placename"&gt;the Arnon&lt;/span&gt; (which is on the side of the valley) and half of &lt;span class="placename"&gt;GileAd&lt;/span&gt; as far as   He lived in &lt;span class="placename"&gt;Hesh-EbonEh&lt;/span&gt; and ruled [over the area] from &lt;span class="placename"&gt;the Arnon&lt;/span&gt; (which is on the side of the valley) and half of &lt;span class="placename"&gt;GileAd&lt;/span&gt; as far as &lt;span class="placename"&gt;the JaBoc  He lived in &lt;span class="placename"&gt;Hesh-EbonEh&lt;/span&gt; and ruled [over the area] from &lt;span class="placename"&gt;the Arnon&lt;/span&gt; (which is on the side of the valley) and half of &lt;span class="placename"&gt;GileAd&lt;/span&gt; as far as &lt;span class="placename"&gt;the JaBoc&lt;/span&gt;, to the borders of the children of   He lived in &lt;span class="placename"&gt;Hesh-EbonEh&lt;/span&gt; and ruled [over the area] from &lt;span class="placename"&gt;the Arnon&lt;/span&gt; (which is on the side of the valley) and half of &lt;span class="placename"&gt;GileAd&lt;/span&gt; as far as &lt;span class="placename"&gt;the JaBoc&lt;/span&gt;, to the borders of the children of &lt;span class="placename"&gt;AmMon  He lived in &lt;span class="placename"&gt;Hesh-EbonEh&lt;/span&gt; and ruled [over the area] from &lt;span class="placename"&gt;the Arnon&lt;/span&gt; (which is on the side of the valley) and half of &lt;span class="placename"&gt;GileAd&lt;/span&gt; as far as &lt;span class="placename"&gt;the JaBoc&lt;/span&gt;, to the borders of the children of &lt;span class="placename"&gt;AmMon&lt;/span&gt; 3and the and the &lt;span class="placename"&gt;Arabaand the &lt;span class="placename"&gt;Araba&lt;/span&gt;, up to the and the &lt;span class="placename"&gt;Araba&lt;/span&gt;, up to the &lt;span class="placename"&gt;Sea of [Galilee]and the &lt;span class="placename"&gt;Araba&lt;/span&gt;, up to the &lt;span class="placename"&gt;Sea of [Galilee]&lt;/span&gt;, then down to the and the &lt;span class="placename"&gt;Araba&lt;/span&gt;, up to the &lt;span class="placename"&gt;Sea of [Galilee]&lt;/span&gt;, then down to the &lt;span class="placename"&gt;[Dead] Seaand the &lt;span class="placename"&gt;Araba&lt;/span&gt;, up to the &lt;span class="placename"&gt;Sea of [Galilee]&lt;/span&gt;, then down to the &lt;span class="placename"&gt;[Dead] Sea&lt;/span&gt; and along the road to and the &lt;span class="placename"&gt;Araba&lt;/span&gt;, up to the &lt;span class="placename"&gt;Sea of [Galilee]&lt;/span&gt;, then down to the &lt;span class="placename"&gt;[Dead] Sea&lt;/span&gt; and along the road to &lt;span class="placename"&gt;AsimOthand the &lt;span class="placename"&gt;Araba&lt;/span&gt;, up to the &lt;span class="placename"&gt;Sea of [Galilee]&lt;/span&gt;, then down to the &lt;span class="placename"&gt;[Dead] Sea&lt;/span&gt; and along the road to &lt;span class="placename"&gt;AsimOth&lt;/span&gt;, from and the &lt;span class="placename"&gt;Araba&lt;/span&gt;, up to the &lt;span class="placename"&gt;Sea of [Galilee]&lt;/span&gt;, then down to the &lt;span class="placename"&gt;[Dead] Sea&lt;/span&gt; and along the road to &lt;span class="placename"&gt;AsimOth&lt;/span&gt;, from &lt;span class="placename"&gt;ThaEmanand the &lt;span class="placename"&gt;Araba&lt;/span&gt;, up to the &lt;span class="placename"&gt;Sea of [Galilee]&lt;/span&gt;, then down to the &lt;span class="placename"&gt;[Dead] Sea&lt;/span&gt; and along the road to &lt;span class="placename"&gt;AsimOth&lt;/span&gt;, from &lt;span class="placename"&gt;ThaEman&lt;/span&gt; to and the &lt;span class="placename"&gt;Araba&lt;/span&gt;, up to the &lt;span class="placename"&gt;Sea of [Galilee]&lt;/span&gt;, then down to the &lt;span class="placename"&gt;[Dead] Sea&lt;/span&gt; and along the road to &lt;span class="placename"&gt;AsimOth&lt;/span&gt;, from &lt;span class="placename"&gt;ThaEman&lt;/span&gt; to &lt;span class="placename"&gt;AsedOth Phasgaand the &lt;span class="placename"&gt;Araba&lt;/span&gt;, up to the &lt;span class="placename"&gt;Sea of [Galilee]&lt;/span&gt;, then down to the &lt;span class="placename"&gt;[Dead] Sea&lt;/span&gt; and along the road to &lt;span class="placename"&gt;AsimOth&lt;/span&gt;, from &lt;span class="placename"&gt;ThaEman&lt;/span&gt; to &lt;span class="placename"&gt;AsedOth Phasga&lt;/span&gt;.</w:t>
        <w:br/>
        <w:br/>
        <w:t>4Og, the king of Og, the king of &lt;span class="placename"&gt;BaShanOg, the king of &lt;span class="placename"&gt;BaShan&lt;/span&gt;.</w:t>
        <w:br/>
        <w:br/>
        <w:t xml:space="preserve">  He lived in AstarOth near EdraIn, which was [inhabited by] giants.</w:t>
        <w:br/>
        <w:br/>
        <w:t xml:space="preserve">  5He ruled over all the land of He ruled over all the land of &lt;span class="placename"&gt;BaShanHe ruled over all the land of &lt;span class="placename"&gt;BaShan&lt;/span&gt; from He ruled over all the land of &lt;span class="placename"&gt;BaShan&lt;/span&gt; from &lt;span class="placename"&gt;Mount HerMonHe ruled over all the land of &lt;span class="placename"&gt;BaShan&lt;/span&gt; from &lt;span class="placename"&gt;Mount HerMon&lt;/span&gt; and He ruled over all the land of &lt;span class="placename"&gt;BaShan&lt;/span&gt; from &lt;span class="placename"&gt;Mount HerMon&lt;/span&gt; and &lt;span class="placename"&gt;SecChaiHe ruled over all the land of &lt;span class="placename"&gt;BaShan&lt;/span&gt; from &lt;span class="placename"&gt;Mount HerMon&lt;/span&gt; and &lt;span class="placename"&gt;SecChai&lt;/span&gt; to the borders of He ruled over all the land of &lt;span class="placename"&gt;BaShan&lt;/span&gt; from &lt;span class="placename"&gt;Mount HerMon&lt;/span&gt; and &lt;span class="placename"&gt;SecChai&lt;/span&gt; to the borders of &lt;span class="placename"&gt;GerGesiHe ruled over all the land of &lt;span class="placename"&gt;BaShan&lt;/span&gt; from &lt;span class="placename"&gt;Mount HerMon&lt;/span&gt; and &lt;span class="placename"&gt;SecChai&lt;/span&gt; to the borders of &lt;span class="placename"&gt;GerGesi&lt;/span&gt;, He ruled over all the land of &lt;span class="placename"&gt;BaShan&lt;/span&gt; from &lt;span class="placename"&gt;Mount HerMon&lt;/span&gt; and &lt;span class="placename"&gt;SecChai&lt;/span&gt; to the borders of &lt;span class="placename"&gt;GerGesi&lt;/span&gt;, &lt;span class="placename"&gt;MachiHe ruled over all the land of &lt;span class="placename"&gt;BaShan&lt;/span&gt; from &lt;span class="placename"&gt;Mount HerMon&lt;/span&gt; and &lt;span class="placename"&gt;SecChai&lt;/span&gt; to the borders of &lt;span class="placename"&gt;GerGesi&lt;/span&gt;, &lt;span class="placename"&gt;Machi&lt;/span&gt;, and half of He ruled over all the land of &lt;span class="placename"&gt;BaShan&lt;/span&gt; from &lt;span class="placename"&gt;Mount HerMon&lt;/span&gt; and &lt;span class="placename"&gt;SecChai&lt;/span&gt; to the borders of &lt;span class="placename"&gt;GerGesi&lt;/span&gt;, &lt;span class="placename"&gt;Machi&lt;/span&gt;, and half of &lt;span class="placename"&gt;GileAdHe ruled over all the land of &lt;span class="placename"&gt;BaShan&lt;/span&gt; from &lt;span class="placename"&gt;Mount HerMon&lt;/span&gt; and &lt;span class="placename"&gt;SecChai&lt;/span&gt; to the borders of &lt;span class="placename"&gt;GerGesi&lt;/span&gt;, &lt;span class="placename"&gt;Machi&lt;/span&gt;, and half of &lt;span class="placename"&gt;GileAd&lt;/span&gt;, up to the borders of He ruled over all the land of &lt;span class="placename"&gt;BaShan&lt;/span&gt; from &lt;span class="placename"&gt;Mount HerMon&lt;/span&gt; and &lt;span class="placename"&gt;SecChai&lt;/span&gt; to the borders of &lt;span class="placename"&gt;GerGesi&lt;/span&gt;, &lt;span class="placename"&gt;Machi&lt;/span&gt;, and half of &lt;span class="placename"&gt;GileAd&lt;/span&gt;, up to the borders of &lt;span class="placename"&gt;SeOnHe ruled over all the land of &lt;span class="placename"&gt;BaShan&lt;/span&gt; from &lt;span class="placename"&gt;Mount HerMon&lt;/span&gt; and &lt;span class="placename"&gt;SecChai&lt;/span&gt; to the borders of &lt;span class="placename"&gt;GerGesi&lt;/span&gt;, &lt;span class="placename"&gt;Machi&lt;/span&gt;, and half of &lt;span class="placename"&gt;GileAd&lt;/span&gt;, up to the borders of &lt;span class="placename"&gt;SeOn&lt;/span&gt;, the king of He ruled over all the land of &lt;span class="placename"&gt;BaShan&lt;/span&gt; from &lt;span class="placename"&gt;Mount HerMon&lt;/span&gt; and &lt;span class="placename"&gt;SecChai&lt;/span&gt; to the borders of &lt;span class="placename"&gt;GerGesi&lt;/span&gt;, &lt;span class="placename"&gt;Machi&lt;/span&gt;, and half of &lt;span class="placename"&gt;GileAd&lt;/span&gt;, up to the borders of &lt;span class="placename"&gt;SeOn&lt;/span&gt;, the king of &lt;span class="placename"&gt;Hesh-EbonEhHe ruled over all the land of &lt;span class="placename"&gt;BaShan&lt;/span&gt; from &lt;span class="placename"&gt;Mount HerMon&lt;/span&gt; and &lt;span class="placename"&gt;SecChai&lt;/span&gt; to the borders of &lt;span class="placename"&gt;GerGesi&lt;/span&gt;, &lt;span class="placename"&gt;Machi&lt;/span&gt;, and half of &lt;span class="placename"&gt;GileAd&lt;/span&gt;, up to the borders of &lt;span class="placename"&gt;SeOn&lt;/span&gt;, the king of &lt;span class="placename"&gt;Hesh-EbonEh&lt;/span&gt;.</w:t>
        <w:br/>
        <w:br/>
        <w:t>6They were the ones whom Moses (the servant of Jehovah) and the children of IsraEl had struck down, and whose [land] Moses gave as an inheritance to ReuBen, Gad, and the half tribe of ManasSeh.</w:t>
        <w:br/>
        <w:br/>
        <w:br/>
        <w:t>7These are the kings of the These are the kings of the &lt;span class="placename"&gt;AmoritesThese are the kings of the &lt;span class="placename"&gt;Amorites&lt;/span&gt; whom JoShua and the children of IsraEl killed [on the west side of] the JorDan along the  along the &lt;span class="placename"&gt;[MediTerranean] Sea along the &lt;span class="placename"&gt;[MediTerranean] Sea&lt;/span&gt;, from the plains of  along the &lt;span class="placename"&gt;[MediTerranean] Sea&lt;/span&gt;, from the plains of &lt;span class="placename"&gt;Lebanon along the &lt;span class="placename"&gt;[MediTerranean] Sea&lt;/span&gt;, from the plains of &lt;span class="placename"&gt;Lebanon&lt;/span&gt; to  along the &lt;span class="placename"&gt;[MediTerranean] Sea&lt;/span&gt;, from the plains of &lt;span class="placename"&gt;Lebanon&lt;/span&gt; to &lt;span class="placename"&gt;Mount ChelCha along the &lt;span class="placename"&gt;[MediTerranean] Sea&lt;/span&gt;, from the plains of &lt;span class="placename"&gt;Lebanon&lt;/span&gt; to &lt;span class="placename"&gt;Mount ChelCha&lt;/span&gt; and along the road to  along the &lt;span class="placename"&gt;[MediTerranean] Sea&lt;/span&gt;, from the plains of &lt;span class="placename"&gt;Lebanon&lt;/span&gt; to &lt;span class="placename"&gt;Mount ChelCha&lt;/span&gt; and along the road to &lt;span class="placename"&gt;SeIr along the &lt;span class="placename"&gt;[MediTerranean] Sea&lt;/span&gt;, from the plains of &lt;span class="placename"&gt;Lebanon&lt;/span&gt; to &lt;span class="placename"&gt;Mount ChelCha&lt;/span&gt; and along the road to &lt;span class="placename"&gt;SeIr&lt;/span&gt; (which JoShua gave to the tribes of IsraEl as their inheritance), 8to the mountains and plains, in the to the mountains and plains, in the &lt;span class="placename"&gt;Arabato the mountains and plains, in the &lt;span class="placename"&gt;Araba&lt;/span&gt; and to the mountains and plains, in the &lt;span class="placename"&gt;Araba&lt;/span&gt; and &lt;span class="placename"&gt;AsedOthto the mountains and plains, in the &lt;span class="placename"&gt;Araba&lt;/span&gt; and &lt;span class="placename"&gt;AsedOth&lt;/span&gt;, and to the desert and the to the mountains and plains, in the &lt;span class="placename"&gt;Araba&lt;/span&gt; and &lt;span class="placename"&gt;AsedOth&lt;/span&gt;, and to the desert and the &lt;span class="placename"&gt;Negevto the mountains and plains, in the &lt;span class="placename"&gt;Araba&lt;/span&gt; and &lt;span class="placename"&gt;AsedOth&lt;/span&gt;, and to the desert and the &lt;span class="placename"&gt;Negev&lt;/span&gt;…</w:t>
        <w:br/>
        <w:br/>
        <w:t>The [lands] of the The [lands] of the &lt;span class="placename"&gt;HittitesThe [lands] of the &lt;span class="placename"&gt;Hittites&lt;/span&gt;, The [lands] of the &lt;span class="placename"&gt;Hittites&lt;/span&gt;, &lt;span class="placename"&gt;AmoritesThe [lands] of the &lt;span class="placename"&gt;Hittites&lt;/span&gt;, &lt;span class="placename"&gt;Amorites&lt;/span&gt;, The [lands] of the &lt;span class="placename"&gt;Hittites&lt;/span&gt;, &lt;span class="placename"&gt;Amorites&lt;/span&gt;, &lt;span class="placename"&gt;CanaAnitesThe [lands] of the &lt;span class="placename"&gt;Hittites&lt;/span&gt;, &lt;span class="placename"&gt;Amorites&lt;/span&gt;, &lt;span class="placename"&gt;CanaAnites&lt;/span&gt;, The [lands] of the &lt;span class="placename"&gt;Hittites&lt;/span&gt;, &lt;span class="placename"&gt;Amorites&lt;/span&gt;, &lt;span class="placename"&gt;CanaAnites&lt;/span&gt;, &lt;span class="placename"&gt;PherezitesThe [lands] of the &lt;span class="placename"&gt;Hittites&lt;/span&gt;, &lt;span class="placename"&gt;Amorites&lt;/span&gt;, &lt;span class="placename"&gt;CanaAnites&lt;/span&gt;, &lt;span class="placename"&gt;Pherezites&lt;/span&gt;, The [lands] of the &lt;span class="placename"&gt;Hittites&lt;/span&gt;, &lt;span class="placename"&gt;Amorites&lt;/span&gt;, &lt;span class="placename"&gt;CanaAnites&lt;/span&gt;, &lt;span class="placename"&gt;Pherezites&lt;/span&gt;, &lt;span class="placename"&gt;EvitesThe [lands] of the &lt;span class="placename"&gt;Hittites&lt;/span&gt;, &lt;span class="placename"&gt;Amorites&lt;/span&gt;, &lt;span class="placename"&gt;CanaAnites&lt;/span&gt;, &lt;span class="placename"&gt;Pherezites&lt;/span&gt;, &lt;span class="placename"&gt;Evites&lt;/span&gt;, and The [lands] of the &lt;span class="placename"&gt;Hittites&lt;/span&gt;, &lt;span class="placename"&gt;Amorites&lt;/span&gt;, &lt;span class="placename"&gt;CanaAnites&lt;/span&gt;, &lt;span class="placename"&gt;Pherezites&lt;/span&gt;, &lt;span class="placename"&gt;Evites&lt;/span&gt;, and &lt;span class="placename"&gt;JebusitesThe [lands] of the &lt;span class="placename"&gt;Hittites&lt;/span&gt;, &lt;span class="placename"&gt;Amorites&lt;/span&gt;, &lt;span class="placename"&gt;CanaAnites&lt;/span&gt;, &lt;span class="placename"&gt;Pherezites&lt;/span&gt;, &lt;span class="placename"&gt;Evites&lt;/span&gt;, and &lt;span class="placename"&gt;Jebusites&lt;/span&gt;:</w:t>
        <w:br/>
        <w:br/>
        <w:t xml:space="preserve">  • 9The king of JeriCho,</w:t>
        <w:br/>
        <w:t xml:space="preserve">  • The king of Gai (near BethEl),</w:t>
        <w:br/>
        <w:t xml:space="preserve">  • 10The king of JeruSalem,</w:t>
        <w:br/>
        <w:t xml:space="preserve">  • The king of HebRon,</w:t>
        <w:br/>
        <w:t xml:space="preserve">  • 11The king of JeriMuth,</w:t>
        <w:br/>
        <w:t xml:space="preserve">  • The king of LachIsh,</w:t>
        <w:br/>
        <w:t xml:space="preserve">  • 12The king of ElAm,</w:t>
        <w:br/>
        <w:t xml:space="preserve">  • The king of GaZer,</w:t>
        <w:br/>
        <w:t xml:space="preserve">  • 13The king of DabIr,</w:t>
        <w:br/>
        <w:t xml:space="preserve">  • The king of Gader,</w:t>
        <w:br/>
        <w:t xml:space="preserve">  • 14The king of HerMath,</w:t>
        <w:br/>
        <w:t xml:space="preserve">  • The king of Ader,</w:t>
        <w:br/>
        <w:t xml:space="preserve">  • 15The king of LebNa,</w:t>
        <w:br/>
        <w:t xml:space="preserve">  • The king of OdolLam,</w:t>
        <w:br/>
        <w:t xml:space="preserve">  • 16The king of ElAth,</w:t>
        <w:br/>
        <w:t xml:space="preserve">  • 17The king of Taphu,</w:t>
        <w:br/>
        <w:t xml:space="preserve">  • The king of Opher,</w:t>
        <w:br/>
        <w:t xml:space="preserve">  • 18The king of Ophec and Aroc,</w:t>
        <w:br/>
        <w:t xml:space="preserve">  • 19The king of Asom,</w:t>
        <w:br/>
        <w:t xml:space="preserve">  • 20The king of SymoOn,</w:t>
        <w:br/>
        <w:t xml:space="preserve">  • The king of MamBroth,</w:t>
        <w:br/>
        <w:t xml:space="preserve">  • The king of Aziph,</w:t>
        <w:br/>
        <w:t xml:space="preserve">  • 21The king of KaDesh,</w:t>
        <w:br/>
        <w:t xml:space="preserve">  • The king of ZachAc,</w:t>
        <w:br/>
        <w:t xml:space="preserve">  • 22The king of MaredOth,</w:t>
        <w:br/>
        <w:t xml:space="preserve">  • The king of Jecom and CarMel,</w:t>
        <w:br/>
        <w:t xml:space="preserve">  • 23The king of OdolLam [who was] under...</w:t>
        <w:br/>
        <w:t xml:space="preserve">  • PhenNeAldor, the king of Gei of Galilee, and [lastly]</w:t>
        <w:br/>
        <w:t xml:space="preserve">  • 24The king of Thersa.</w:t>
        <w:br/>
        <w:br/>
        <w:t>A total of 29 kings.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