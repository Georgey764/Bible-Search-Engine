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Joshua</w:t>
      </w:r>
    </w:p>
    <w:p>
      <w:pPr>
        <w:pStyle w:val="Heading2"/>
      </w:pPr>
      <w:r>
        <w:t>Chapter 21</w:t>
      </w:r>
    </w:p>
    <w:p>
      <w:pPr>
        <w:pStyle w:val="Normal"/>
      </w:pPr>
      <w:r>
        <w:t>1Then the heads of the families of the sons of Levi came to EliEzer the Priest, JoShua (son of NaWeh), and the heads of families of the tribes of IsraEl 2at ShiLoh in the land of CanaAn, and said:</w:t>
        <w:br/>
        <w:br/>
        <w:t xml:space="preserve">  ‘[Remember that Jehovah] gave the commandment through Moses that we should be given cities to live in, as well as land roundabout them for our cattle.’</w:t>
        <w:br/>
        <w:br/>
        <w:t>3So, following the commands of Jehovah, the children of IsraEl gave the Levites cities and their surrounding countrysides as their inheritance.</w:t>
        <w:br/>
        <w:br/>
        <w:br/>
        <w:t>[Editor note: Here follows a list of Levite cities. The narrative resumes below at Joshua 21:39.]</w:t>
        <w:br/>
        <w:br/>
        <w:br/>
        <w:t>4The first lot fell to the children of CaAth:</w:t>
        <w:br/>
        <w:br/>
        <w:t>So the sons of Aaron (the Levite Priests) received 13 cities from the tribes of Judah, SymeOn, and BenJamin, which were divided among their families in a lottery. 5And then the remaining sons of CaAth were given 10 cities from the tribes of Ephraim, Dan, and the half tribe of ManasSeh.</w:t>
        <w:br/>
        <w:br/>
        <w:t>6The sons of GedSon received 13 cities, which were divided [among their families] by lottery from the tribes of IsSachar, Asher, NaphTali, and the half tribe of ManasSeh in BaShan.</w:t>
        <w:br/>
        <w:br/>
        <w:t>7The sons of MeraRi received 12 cities, which were divided among their families by lottery from the tribes of ReuBen, Gad, and ZebuLon.</w:t>
        <w:br/>
        <w:br/>
        <w:t>8The children of IsraEl also gave the Levites the land around their cities, as Jehovah had commanded Moses, which were divided in a lottery.</w:t>
        <w:br/>
        <w:br/>
        <w:t>9These are the cities that the tribes of the children of Judah, SymeOn, and part of the tribe of the children of BenJamin assigned 10to the sons of Aaron (the family of CaAth of the sons of Levi), for whom the first lot fell.</w:t>
        <w:br/>
        <w:br/>
        <w:t>11[There was] KiriAth-ArBoc and the metropolis of the sons of Enac (HebRon) in the Mountain country of Judah and the surrounding suburbs... 12However, JoShua gave the city itself and its villages to the sons of Caleb (son of JephoNe) as his [family’s] possession.</w:t>
        <w:br/>
        <w:br/>
        <w:t>13He also assigned:</w:t>
        <w:br/>
        <w:br/>
        <w:t xml:space="preserve">  • HebRon and its suburbs (as a refuge city for unintentional killers),</w:t>
        <w:br/>
        <w:t xml:space="preserve">  • LemNa and its suburbs,</w:t>
        <w:br/>
        <w:t xml:space="preserve">  • 14AiLom and its suburbs,</w:t>
        <w:br/>
        <w:t xml:space="preserve">  • Tema and its suburbs,</w:t>
        <w:br/>
        <w:t xml:space="preserve">  • 15GelLa and its suburbs,</w:t>
        <w:br/>
        <w:t xml:space="preserve">  • DabIr and its suburbs,</w:t>
        <w:br/>
        <w:t xml:space="preserve">  • 16Asa and its suburbs,</w:t>
        <w:br/>
        <w:t xml:space="preserve">  • Tany and its suburbs, and</w:t>
        <w:br/>
        <w:t xml:space="preserve">  • BethSamus and its suburbs.</w:t>
        <w:br/>
        <w:br/>
        <w:t>[A total of] 9 cities from these two tribes.</w:t>
        <w:br/>
        <w:br/>
        <w:t>17And from the tribe of BenJamin, they were given:</w:t>
        <w:br/>
        <w:br/>
        <w:t xml:space="preserve">  • GibeOn and its suburbs,</w:t>
        <w:br/>
        <w:t xml:space="preserve">  • GathEth and its suburbs,</w:t>
        <w:br/>
        <w:t xml:space="preserve">  • 18AnathOth and its suburbs, and</w:t>
        <w:br/>
        <w:t xml:space="preserve">  • Gamala and its suburbs.</w:t>
        <w:br/>
        <w:br/>
        <w:t>[A total of] 4 cities.</w:t>
        <w:br/>
        <w:br/>
        <w:t>19So all together, the sons of Aaron (the Priests) were given these 13 cities.</w:t>
        <w:br/>
        <w:br/>
        <w:br/>
        <w:t>20And the remaining families of the sons of CaAth (the Levite Priests) were given 21these cities from the tribe of Ephraim:</w:t>
        <w:br/>
        <w:br/>
        <w:t xml:space="preserve">  • SheChem and its suburbs (which was also a refuge city),</w:t>
        <w:br/>
        <w:t xml:space="preserve">  • Gazara and its appendages and suburbs,</w:t>
        <w:br/>
        <w:t xml:space="preserve">  • KibZaim and its suburbs,</w:t>
        <w:br/>
        <w:t xml:space="preserve">  • 22BethOron and its suburbs.</w:t>
        <w:br/>
        <w:br/>
        <w:t>[A total of] 4 cities.</w:t>
        <w:br/>
        <w:br/>
        <w:br/>
        <w:t>23And from the tribe of Dan [they were given]:</w:t>
        <w:br/>
        <w:br/>
        <w:t xml:space="preserve">  • HelcoThaim and its suburbs,</w:t>
        <w:br/>
        <w:t xml:space="preserve">  • GethEdan and its suburbs,</w:t>
        <w:br/>
        <w:t xml:space="preserve">  • 24AiLon and its suburbs, and</w:t>
        <w:br/>
        <w:t xml:space="preserve">  • GethEremMon and its suburbs.</w:t>
        <w:br/>
        <w:br/>
        <w:t>[A total of] 4 cities.</w:t>
        <w:br/>
        <w:br/>
        <w:br/>
        <w:t>25And from the half tribe of ManasSeh [they were given]:</w:t>
        <w:br/>
        <w:br/>
        <w:t xml:space="preserve">  • Tanach and its suburbs, and</w:t>
        <w:br/>
        <w:t xml:space="preserve">  • JeBatha and its suburbs.</w:t>
        <w:br/>
        <w:br/>
        <w:t>[A total of] 2 cities.</w:t>
        <w:br/>
        <w:br/>
        <w:t>26So in all, 10 cities and their suburbs were assigned to the remaining families of the sons of CaAth.</w:t>
        <w:br/>
        <w:br/>
        <w:br/>
        <w:t>27And JoShua gave the sons of GedSon (the Levites) these cities from the other half-tribe of ManasSeh:</w:t>
        <w:br/>
        <w:br/>
        <w:t xml:space="preserve">  • Golan in the country of BaShan and its suburbs (which was also a refuge city),</w:t>
        <w:br/>
        <w:t xml:space="preserve">  • Bosora and its suburbs.</w:t>
        <w:br/>
        <w:br/>
        <w:t>[A total of] 2 cities.</w:t>
        <w:br/>
        <w:br/>
        <w:br/>
        <w:t>28And from the tribe of IsSachar [they were given]:</w:t>
        <w:br/>
        <w:br/>
        <w:t xml:space="preserve">  • Kison and its suburbs,</w:t>
        <w:br/>
        <w:t xml:space="preserve">  • DebBa and its suburbs,</w:t>
        <w:br/>
        <w:t xml:space="preserve">  • 29RemMath and its suburbs, and</w:t>
        <w:br/>
        <w:t xml:space="preserve">  • The Well of Letters and its suburbs.</w:t>
        <w:br/>
        <w:br/>
        <w:t>[A total of] 4 cities.</w:t>
        <w:br/>
        <w:br/>
        <w:br/>
        <w:t>30And from the tribe of Asher [they were given]:</w:t>
        <w:br/>
        <w:br/>
        <w:t xml:space="preserve">  • BaselLa and its suburbs,</w:t>
        <w:br/>
        <w:t xml:space="preserve">  • DabBon and its suburbs,</w:t>
        <w:br/>
        <w:t xml:space="preserve">  • 31Chelcat and its suburbs, and</w:t>
        <w:br/>
        <w:t xml:space="preserve">  • RaHab and its suburbs.</w:t>
        <w:br/>
        <w:br/>
        <w:t>[A total of] 4 cities.</w:t>
        <w:br/>
        <w:br/>
        <w:br/>
        <w:t>32And from the tribe of NaphTali [they were given]:</w:t>
        <w:br/>
        <w:br/>
        <w:t xml:space="preserve">  • KaDesh in Galilee and its suburbs (which was a refuge city),</w:t>
        <w:br/>
        <w:t xml:space="preserve">  • NemMath and its suburbs, and</w:t>
        <w:br/>
        <w:t xml:space="preserve">  • ThemMon and its suburbs.</w:t>
        <w:br/>
        <w:br/>
        <w:t>[A total of] 3 cities.</w:t>
        <w:br/>
        <w:br/>
        <w:t>33All together, the families of GedSon received 13 cities.</w:t>
        <w:br/>
        <w:br/>
        <w:br/>
        <w:t>34The remaining families of the sons of MeraRi (the Levites) received these cities from the tribe of ZebuLon:</w:t>
        <w:br/>
        <w:br/>
        <w:t xml:space="preserve">  • MaAn and its suburbs,</w:t>
        <w:br/>
        <w:t xml:space="preserve">  • KaDesh and its suburbs, and</w:t>
        <w:br/>
        <w:t xml:space="preserve">  • 35SelLa and its suburbs.</w:t>
        <w:br/>
        <w:br/>
        <w:t>[A total of] 3 cities.</w:t>
        <w:br/>
        <w:br/>
        <w:br/>
        <w:t>36Then on the other side of the JorDan near JeriCho, they received these cities from the tribe of ReuBen:</w:t>
        <w:br/>
        <w:br/>
        <w:t xml:space="preserve">  • Bosor in the Miso Desert and its suburbs (which was a refuge city),</w:t>
        <w:br/>
        <w:t xml:space="preserve">  • JaZer and its suburbs,</w:t>
        <w:br/>
        <w:t xml:space="preserve">  • DecMon and its suburbs, and</w:t>
        <w:br/>
        <w:t xml:space="preserve">  • Mapha and its suburbs.</w:t>
        <w:br/>
        <w:br/>
        <w:t>[A total of] 4 cities.</w:t>
        <w:br/>
        <w:br/>
        <w:br/>
        <w:t>37Then from the tribe of Gad [they received]:</w:t>
        <w:br/>
        <w:br/>
        <w:t xml:space="preserve">  • RamOth in GileAd and its suburbs (which was a refuge city),</w:t>
        <w:br/>
        <w:t xml:space="preserve">  • Camin and its suburbs,</w:t>
        <w:br/>
        <w:t xml:space="preserve">  • Esbon and its suburbs, and</w:t>
        <w:br/>
        <w:t xml:space="preserve">  • JaZer and its suburbs.</w:t>
        <w:br/>
        <w:br/>
        <w:t>[A total of] 4 cities.</w:t>
        <w:br/>
        <w:br/>
        <w:t>38So the families of the sons of MeraRi of the tribe of Levi received a total of 12 cities and their outlying land.</w:t>
        <w:br/>
        <w:br/>
        <w:br/>
        <w:t>[Editor note: The narrative resumes here.]</w:t>
        <w:br/>
        <w:br/>
        <w:br/>
        <w:t>39The Levites received [a total of] 48 cities 40and all their surrounding land and suburbs.</w:t>
        <w:br/>
        <w:br/>
        <w:br/>
        <w:t>Then after JoShua stopped dividing the land and setting their borders, the children of IsraEl gave JoShua his portion, because this is what Jehovah had commanded them. They gave him the city that he asked for, ThamnaSarach in the hills of Ephraim. Then JoShua built the city and lived there.</w:t>
        <w:br/>
        <w:br/>
        <w:t>Thereafter, JoShua took stone knives and circumcised all the children of IsraEl who had been born along the way, and he let [them recuperate] at ThamnaSarach.</w:t>
        <w:br/>
        <w:br/>
        <w:t>41So, Jehovah gave IsraEl all the land that He’d promised to their ancestors… They inherited it all and lived there.</w:t>
        <w:br/>
        <w:br/>
        <w:t>42He also gave them a time of peace, as He had promised to their ancestors;</w:t>
        <w:br/>
        <w:t>For, none of their enemies could stand against them and He gave them all into their hands.</w:t>
        <w:br/>
        <w:t>43As a result, all the good things that Jehovah had promised to the children of IsraEl started to be realized.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