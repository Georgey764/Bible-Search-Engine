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11</w:t>
      </w:r>
    </w:p>
    <w:p>
      <w:pPr>
        <w:pStyle w:val="Normal"/>
      </w:pPr>
      <w:r>
        <w:t>1And when JabIsh (the king of And when JabIsh (the king of &lt;span class="placename"&gt;AsorAnd when JabIsh (the king of &lt;span class="placename"&gt;Asor&lt;/span&gt;) heard about this, he sent for:</w:t>
        <w:br/>
        <w:br/>
        <w:t xml:space="preserve">  • Jobab (the king of   • Jobab (the king of &lt;span class="placename"&gt;MaRon  • Jobab (the king of &lt;span class="placename"&gt;MaRon&lt;/span&gt;),</w:t>
        <w:br/>
        <w:t xml:space="preserve">  • The kings of   • The kings of &lt;span class="placename"&gt;SymoOn  • The kings of &lt;span class="placename"&gt;SymoOn&lt;/span&gt; and   • The kings of &lt;span class="placename"&gt;SymoOn&lt;/span&gt; and &lt;span class="placename"&gt;Aziph  • The kings of &lt;span class="placename"&gt;SymoOn&lt;/span&gt; and &lt;span class="placename"&gt;Aziph&lt;/span&gt;,</w:t>
        <w:br/>
        <w:t xml:space="preserve">  • 2The kings around The kings around &lt;span class="placename"&gt;SidonThe kings around &lt;span class="placename"&gt;Sidon&lt;/span&gt;,</w:t>
        <w:br/>
        <w:t xml:space="preserve">  • Those in   • Those in &lt;span class="placename"&gt;the hill country  • Those in &lt;span class="placename"&gt;the hill country&lt;/span&gt;,</w:t>
        <w:br/>
        <w:t xml:space="preserve">  • Those in the   • Those in the &lt;span class="placename"&gt;Araba  • Those in the &lt;span class="placename"&gt;Araba&lt;/span&gt; across from   • Those in the &lt;span class="placename"&gt;Araba&lt;/span&gt; across from &lt;span class="placename"&gt;KenerOth  • Those in the &lt;span class="placename"&gt;Araba&lt;/span&gt; across from &lt;span class="placename"&gt;KenerOth&lt;/span&gt;,</w:t>
        <w:br/>
        <w:t xml:space="preserve">  • Those in   • Those in &lt;span class="placename"&gt;the plains  • Those in &lt;span class="placename"&gt;the plains&lt;/span&gt;,</w:t>
        <w:br/>
        <w:t xml:space="preserve">  • Those in   • Those in &lt;span class="placename"&gt;PhenaEdDor  • Those in &lt;span class="placename"&gt;PhenaEdDor&lt;/span&gt;,</w:t>
        <w:br/>
        <w:t xml:space="preserve">  • 3The The &lt;span class="placename"&gt;CanaAnitesThe &lt;span class="placename"&gt;CanaAnites&lt;/span&gt; along the eastern border,</w:t>
        <w:br/>
        <w:t xml:space="preserve">  • The   • The &lt;span class="placename"&gt;Amorites  • The &lt;span class="placename"&gt;Amorites&lt;/span&gt; along their borders,</w:t>
        <w:br/>
        <w:t xml:space="preserve">  • The   • The &lt;span class="placename"&gt;Hittites  • The &lt;span class="placename"&gt;Hittites&lt;/span&gt;,</w:t>
        <w:br/>
        <w:t xml:space="preserve">  • The   • The &lt;span class="placename"&gt;Pherezites  • The &lt;span class="placename"&gt;Pherezites&lt;/span&gt;,</w:t>
        <w:br/>
        <w:t xml:space="preserve">  • The mountain   • The mountain &lt;span class="placename"&gt;Jebusites  • The mountain &lt;span class="placename"&gt;Jebusites&lt;/span&gt;,</w:t>
        <w:br/>
        <w:t xml:space="preserve">  • The   • The &lt;span class="placename"&gt;Evites  • The &lt;span class="placename"&gt;Evites&lt;/span&gt;,</w:t>
        <w:br/>
        <w:t xml:space="preserve">  • All those living near   • All those living near &lt;span class="placename"&gt;Mount HerMon  • All those living near &lt;span class="placename"&gt;Mount HerMon&lt;/span&gt; in the land of   • All those living near &lt;span class="placename"&gt;Mount HerMon&lt;/span&gt; in the land of &lt;span class="placename"&gt;MasSyma  • All those living near &lt;span class="placename"&gt;Mount HerMon&lt;/span&gt; in the land of &lt;span class="placename"&gt;MasSyma&lt;/span&gt;.</w:t>
        <w:br/>
        <w:br/>
        <w:t>4And when all those kings and their armies came together, they were like the sands on the seashore in numbers, with multitudes of horses and chariots! 5All the kings were there in person, and they camped at the waters of All the kings were there in person, and they camped at the waters of &lt;span class="placename"&gt;MaRonAll the kings were there in person, and they camped at the waters of &lt;span class="placename"&gt;MaRon&lt;/span&gt; to prepare for war with IsraEl.</w:t>
        <w:br/>
        <w:br/>
        <w:t>6Then Jehovah said to JoShua:</w:t>
        <w:br/>
        <w:br/>
        <w:t xml:space="preserve">  ‘Don’t be afraid of them, for tomorrow at this same time I’ll make them flee before IsraEl. Then you must hamstring their horses and burn their chariots.’</w:t>
        <w:br/>
        <w:br/>
        <w:t>7So JoShua and all the men of war made a surprise attack on them at the waters of So JoShua and all the men of war made a surprise attack on them at the waters of &lt;span class="placename"&gt;MaRonSo JoShua and all the men of war made a surprise attack on them at the waters of &lt;span class="placename"&gt;MaRon&lt;/span&gt; and in So JoShua and all the men of war made a surprise attack on them at the waters of &lt;span class="placename"&gt;MaRon&lt;/span&gt; and in &lt;span class="placename"&gt;the hill countrySo JoShua and all the men of war made a surprise attack on them at the waters of &lt;span class="placename"&gt;MaRon&lt;/span&gt; and in &lt;span class="placename"&gt;the hill country&lt;/span&gt;, 8and Jehovah gave them into IsraEl’s hands. They struck them down and chased them all the way to and Jehovah gave them into IsraEl’s hands. They struck them down and chased them all the way to &lt;span class="placename"&gt;Sidonand Jehovah gave them into IsraEl’s hands. They struck them down and chased them all the way to &lt;span class="placename"&gt;Sidon&lt;/span&gt;, and Jehovah gave them into IsraEl’s hands. They struck them down and chased them all the way to &lt;span class="placename"&gt;Sidon&lt;/span&gt;, &lt;span class="placename"&gt;MasEronand Jehovah gave them into IsraEl’s hands. They struck them down and chased them all the way to &lt;span class="placename"&gt;Sidon&lt;/span&gt;, &lt;span class="placename"&gt;MasEron&lt;/span&gt;, and eastward to the and Jehovah gave them into IsraEl’s hands. They struck them down and chased them all the way to &lt;span class="placename"&gt;Sidon&lt;/span&gt;, &lt;span class="placename"&gt;MasEron&lt;/span&gt;, and eastward to the &lt;span class="placename"&gt;plains of MasSochand Jehovah gave them into IsraEl’s hands. They struck them down and chased them all the way to &lt;span class="placename"&gt;Sidon&lt;/span&gt;, &lt;span class="placename"&gt;MasEron&lt;/span&gt;, and eastward to the &lt;span class="placename"&gt;plains of MasSoch&lt;/span&gt;… They kept destroying them until there were no more.</w:t>
        <w:br/>
        <w:br/>
        <w:t>9Then JoShua did as Jehovah commanded, he hamstrung the horses and burned their chariots in a fire.</w:t>
        <w:br/>
        <w:br/>
        <w:t>10Next, JoShua went back and took Next, JoShua went back and took &lt;span class="placename"&gt;AsorNext, JoShua went back and took &lt;span class="placename"&gt;Asor&lt;/span&gt; and her king (back then, Next, JoShua went back and took &lt;span class="placename"&gt;Asor&lt;/span&gt; and her king (back then, &lt;span class="placename"&gt;AsorNext, JoShua went back and took &lt;span class="placename"&gt;Asor&lt;/span&gt; and her king (back then, &lt;span class="placename"&gt;Asor&lt;/span&gt; was the capital city of those kingdoms), 11and they killed everything that breathed with swords… They destroyed them all and nothing was left alive there. Then they burned and they killed everything that breathed with swords… They destroyed them all and nothing was left alive there. Then they burned &lt;span class="placename"&gt;Asorand they killed everything that breathed with swords… They destroyed them all and nothing was left alive there. Then they burned &lt;span class="placename"&gt;Asor&lt;/span&gt; with fire.</w:t>
        <w:br/>
        <w:br/>
        <w:br/>
        <w:t>12Thereafter, JoShua conquered all the cities that belonged to those kings, and he had everyone put to death by the sword. He left no survivors, just as Moses (the servant of Jehovah) had commanded.</w:t>
        <w:br/>
        <w:br/>
        <w:t>13However, they didn’t burn down all the walled cities, just However, they didn’t burn down all the walled cities, just &lt;span class="placename"&gt;AsorHowever, they didn’t burn down all the walled cities, just &lt;span class="placename"&gt;Asor&lt;/span&gt;. 14This time, the children of IsraEl looted the cities and killed all the people with swords, leaving no breathing survivors, 15for this is what Jehovah had commanded His servant Moses to do, and it’s what Moses commanded JoShua to do.</w:t>
        <w:br/>
        <w:br/>
        <w:t>So JoShua did everything that Moses had commanded.</w:t>
        <w:br/>
        <w:br/>
        <w:br/>
        <w:t>16Next, JoShua took all Next, JoShua took all &lt;span class="placename"&gt;the hill countryNext, JoShua took all &lt;span class="placename"&gt;the hill country&lt;/span&gt;, all Next, JoShua took all &lt;span class="placename"&gt;the hill country&lt;/span&gt;, all &lt;span class="placename"&gt;the NegevNext, JoShua took all &lt;span class="placename"&gt;the hill country&lt;/span&gt;, all &lt;span class="placename"&gt;the Negev&lt;/span&gt;, all the land of Next, JoShua took all &lt;span class="placename"&gt;the hill country&lt;/span&gt;, all &lt;span class="placename"&gt;the Negev&lt;/span&gt;, all the land of &lt;span class="placename"&gt;GoshenNext, JoShua took all &lt;span class="placename"&gt;the hill country&lt;/span&gt;, all &lt;span class="placename"&gt;the Negev&lt;/span&gt;, all the land of &lt;span class="placename"&gt;Goshen&lt;/span&gt;, Next, JoShua took all &lt;span class="placename"&gt;the hill country&lt;/span&gt;, all &lt;span class="placename"&gt;the Negev&lt;/span&gt;, all the land of &lt;span class="placename"&gt;Goshen&lt;/span&gt;, &lt;span class="placename"&gt;the plain countryNext, JoShua took all &lt;span class="placename"&gt;the hill country&lt;/span&gt;, all &lt;span class="placename"&gt;the Negev&lt;/span&gt;, all the land of &lt;span class="placename"&gt;Goshen&lt;/span&gt;, &lt;span class="placename"&gt;the plain country&lt;/span&gt;, all Next, JoShua took all &lt;span class="placename"&gt;the hill country&lt;/span&gt;, all &lt;span class="placename"&gt;the Negev&lt;/span&gt;, all the land of &lt;span class="placename"&gt;Goshen&lt;/span&gt;, &lt;span class="placename"&gt;the plain country&lt;/span&gt;, all &lt;span class="placename"&gt;the [country] to the westNext, JoShua took all &lt;span class="placename"&gt;the hill country&lt;/span&gt;, all &lt;span class="placename"&gt;the Negev&lt;/span&gt;, all the land of &lt;span class="placename"&gt;Goshen&lt;/span&gt;, &lt;span class="placename"&gt;the plain country&lt;/span&gt;, all &lt;span class="placename"&gt;the [country] to the west&lt;/span&gt;, Next, JoShua took all &lt;span class="placename"&gt;the hill country&lt;/span&gt;, all &lt;span class="placename"&gt;the Negev&lt;/span&gt;, all the land of &lt;span class="placename"&gt;Goshen&lt;/span&gt;, &lt;span class="placename"&gt;the plain country&lt;/span&gt;, all &lt;span class="placename"&gt;the [country] to the west&lt;/span&gt;, &lt;span class="placename"&gt;the mountains of IsraElNext, JoShua took all &lt;span class="placename"&gt;the hill country&lt;/span&gt;, all &lt;span class="placename"&gt;the Negev&lt;/span&gt;, all the land of &lt;span class="placename"&gt;Goshen&lt;/span&gt;, &lt;span class="placename"&gt;the plain country&lt;/span&gt;, all &lt;span class="placename"&gt;the [country] to the west&lt;/span&gt;, &lt;span class="placename"&gt;the mountains of IsraEl&lt;/span&gt;, the low country near the mountains 17from from &lt;span class="placename"&gt;Mount ChelChafrom &lt;span class="placename"&gt;Mount ChelCha&lt;/span&gt; to from &lt;span class="placename"&gt;Mount ChelCha&lt;/span&gt; to &lt;span class="placename"&gt;SeIrfrom &lt;span class="placename"&gt;Mount ChelCha&lt;/span&gt; to &lt;span class="placename"&gt;SeIr&lt;/span&gt; (all the way to from &lt;span class="placename"&gt;Mount ChelCha&lt;/span&gt; to &lt;span class="placename"&gt;SeIr&lt;/span&gt; (all the way to &lt;span class="placename"&gt;BalaGadfrom &lt;span class="placename"&gt;Mount ChelCha&lt;/span&gt; to &lt;span class="placename"&gt;SeIr&lt;/span&gt; (all the way to &lt;span class="placename"&gt;BalaGad&lt;/span&gt;), and the plains to the borders of from &lt;span class="placename"&gt;Mount ChelCha&lt;/span&gt; to &lt;span class="placename"&gt;SeIr&lt;/span&gt; (all the way to &lt;span class="placename"&gt;BalaGad&lt;/span&gt;), and the plains to the borders of &lt;span class="placename"&gt;Lebanonfrom &lt;span class="placename"&gt;Mount ChelCha&lt;/span&gt; to &lt;span class="placename"&gt;SeIr&lt;/span&gt; (all the way to &lt;span class="placename"&gt;BalaGad&lt;/span&gt;), and the plains to the borders of &lt;span class="placename"&gt;Lebanon&lt;/span&gt; near from &lt;span class="placename"&gt;Mount ChelCha&lt;/span&gt; to &lt;span class="placename"&gt;SeIr&lt;/span&gt; (all the way to &lt;span class="placename"&gt;BalaGad&lt;/span&gt;), and the plains to the borders of &lt;span class="placename"&gt;Lebanon&lt;/span&gt; near &lt;span class="placename"&gt;Mount HerMonfrom &lt;span class="placename"&gt;Mount ChelCha&lt;/span&gt; to &lt;span class="placename"&gt;SeIr&lt;/span&gt; (all the way to &lt;span class="placename"&gt;BalaGad&lt;/span&gt;), and the plains to the borders of &lt;span class="placename"&gt;Lebanon&lt;/span&gt; near &lt;span class="placename"&gt;Mount HerMon&lt;/span&gt;.</w:t>
        <w:br/>
        <w:br/>
        <w:t>He captured all their kings and he destroyed everyone.</w:t>
        <w:br/>
        <w:br/>
        <w:br/>
        <w:t>18This war that JoShua waged with those kings went on for quite some time, 19and there was no city that IsraEl warred against which they failed to conquer. 20For Jehovah had hardened all the hearts [of the people in those cities] when they went to war against IsraEl, so that they might be destroyed without mercy, just as Jehovah had commanded Moses.</w:t>
        <w:br/>
        <w:br/>
        <w:t>21Then JoShua went and destroyed the Then JoShua went and destroyed the &lt;span class="placename"&gt;EnakimThen JoShua went and destroyed the &lt;span class="placename"&gt;Enakim&lt;/span&gt; in the hill country from Then JoShua went and destroyed the &lt;span class="placename"&gt;Enakim&lt;/span&gt; in the hill country from &lt;span class="placename"&gt;HebRonThen JoShua went and destroyed the &lt;span class="placename"&gt;Enakim&lt;/span&gt; in the hill country from &lt;span class="placename"&gt;HebRon&lt;/span&gt;, to Then JoShua went and destroyed the &lt;span class="placename"&gt;Enakim&lt;/span&gt; in the hill country from &lt;span class="placename"&gt;HebRon&lt;/span&gt;, to &lt;span class="placename"&gt;DabIrThen JoShua went and destroyed the &lt;span class="placename"&gt;Enakim&lt;/span&gt; in the hill country from &lt;span class="placename"&gt;HebRon&lt;/span&gt;, to &lt;span class="placename"&gt;DabIr&lt;/span&gt;, to Then JoShua went and destroyed the &lt;span class="placename"&gt;Enakim&lt;/span&gt; in the hill country from &lt;span class="placename"&gt;HebRon&lt;/span&gt;, to &lt;span class="placename"&gt;DabIr&lt;/span&gt;, to &lt;span class="placename"&gt;AnabOthThen JoShua went and destroyed the &lt;span class="placename"&gt;Enakim&lt;/span&gt; in the hill country from &lt;span class="placename"&gt;HebRon&lt;/span&gt;, to &lt;span class="placename"&gt;DabIr&lt;/span&gt;, to &lt;span class="placename"&gt;AnabOth&lt;/span&gt;, as well as all the other races in the land of IsraEl, including those in the mountains of Judea and their cities… JoShua destroyed them all, 22for the children of IsraEl left no one. And among the Enakim, the only survivors were found in for the children of IsraEl left no one. And among the Enakim, the only survivors were found in &lt;span class="placename"&gt;Gazafor the children of IsraEl left no one. And among the Enakim, the only survivors were found in &lt;span class="placename"&gt;Gaza&lt;/span&gt;, for the children of IsraEl left no one. And among the Enakim, the only survivors were found in &lt;span class="placename"&gt;Gaza&lt;/span&gt;, &lt;span class="placename"&gt;Gathfor the children of IsraEl left no one. And among the Enakim, the only survivors were found in &lt;span class="placename"&gt;Gaza&lt;/span&gt;, &lt;span class="placename"&gt;Gath&lt;/span&gt;, and for the children of IsraEl left no one. And among the Enakim, the only survivors were found in &lt;span class="placename"&gt;Gaza&lt;/span&gt;, &lt;span class="placename"&gt;Gath&lt;/span&gt;, and &lt;span class="placename"&gt;AselDofor the children of IsraEl left no one. And among the Enakim, the only survivors were found in &lt;span class="placename"&gt;Gaza&lt;/span&gt;, &lt;span class="placename"&gt;Gath&lt;/span&gt;, and &lt;span class="placename"&gt;AselDo&lt;/span&gt;.</w:t>
        <w:br/>
        <w:br/>
        <w:t>23Thereafter, JoShua took all their land, just as Jehovah had commanded Moses, and he and [divided] it among IsraEl by their tribes as their inheritance.</w:t>
        <w:br/>
        <w:br/>
        <w:t>And that’s when the wars ended.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