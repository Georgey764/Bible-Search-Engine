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13</w:t>
      </w:r>
    </w:p>
    <w:p>
      <w:pPr>
        <w:pStyle w:val="Normal"/>
      </w:pPr>
      <w:r>
        <w:t>1Well by then, JoShua had grown very old, so the Lord said to him:</w:t>
        <w:br/>
        <w:br/>
        <w:t xml:space="preserve">  ‘You’re getting very old and there’s still a lot of land to [divide as] inheritances...</w:t>
        <w:br/>
        <w:br/>
        <w:t xml:space="preserve">  2‘For all of this is still left:</w:t>
        <w:br/>
        <w:br/>
        <w:t xml:space="preserve">    • The borders of the     • The borders of the &lt;span class="placename"&gt;Philistines    • The borders of the &lt;span class="placename"&gt;Philistines&lt;/span&gt;,     • The borders of the &lt;span class="placename"&gt;Philistines&lt;/span&gt;, &lt;span class="placename"&gt;Gesirites    • The borders of the &lt;span class="placename"&gt;Philistines&lt;/span&gt;, &lt;span class="placename"&gt;Gesirites&lt;/span&gt;, and     • The borders of the &lt;span class="placename"&gt;Philistines&lt;/span&gt;, &lt;span class="placename"&gt;Gesirites&lt;/span&gt;, and &lt;span class="placename"&gt;CanaAnites    • The borders of the &lt;span class="placename"&gt;Philistines&lt;/span&gt;, &lt;span class="placename"&gt;Gesirites&lt;/span&gt;, and &lt;span class="placename"&gt;CanaAnites&lt;/span&gt; 3from the desert across from from the desert across from &lt;span class="placename"&gt;Egyptfrom the desert across from &lt;span class="placename"&gt;Egypt&lt;/span&gt; to the borders of from the desert across from &lt;span class="placename"&gt;Egypt&lt;/span&gt; to the borders of &lt;span class="placename"&gt;AcCaronfrom the desert across from &lt;span class="placename"&gt;Egypt&lt;/span&gt; to the borders of &lt;span class="placename"&gt;AcCaron&lt;/span&gt; (the from the desert across from &lt;span class="placename"&gt;Egypt&lt;/span&gt; to the borders of &lt;span class="placename"&gt;AcCaron&lt;/span&gt; (the &lt;span class="placename"&gt;CanaAnitesfrom the desert across from &lt;span class="placename"&gt;Egypt&lt;/span&gt; to the borders of &lt;span class="placename"&gt;AcCaron&lt;/span&gt; (the &lt;span class="placename"&gt;CanaAnites&lt;/span&gt; are thought to have had five principalities among the from the desert across from &lt;span class="placename"&gt;Egypt&lt;/span&gt; to the borders of &lt;span class="placename"&gt;AcCaron&lt;/span&gt; (the &lt;span class="placename"&gt;CanaAnites&lt;/span&gt; are thought to have had five principalities among the &lt;span class="placename"&gt;Philistinesfrom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&lt;span class="placename"&gt;AcCaronfrom the desert across from &lt;span class="placename"&gt;Egypt&lt;/span&gt; to the borders of &lt;span class="placename"&gt;AcCaron&lt;/span&gt; (the &lt;span class="placename"&gt;CanaAnites&lt;/span&gt; are thought to have had five principalities among the &lt;span class="placename"&gt;Philistines&lt;/span&gt;), they’re the inhabitants of &lt;span class="placename"&gt;Gaza&lt;/span&gt;, including &lt;span class="placename"&gt;Azotus&lt;/span&gt;, &lt;span class="placename"&gt;AshCalon&lt;/span&gt;, &lt;span class="placename"&gt;Geth&lt;/span&gt;, and &lt;span class="placename"&gt;AcCaron&lt;/span&gt;.</w:t>
        <w:br/>
        <w:t xml:space="preserve">    • The     • The &lt;span class="placename"&gt;Evites    • The &lt;span class="placename"&gt;Evites&lt;/span&gt; 4from from &lt;span class="placename"&gt;ThaEmanfrom &lt;span class="placename"&gt;ThaEman&lt;/span&gt; through the land of from &lt;span class="placename"&gt;ThaEman&lt;/span&gt; through the land of &lt;span class="placename"&gt;CanaAnfrom &lt;span class="placename"&gt;ThaEman&lt;/span&gt; through the land of &lt;span class="placename"&gt;CanaAn&lt;/span&gt; to the from &lt;span class="placename"&gt;ThaEman&lt;/span&gt; through the land of &lt;span class="placename"&gt;CanaAn&lt;/span&gt; to the &lt;span class="placename"&gt;Gazafrom &lt;span class="placename"&gt;ThaEman&lt;/span&gt; through the land of &lt;span class="placename"&gt;CanaAn&lt;/span&gt; to the &lt;span class="placename"&gt;Gaza&lt;/span&gt;.</w:t>
        <w:br/>
        <w:t xml:space="preserve">    • The     • The &lt;span class="placename"&gt;Sidonians    • The &lt;span class="placename"&gt;Sidonians&lt;/span&gt; from     • The &lt;span class="placename"&gt;Sidonians&lt;/span&gt; from &lt;span class="placename"&gt;Aphec    • The &lt;span class="placename"&gt;Sidonians&lt;/span&gt; from &lt;span class="placename"&gt;Aphec&lt;/span&gt; to the borders of the     • The &lt;span class="placename"&gt;Sidonians&lt;/span&gt; from &lt;span class="placename"&gt;Aphec&lt;/span&gt; to the borders of the &lt;span class="placename"&gt;Amorites    • The &lt;span class="placename"&gt;Sidonians&lt;/span&gt; from &lt;span class="placename"&gt;Aphec&lt;/span&gt; to the borders of the &lt;span class="placename"&gt;Amorites&lt;/span&gt;.</w:t>
        <w:br/>
        <w:t xml:space="preserve">    • 5The The &lt;span class="placename"&gt;PhilistineThe &lt;span class="placename"&gt;Philistine&lt;/span&gt; land of The &lt;span class="placename"&gt;Philistine&lt;/span&gt; land of &lt;span class="placename"&gt;GoliAthThe &lt;span class="placename"&gt;Philistine&lt;/span&gt; land of &lt;span class="placename"&gt;GoliAth&lt;/span&gt; from the border of The &lt;span class="placename"&gt;Philistine&lt;/span&gt; land of &lt;span class="placename"&gt;GoliAth&lt;/span&gt; from the border of &lt;span class="placename"&gt;LebanonThe &lt;span class="placename"&gt;Philistine&lt;/span&gt; land of &lt;span class="placename"&gt;GoliAth&lt;/span&gt; from the border of &lt;span class="placename"&gt;Lebanon&lt;/span&gt; east of The &lt;span class="placename"&gt;Philistine&lt;/span&gt; land of &lt;span class="placename"&gt;GoliAth&lt;/span&gt; from the border of &lt;span class="placename"&gt;Lebanon&lt;/span&gt; east of &lt;span class="placename"&gt;GilGalThe &lt;span class="placename"&gt;Philistine&lt;/span&gt; land of &lt;span class="placename"&gt;GoliAth&lt;/span&gt; from the border of &lt;span class="placename"&gt;Lebanon&lt;/span&gt; east of &lt;span class="placename"&gt;GilGal&lt;/span&gt; at The &lt;span class="placename"&gt;Philistine&lt;/span&gt; land of &lt;span class="placename"&gt;GoliAth&lt;/span&gt; from the border of &lt;span class="placename"&gt;Lebanon&lt;/span&gt; east of &lt;span class="placename"&gt;GilGal&lt;/span&gt; at &lt;span class="placename"&gt;Mount HerMonThe &lt;span class="placename"&gt;Philistine&lt;/span&gt; land of &lt;span class="placename"&gt;GoliAth&lt;/span&gt; from the border of &lt;span class="placename"&gt;Lebanon&lt;/span&gt; east of &lt;span class="placename"&gt;GilGal&lt;/span&gt; at &lt;span class="placename"&gt;Mount HerMon&lt;/span&gt; and the road to The &lt;span class="placename"&gt;Philistine&lt;/span&gt; land of &lt;span class="placename"&gt;GoliAth&lt;/span&gt; from the border of &lt;span class="placename"&gt;Lebanon&lt;/span&gt; east of &lt;span class="placename"&gt;GilGal&lt;/span&gt; at &lt;span class="placename"&gt;Mount HerMon&lt;/span&gt; and the road to &lt;span class="placename"&gt;EmathThe &lt;span class="placename"&gt;Philistine&lt;/span&gt; land of &lt;span class="placename"&gt;GoliAth&lt;/span&gt; from the border of &lt;span class="placename"&gt;Lebanon&lt;/span&gt; east of &lt;span class="placename"&gt;GilGal&lt;/span&gt; at &lt;span class="placename"&gt;Mount HerMon&lt;/span&gt; and the road to &lt;span class="placename"&gt;Emath&lt;/span&gt;.</w:t>
        <w:br/>
        <w:t xml:space="preserve">    • 6All those who inhabit the hill country from All those who inhabit the hill country from &lt;span class="placename"&gt;LebanonAll those who inhabit the hill country from &lt;span class="placename"&gt;Lebanon&lt;/span&gt; to All those who inhabit the hill country from &lt;span class="placename"&gt;Lebanon&lt;/span&gt; to &lt;span class="placename"&gt;MaserEth-MemphoMaimAll those who inhabit the hill country from &lt;span class="placename"&gt;Lebanon&lt;/span&gt; to &lt;span class="placename"&gt;MaserEth-MemphoMaim&lt;/span&gt;, and all the All those who inhabit the hill country from &lt;span class="placename"&gt;Lebanon&lt;/span&gt; to &lt;span class="placename"&gt;MaserEth-MemphoMaim&lt;/span&gt;, and all the &lt;span class="placename"&gt;SidoniansAll those who inhabit the hill country from &lt;span class="placename"&gt;Lebanon&lt;/span&gt; to &lt;span class="placename"&gt;MaserEth-MemphoMaim&lt;/span&gt;, and all the &lt;span class="placename"&gt;Sidonians&lt;/span&gt;.</w:t>
        <w:br/>
        <w:br/>
        <w:t xml:space="preserve">  ‘I’m going to destroy them all before IsraEl... So, divide their land as an inheritance among IsraEl, as I told you. 7Divide it [and let it be offered] in a lottery to the 9 tribes and to the half tribe of ManasSeh.</w:t>
        <w:br/>
        <w:br/>
        <w:t xml:space="preserve">  8‘Its boundaries will run west from the ‘Its boundaries will run west from the &lt;span class="placename"&gt;JorDan‘Its boundaries will run west from the &lt;span class="placename"&gt;JorDan&lt;/span&gt; to the ‘Its boundaries will run west from the &lt;span class="placename"&gt;JorDan&lt;/span&gt; to the &lt;span class="placename"&gt;[MediTerranean] Sea‘Its boundaries will run west from the &lt;span class="placename"&gt;JorDan&lt;/span&gt; to the &lt;span class="placename"&gt;[MediTerranean] Sea&lt;/span&gt;.’</w:t>
        <w:br/>
        <w:br/>
        <w:br/>
        <w:t>Now, Moses (the servant of Jehovah) had already given the tribes of ReuBen, Gad, and the half tribe of ManasSeh their inheritance in the east across the Now, Moses (the servant of Jehovah) had already given the tribes of ReuBen, Gad, and the half tribe of ManasSeh their inheritance in the east across the &lt;span class="placename"&gt;JorDanNow, Moses (the servant of Jehovah) had already given the tribes of ReuBen, Gad, and the half tribe of ManasSeh their inheritance in the east across the &lt;span class="placename"&gt;JorDan&lt;/span&gt;.</w:t>
        <w:br/>
        <w:br/>
        <w:t>9[It went] from:</w:t>
        <w:br/>
        <w:br/>
        <w:t xml:space="preserve">    &lt;span class="placename"&gt;AroEr  &lt;span class="placename"&gt;AroEr&lt;/span&gt; (at the   &lt;span class="placename"&gt;AroEr&lt;/span&gt; (at the &lt;span class="placename"&gt;brook of Arnon  &lt;span class="placename"&gt;AroEr&lt;/span&gt; (at the &lt;span class="placename"&gt;brook of Arnon&lt;/span&gt;) to the   &lt;span class="placename"&gt;AroEr&lt;/span&gt; (at the &lt;span class="placename"&gt;brook of Arnon&lt;/span&gt;) to the &lt;span class="placename"&gt;city in the middle of the valley  &lt;span class="placename"&gt;AroEr&lt;/span&gt; (at the &lt;span class="placename"&gt;brook of Arnon&lt;/span&gt;) to the &lt;span class="placename"&gt;city in the middle of the valley&lt;/span&gt;, as well as all of   &lt;span class="placename"&gt;AroEr&lt;/span&gt; (at the &lt;span class="placename"&gt;brook of Arnon&lt;/span&gt;) to the &lt;span class="placename"&gt;city in the middle of the valley&lt;/span&gt;, as well as all of &lt;span class="placename"&gt;Misor  &lt;span class="placename"&gt;AroEr&lt;/span&gt; (at the &lt;span class="placename"&gt;brook of Arnon&lt;/span&gt;) to the &lt;span class="placename"&gt;city in the middle of the valley&lt;/span&gt;, as well as all of &lt;span class="placename"&gt;Misor&lt;/span&gt; to   &lt;span class="placename"&gt;AroEr&lt;/span&gt; (at the &lt;span class="placename"&gt;brook of Arnon&lt;/span&gt;) to the &lt;span class="placename"&gt;city in the middle of the valley&lt;/span&gt;, as well as all of &lt;span class="placename"&gt;Misor&lt;/span&gt; to &lt;span class="placename"&gt;MaEdAban  &lt;span class="placename"&gt;AroEr&lt;/span&gt; (at the &lt;span class="placename"&gt;brook of Arnon&lt;/span&gt;) to the &lt;span class="placename"&gt;city in the middle of the valley&lt;/span&gt;, as well as all of &lt;span class="placename"&gt;Misor&lt;/span&gt; to &lt;span class="placename"&gt;MaEdAban&lt;/span&gt; 10and all the cities of and all the cities of &lt;span class="placename"&gt;SeOnand all the cities of &lt;span class="placename"&gt;SeOn&lt;/span&gt; (the king of the and all the cities of &lt;span class="placename"&gt;SeOn&lt;/span&gt; (the king of the &lt;span class="placename"&gt;Amoritesand all the cities of &lt;span class="placename"&gt;SeOn&lt;/span&gt; (the king of the &lt;span class="placename"&gt;Amorites&lt;/span&gt; who reigned from and all the cities of &lt;span class="placename"&gt;SeOn&lt;/span&gt; (the king of the &lt;span class="placename"&gt;Amorites&lt;/span&gt; who reigned from &lt;span class="placename"&gt;Hesh-EbonEhand all the cities of &lt;span class="placename"&gt;SeOn&lt;/span&gt; (the king of the &lt;span class="placename"&gt;Amorites&lt;/span&gt; who reigned from &lt;span class="placename"&gt;Hesh-EbonEh&lt;/span&gt;) to the borders of the children of and all the cities of &lt;span class="placename"&gt;SeOn&lt;/span&gt; (the king of the &lt;span class="placename"&gt;Amorites&lt;/span&gt; who reigned from &lt;span class="placename"&gt;Hesh-EbonEh&lt;/span&gt;) to the borders of the children of &lt;span class="placename"&gt;AmMonand all the cities of &lt;span class="placename"&gt;SeOn&lt;/span&gt; (the king of the &lt;span class="placename"&gt;Amorites&lt;/span&gt; who reigned from &lt;span class="placename"&gt;Hesh-EbonEh&lt;/span&gt;) to the borders of the children of &lt;span class="placename"&gt;AmMon&lt;/span&gt;.</w:t>
        <w:br/>
        <w:br/>
        <w:t xml:space="preserve">  11Also, the region of Also, the region of &lt;span class="placename"&gt;GileAdAlso, the region of &lt;span class="placename"&gt;GileAd&lt;/span&gt;, the borders of the Also, the region of &lt;span class="placename"&gt;GileAd&lt;/span&gt;, the borders of the &lt;span class="placename"&gt;GesiritesAlso, the region of &lt;span class="placename"&gt;GileAd&lt;/span&gt;, the borders of the &lt;span class="placename"&gt;Gesirites&lt;/span&gt; and Also, the region of &lt;span class="placename"&gt;GileAd&lt;/span&gt;, the borders of the &lt;span class="placename"&gt;Gesirites&lt;/span&gt; and &lt;span class="placename"&gt;MachatitesAlso, the region of &lt;span class="placename"&gt;GileAd&lt;/span&gt;, the borders of the &lt;span class="placename"&gt;Gesirites&lt;/span&gt; and &lt;span class="placename"&gt;Machatites&lt;/span&gt; all around Also, the region of &lt;span class="placename"&gt;GileAd&lt;/span&gt;, the borders of the &lt;span class="placename"&gt;Gesirites&lt;/span&gt; and &lt;span class="placename"&gt;Machatites&lt;/span&gt; all around &lt;span class="placename"&gt;Mount HerMonAlso, the region of &lt;span class="placename"&gt;GileAd&lt;/span&gt;, the borders of the &lt;span class="placename"&gt;Gesirites&lt;/span&gt; and &lt;span class="placename"&gt;Machatites&lt;/span&gt; all around &lt;span class="placename"&gt;Mount HerMon&lt;/span&gt;, the land of Also, the region of &lt;span class="placename"&gt;GileAd&lt;/span&gt;, the borders of the &lt;span class="placename"&gt;Gesirites&lt;/span&gt; and &lt;span class="placename"&gt;Machatites&lt;/span&gt; all around &lt;span class="placename"&gt;Mount HerMon&lt;/span&gt;, the land of &lt;span class="placename"&gt;BaShanAlso, the region of &lt;span class="placename"&gt;GileAd&lt;/span&gt;, the borders of the &lt;span class="placename"&gt;Gesirites&lt;/span&gt; and &lt;span class="placename"&gt;Machatites&lt;/span&gt; all around &lt;span class="placename"&gt;Mount HerMon&lt;/span&gt;, the land of &lt;span class="placename"&gt;BaShan&lt;/span&gt; to Also, the region of &lt;span class="placename"&gt;GileAd&lt;/span&gt;, the borders of the &lt;span class="placename"&gt;Gesirites&lt;/span&gt; and &lt;span class="placename"&gt;Machatites&lt;/span&gt; all around &lt;span class="placename"&gt;Mount HerMon&lt;/span&gt;, the land of &lt;span class="placename"&gt;BaShan&lt;/span&gt; to &lt;span class="placename"&gt;AchaAlso, the region of &lt;span class="placename"&gt;GileAd&lt;/span&gt;, the borders of the &lt;span class="placename"&gt;Gesirites&lt;/span&gt; and &lt;span class="placename"&gt;Machatites&lt;/span&gt; all around &lt;span class="placename"&gt;Mount HerMon&lt;/span&gt;, the land of &lt;span class="placename"&gt;BaShan&lt;/span&gt; to &lt;span class="placename"&gt;Acha&lt;/span&gt;, 12and the entire kingdom of Og in the region of and the entire kingdom of Og in the region of &lt;span class="placename"&gt;BaShanand the entire kingdom of Og in the region of &lt;span class="placename"&gt;BaShan&lt;/span&gt; (he reigned in and the entire kingdom of Og in the region of &lt;span class="placename"&gt;BaShan&lt;/span&gt; (he reigned in &lt;span class="placename"&gt;AstarOthand the entire kingdom of Og in the region of &lt;span class="placename"&gt;BaShan&lt;/span&gt; (he reigned in &lt;span class="placename"&gt;AstarOth&lt;/span&gt; and in and the entire kingdom of Og in the region of &lt;span class="placename"&gt;BaShan&lt;/span&gt; (he reigned in &lt;span class="placename"&gt;AstarOth&lt;/span&gt; and in &lt;span class="placename"&gt;EdraInand the entire kingdom of Og in the region of &lt;span class="placename"&gt;BaShan&lt;/span&gt; (he reigned in &lt;span class="placename"&gt;AstarOth&lt;/span&gt; and in &lt;span class="placename"&gt;EdraIn&lt;/span&gt; near the giants before Moses struck him down and destroyed him).</w:t>
        <w:br/>
        <w:br/>
        <w:t>13But the children of IsraEl didn’t destroy the But the children of IsraEl didn’t destroy the &lt;span class="placename"&gt;GesiritesBut the children of IsraEl didn’t destroy the &lt;span class="placename"&gt;Gesirites&lt;/span&gt;, But the children of IsraEl didn’t destroy the &lt;span class="placename"&gt;Gesirites&lt;/span&gt;, &lt;span class="placename"&gt;MachatitesBut the children of IsraEl didn’t destroy the &lt;span class="placename"&gt;Gesirites&lt;/span&gt;, &lt;span class="placename"&gt;Machatites&lt;/span&gt;, and But the children of IsraEl didn’t destroy the &lt;span class="placename"&gt;Gesirites&lt;/span&gt;, &lt;span class="placename"&gt;Machatites&lt;/span&gt;, and &lt;span class="placename"&gt;CanaAnitesBut the children of IsraEl didn’t destroy the &lt;span class="placename"&gt;Gesirites&lt;/span&gt;, &lt;span class="placename"&gt;Machatites&lt;/span&gt;, and &lt;span class="placename"&gt;CanaAnites&lt;/span&gt;; so the king of the But the children of IsraEl didn’t destroy the &lt;span class="placename"&gt;Gesirites&lt;/span&gt;, &lt;span class="placename"&gt;Machatites&lt;/span&gt;, and &lt;span class="placename"&gt;CanaAnites&lt;/span&gt;; so the king of the &lt;span class="placename"&gt;GesiriBut the children of IsraEl didn’t destroy the &lt;span class="placename"&gt;Gesirites&lt;/span&gt;, &lt;span class="placename"&gt;Machatites&lt;/span&gt;, and &lt;span class="placename"&gt;CanaAnites&lt;/span&gt;; so the king of the &lt;span class="placename"&gt;Gesiri&lt;/span&gt; and the But the children of IsraEl didn’t destroy the &lt;span class="placename"&gt;Gesirites&lt;/span&gt;, &lt;span class="placename"&gt;Machatites&lt;/span&gt;, and &lt;span class="placename"&gt;CanaAnites&lt;/span&gt;; so the king of the &lt;span class="placename"&gt;Gesiri&lt;/span&gt; and the &lt;span class="placename"&gt;MachatitesBut the children of IsraEl didn’t destroy the &lt;span class="placename"&gt;Gesirites&lt;/span&gt;, &lt;span class="placename"&gt;Machatites&lt;/span&gt;, and &lt;span class="placename"&gt;CanaAnites&lt;/span&gt;; so the king of the &lt;span class="placename"&gt;Gesiri&lt;/span&gt; and the &lt;span class="placename"&gt;Machatites&lt;/span&gt; are still living among the children of IsraEl to this day.</w:t>
        <w:br/>
        <w:br/>
        <w:t>14However, no inheritance was given to the tribe of Levi, since Jehovah the God of IsraEl is their inheritance, like He told them.</w:t>
        <w:br/>
        <w:br/>
        <w:br/>
        <w:t>This is how Moses divided the land among the children of IsraEl at  among the children of IsraEl at &lt;span class="placename"&gt;ArabOth among the children of IsraEl at &lt;span class="placename"&gt;ArabOth&lt;/span&gt; in  among the children of IsraEl at &lt;span class="placename"&gt;ArabOth&lt;/span&gt; in &lt;span class="placename"&gt;MoAb among the children of IsraEl at &lt;span class="placename"&gt;ArabOth&lt;/span&gt; in &lt;span class="placename"&gt;MoAb&lt;/span&gt; on the other side of the  among the children of IsraEl at &lt;span class="placename"&gt;ArabOth&lt;/span&gt; in &lt;span class="placename"&gt;MoAb&lt;/span&gt; on the other side of the &lt;span class="placename"&gt;JorDan among the children of IsraEl at &lt;span class="placename"&gt;ArabOth&lt;/span&gt; in &lt;span class="placename"&gt;MoAb&lt;/span&gt; on the other side of the &lt;span class="placename"&gt;JorDan&lt;/span&gt; near  among the children of IsraEl at &lt;span class="placename"&gt;ArabOth&lt;/span&gt; in &lt;span class="placename"&gt;MoAb&lt;/span&gt; on the other side of the &lt;span class="placename"&gt;JorDan&lt;/span&gt; near &lt;span class="placename"&gt;JeriCho among the children of IsraEl at &lt;span class="placename"&gt;ArabOth&lt;/span&gt; in &lt;span class="placename"&gt;MoAb&lt;/span&gt; on the other side of the &lt;span class="placename"&gt;JorDan&lt;/span&gt; near &lt;span class="placename"&gt;JeriCho&lt;/span&gt;:</w:t>
        <w:br/>
        <w:br/>
        <w:br/>
        <w:t>15To the tribe of ReuBen and their families he gave all of this:</w:t>
        <w:br/>
        <w:br/>
        <w:t xml:space="preserve">  16Their borders ran from Their borders ran from &lt;span class="placename"&gt;AroErTheir borders ran from &lt;span class="placename"&gt;AroEr&lt;/span&gt; across from the Their borders ran from &lt;span class="placename"&gt;AroEr&lt;/span&gt; across from the &lt;span class="placename"&gt;Brook of ArnonTheir borders ran from &lt;span class="placename"&gt;AroEr&lt;/span&gt; across from the &lt;span class="placename"&gt;Brook of Arnon&lt;/span&gt; (which includes the cities in the valley of Their borders ran from &lt;span class="placename"&gt;AroEr&lt;/span&gt; across from the &lt;span class="placename"&gt;Brook of Arnon&lt;/span&gt; (which includes the cities in the valley of &lt;span class="placename"&gt;ArnonTheir borders ran from &lt;span class="placename"&gt;AroEr&lt;/span&gt; across from the &lt;span class="placename"&gt;Brook of Arnon&lt;/span&gt; (which includes the cities in the valley of &lt;span class="placename"&gt;Arnon&lt;/span&gt; and all of Their borders ran from &lt;span class="placename"&gt;AroEr&lt;/span&gt; across from the &lt;span class="placename"&gt;Brook of Arnon&lt;/span&gt; (which includes the cities in the valley of &lt;span class="placename"&gt;Arnon&lt;/span&gt; and all of &lt;span class="placename"&gt;MisorTheir borders ran from &lt;span class="placename"&gt;AroEr&lt;/span&gt; across from the &lt;span class="placename"&gt;Brook of Arnon&lt;/span&gt; (which includes the cities in the valley of &lt;span class="placename"&gt;Arnon&lt;/span&gt; and all of &lt;span class="placename"&gt;Misor&lt;/span&gt;) 17to to &lt;span class="placename"&gt;Hesh-EbonEhto &lt;span class="placename"&gt;Hesh-EbonEh&lt;/span&gt;.</w:t>
        <w:br/>
        <w:br/>
        <w:t xml:space="preserve">  So theirs included all the cities in:</w:t>
        <w:br/>
        <w:br/>
        <w:t xml:space="preserve">    •     • &lt;span class="placename"&gt;Misor    • &lt;span class="placename"&gt;Misor&lt;/span&gt;,</w:t>
        <w:br/>
        <w:t xml:space="preserve">    •     • &lt;span class="placename"&gt;DaEbon    • &lt;span class="placename"&gt;DaEbon&lt;/span&gt;,</w:t>
        <w:br/>
        <w:t xml:space="preserve">    •     • &lt;span class="placename"&gt;BaEmonBaAl    • &lt;span class="placename"&gt;BaEmonBaAl&lt;/span&gt;,</w:t>
        <w:br/>
        <w:t xml:space="preserve">    •     • &lt;span class="placename"&gt;BethMeElBoth    • &lt;span class="placename"&gt;BethMeElBoth&lt;/span&gt;,</w:t>
        <w:br/>
        <w:t xml:space="preserve">    • 18&lt;span class="placename"&gt;BaShan&lt;span class="placename"&gt;BaShan&lt;/span&gt;,</w:t>
        <w:br/>
        <w:t xml:space="preserve">    •     • &lt;span class="placename"&gt;BakedMoth    • &lt;span class="placename"&gt;BakedMoth&lt;/span&gt;,</w:t>
        <w:br/>
        <w:t xml:space="preserve">    •     • &lt;span class="placename"&gt;MaEphaAd    • &lt;span class="placename"&gt;MaEphaAd&lt;/span&gt;,</w:t>
        <w:br/>
        <w:t xml:space="preserve">    • 19&lt;span class="placename"&gt;KiriAth JaiRim&lt;span class="placename"&gt;KiriAth JaiRim&lt;/span&gt;,</w:t>
        <w:br/>
        <w:t xml:space="preserve">    •     • &lt;span class="placename"&gt;Sebama    • &lt;span class="placename"&gt;Sebama&lt;/span&gt;,</w:t>
        <w:br/>
        <w:t xml:space="preserve">    •     • &lt;span class="placename"&gt;Serada    • &lt;span class="placename"&gt;Serada&lt;/span&gt;,</w:t>
        <w:br/>
        <w:t xml:space="preserve">    •     • &lt;span class="placename"&gt;Sion    • &lt;span class="placename"&gt;Sion&lt;/span&gt; (on     • &lt;span class="placename"&gt;Sion&lt;/span&gt; (on &lt;span class="placename"&gt;Mount Enab    • &lt;span class="placename"&gt;Sion&lt;/span&gt; (on &lt;span class="placename"&gt;Mount Enab&lt;/span&gt;),</w:t>
        <w:br/>
        <w:t xml:space="preserve">    • 20&lt;span class="placename"&gt;BaethPhogor&lt;span class="placename"&gt;BaethPhogor&lt;/span&gt;,</w:t>
        <w:br/>
        <w:t xml:space="preserve">    •     • &lt;span class="placename"&gt;AsedOth    • &lt;span class="placename"&gt;AsedOth&lt;/span&gt;,</w:t>
        <w:br/>
        <w:t xml:space="preserve">    •     • &lt;span class="placename"&gt;Phasga    • &lt;span class="placename"&gt;Phasga&lt;/span&gt;,</w:t>
        <w:br/>
        <w:t xml:space="preserve">    •     • &lt;span class="placename"&gt;BaethThasinOth    • &lt;span class="placename"&gt;BaethThasinOth&lt;/span&gt;,</w:t>
        <w:br/>
        <w:t xml:space="preserve">    • 21All the cities of All the cities of &lt;span class="placename"&gt;MisorAll the cities of &lt;span class="placename"&gt;Misor&lt;/span&gt;, and </w:t>
        <w:br/>
        <w:t xml:space="preserve">    • All the kingdom of [king] SeOn.</w:t>
        <w:br/>
        <w:br/>
        <w:t xml:space="preserve">  [Now, this man SeOn was] the king of the   [Now, this man SeOn was] the king of the &lt;span class="placename"&gt;Amorites  [Now, this man SeOn was] the king of the &lt;span class="placename"&gt;Amorites&lt;/span&gt; whom Moses struck down, along with the leaders of   [Now, this man SeOn was] the king of the &lt;span class="placename"&gt;Amorites&lt;/span&gt; whom Moses struck down, along with the leaders of &lt;span class="placename"&gt;MidiAn  [Now, this man SeOn was] the king of the &lt;span class="placename"&gt;Amorites&lt;/span&gt; whom Moses struck down, along with the leaders of &lt;span class="placename"&gt;MidiAn&lt;/span&gt; – Evi, Roboc, Sur, Ur, and Robe, who was the leader of the looters in   [Now, this man SeOn was] the king of the &lt;span class="placename"&gt;Amorites&lt;/span&gt; whom Moses struck down, along with the leaders of &lt;span class="placename"&gt;MidiAn&lt;/span&gt; – Evi, Roboc, Sur, Ur, and Robe, who was the leader of the looters in &lt;span class="placename"&gt;Sion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&lt;span class="placename"&gt;Sion  [Now, this man SeOn was] the king of the &lt;span class="placename"&gt;Amorites&lt;/span&gt; whom Moses struck down, along with the leaders of &lt;span class="placename"&gt;MidiAn&lt;/span&gt; – Evi, Roboc, Sur, Ur, and Robe, who was the leader of the looters in &lt;span class="placename"&gt;Sion&lt;/span&gt;, all the inhabitants of &lt;span class="placename"&gt;Sion&lt;/span&gt;, 22and BalaAm son of BeOr, yes, they also killed this prophet in the battle.</w:t>
        <w:br/>
        <w:br/>
        <w:t xml:space="preserve">  23The [western] border of ReuBen started at the JorDan.</w:t>
        <w:br/>
        <w:br/>
        <w:t>So, those are the boundaries and inheritance of the children of ReuBen, which were divided among all their families, as well as their cities and villages.</w:t>
        <w:br/>
        <w:br/>
        <w:br/>
        <w:t>24He gave this inheritance to the sons of Gad and to their families:</w:t>
        <w:br/>
        <w:br/>
        <w:t xml:space="preserve">  25Their borders run from Their borders run from &lt;span class="placename"&gt;JaZerTheir borders run from &lt;span class="placename"&gt;JaZer&lt;/span&gt; (they include all the cities of GileAd and half the land of the children of AmMon) to the Araba near Arad.</w:t>
        <w:br/>
        <w:br/>
        <w:t xml:space="preserve">  26Then on from Hesh-EbonEh to ArabOth through MasSepha, Botanim, and MaAn, to the borders of Then on from Hesh-EbonEh to ArabOth through MasSepha, Botanim, and MaAn, to the borders of &lt;span class="placename"&gt;DaEbonThen on from Hesh-EbonEh to ArabOth through MasSepha, Botanim, and MaAn, to the borders of &lt;span class="placename"&gt;DaEbon&lt;/span&gt;, 27&lt;span class="placename"&gt;EnAdom&lt;span class="placename"&gt;EnAdom&lt;/span&gt;, &lt;span class="placename"&gt;EnAdom&lt;/span&gt;, &lt;span class="placename"&gt;OtharGai&lt;span class="placename"&gt;EnAdom&lt;/span&gt;, &lt;span class="placename"&gt;OtharGai&lt;/span&gt;, &lt;span class="placename"&gt;EnAdom&lt;/span&gt;, &lt;span class="placename"&gt;OtharGai&lt;/span&gt;, &lt;span class="placename"&gt;BaenThanabra&lt;span class="placename"&gt;EnAdom&lt;/span&gt;, &lt;span class="placename"&gt;OtharGai&lt;/span&gt;, &lt;span class="placename"&gt;BaenThanabra&lt;/span&gt;, &lt;span class="placename"&gt;EnAdom&lt;/span&gt;, &lt;span class="placename"&gt;OtharGai&lt;/span&gt;, &lt;span class="placename"&gt;BaenThanabra&lt;/span&gt;, &lt;span class="placename"&gt;SocCotha&lt;span class="placename"&gt;EnAdom&lt;/span&gt;, &lt;span class="placename"&gt;OtharGai&lt;/span&gt;, &lt;span class="placename"&gt;BaenThanabra&lt;/span&gt;, &lt;span class="placename"&gt;SocCotha&lt;/span&gt;, and &lt;span class="placename"&gt;EnAdom&lt;/span&gt;, &lt;span class="placename"&gt;OtharGai&lt;/span&gt;, &lt;span class="placename"&gt;BaenThanabra&lt;/span&gt;, &lt;span class="placename"&gt;SocCotha&lt;/span&gt;, and &lt;span class="placename"&gt;Saphan&lt;span class="placename"&gt;EnAdom&lt;/span&gt;, &lt;span class="placename"&gt;OtharGai&lt;/span&gt;, &lt;span class="placename"&gt;BaenThanabra&lt;/span&gt;, &lt;span class="placename"&gt;SocCotha&lt;/span&gt;, and &lt;span class="placename"&gt;Saphan&lt;/span&gt;, and the rest of the kingdom of SeAn (the king of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class="placename"&gt;JorDan&lt;span class="placename"&gt;EnAdom&lt;/span&gt;, &lt;span class="placename"&gt;OtharGai&lt;/span&gt;, &lt;span class="placename"&gt;BaenThanabra&lt;/span&gt;, &lt;span class="placename"&gt;SocCotha&lt;/span&gt;, and &lt;span class="placename"&gt;Saphan&lt;/span&gt;, and the rest of the kingdom of SeAn (the king of &lt;span class="placename"&gt;Hesh-EbonEh&lt;/span&gt;) to the &lt;span class="placename"&gt;JorDan&lt;/span&gt;, then up to the &lt;span class="placename"&gt;Sea of Galilee&lt;/span&gt; on the east side of the &lt;span class="placename"&gt;JorDan&lt;/span&gt;.</w:t>
        <w:br/>
        <w:br/>
        <w:t>28This is the inheritance of the children of Gad and their cities, which was divided among their families. They had to [stick together when facing] their enemies, because those cities and villages were to be distributed among their families.</w:t>
        <w:br/>
        <w:br/>
        <w:br/>
        <w:t>29He gave this inheritance to half the tribe of ManasSeh and their families:</w:t>
        <w:br/>
        <w:br/>
        <w:t xml:space="preserve">  30Their borders ran from Their borders ran from &lt;span class="placename"&gt;MaAnTheir borders ran from &lt;span class="placename"&gt;MaAn&lt;/span&gt;, through the kingdom of Their borders ran from &lt;span class="placename"&gt;MaAn&lt;/span&gt;, through the kingdom of &lt;span class="placename"&gt;BaShanTheir borders ran from &lt;span class="placename"&gt;MaAn&lt;/span&gt;, through the kingdom of &lt;span class="placename"&gt;BaShan&lt;/span&gt;, and the entire kingdom of Og (the king of Their borders ran from &lt;span class="placename"&gt;MaAn&lt;/span&gt;, through the kingdom of &lt;span class="placename"&gt;BaShan&lt;/span&gt;, and the entire kingdom of Og (the king of &lt;span class="placename"&gt;BaShanTheir borders ran from &lt;span class="placename"&gt;MaAn&lt;/span&gt;, through the kingdom of &lt;span class="placename"&gt;BaShan&lt;/span&gt;, and the entire kingdom of Og (the king of &lt;span class="placename"&gt;BaShan&lt;/span&gt;), all the villages of Their borders ran from &lt;span class="placename"&gt;MaAn&lt;/span&gt;, through the kingdom of &lt;span class="placename"&gt;BaShan&lt;/span&gt;, and the entire kingdom of Og (the king of &lt;span class="placename"&gt;BaShan&lt;/span&gt;), all the villages of &lt;span class="placename"&gt;JaIrTheir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&lt;span class="placename"&gt;BaShanTheir borders ran from &lt;span class="placename"&gt;MaAn&lt;/span&gt;, through the kingdom of &lt;span class="placename"&gt;BaShan&lt;/span&gt;, and the entire kingdom of Og (the king of &lt;span class="placename"&gt;BaShan&lt;/span&gt;), all the villages of &lt;span class="placename"&gt;JaIr&lt;/span&gt; that are in the region of &lt;span class="placename"&gt;BaShan&lt;/span&gt; (some 60 cities), 31half of half of &lt;span class="placename"&gt;GileAdhalf of &lt;span class="placename"&gt;GileAd&lt;/span&gt;, and half of &lt;span class="placename"&gt;GileAd&lt;/span&gt;, and &lt;span class="placename"&gt;AstarOthhalf of &lt;span class="placename"&gt;GileAd&lt;/span&gt;, and &lt;span class="placename"&gt;AstarOth&lt;/span&gt; and half of &lt;span class="placename"&gt;GileAd&lt;/span&gt;, and &lt;span class="placename"&gt;AstarOth&lt;/span&gt; and &lt;span class="placename"&gt;EdraInhalf of &lt;span class="placename"&gt;GileAd&lt;/span&gt;, and &lt;span class="placename"&gt;AstarOth&lt;/span&gt; and &lt;span class="placename"&gt;EdraIn&lt;/span&gt; (the royal cities of Og in the land of half of &lt;span class="placename"&gt;GileAd&lt;/span&gt;, and &lt;span class="placename"&gt;AstarOth&lt;/span&gt; and &lt;span class="placename"&gt;EdraIn&lt;/span&gt; (the royal cities of Og in the land of &lt;span class="placename"&gt;BaShanhalf of &lt;span class="placename"&gt;GileAd&lt;/span&gt;, and &lt;span class="placename"&gt;AstarOth&lt;/span&gt; and &lt;span class="placename"&gt;EdraIn&lt;/span&gt; (the royal cities of Og in the land of &lt;span class="placename"&gt;BaShan&lt;/span&gt;).</w:t>
        <w:br/>
        <w:br/>
        <w:t>That’s what Moses gave to the sons of MachIr (the son of ManasSeh) and their families, which comprised the half tribe of ManasSeh 32(they’re the ones who urged Moses to give them all the land east of the (they’re the ones who urged Moses to give them all the land east of the &lt;span class="placename"&gt;JorDan(they’re the ones who urged Moses to give them all the land east of the &lt;span class="placename"&gt;JorDan&lt;/span&gt; at (they’re the ones who urged Moses to give them all the land east of the &lt;span class="placename"&gt;JorDan&lt;/span&gt; at &lt;span class="placename"&gt;ArabOth MoAb(they’re the ones who urged Moses to give them all the land east of the &lt;span class="placename"&gt;JorDan&lt;/span&gt; at &lt;span class="placename"&gt;ArabOth MoAb&lt;/span&gt;).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