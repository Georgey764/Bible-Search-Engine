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19</w:t>
      </w:r>
    </w:p>
    <w:p>
      <w:pPr>
        <w:pStyle w:val="Normal"/>
      </w:pPr>
      <w:r>
        <w:t>1The 2nd lot fell to the children of SymeOn, so their inheritance is within the land of the children of Judah.</w:t>
        <w:br/>
        <w:br/>
        <w:t>2They were given:</w:t>
        <w:br/>
        <w:br/>
        <w:t xml:space="preserve">  • BeerSabee,</w:t>
        <w:br/>
        <w:t xml:space="preserve">  • SamaA,</w:t>
        <w:br/>
        <w:t xml:space="preserve">  • CalaDam,</w:t>
        <w:br/>
        <w:t xml:space="preserve">  • 3ArSola,</w:t>
        <w:br/>
        <w:t xml:space="preserve">  • Bola,</w:t>
        <w:br/>
        <w:t xml:space="preserve">  • Jason,</w:t>
        <w:br/>
        <w:t xml:space="preserve">  • 4ErThula,</w:t>
        <w:br/>
        <w:t xml:space="preserve">  • Bula,</w:t>
        <w:br/>
        <w:t xml:space="preserve">  • Herma,</w:t>
        <w:br/>
        <w:t xml:space="preserve">  • 5SikElac,</w:t>
        <w:br/>
        <w:t xml:space="preserve">  • BethMachereb,</w:t>
        <w:br/>
        <w:t xml:space="preserve">  • SarSusin, and </w:t>
        <w:br/>
        <w:t xml:space="preserve">  • 6BathAroth.</w:t>
        <w:br/>
        <w:br/>
        <w:t>[A total of] 13 cities and their villages.</w:t>
        <w:br/>
        <w:br/>
        <w:br/>
        <w:t>7Also:</w:t>
        <w:br/>
        <w:br/>
        <w:t xml:space="preserve">  • EremMon,</w:t>
        <w:br/>
        <w:t xml:space="preserve">  • Thalcha,</w:t>
        <w:br/>
        <w:t xml:space="preserve">  • JeTher, and </w:t>
        <w:br/>
        <w:t xml:space="preserve">  • Asan.</w:t>
        <w:br/>
        <w:br/>
        <w:t>[A total of] 4 cities and their villages.</w:t>
        <w:br/>
        <w:br/>
        <w:br/>
        <w:t>8Their cities run from Balec and the road to Bameth southward. This is the inheritance of the tribe of the children of SymeOn and their families. 9It’s part of the lot of Judah, because Judah’s portion was very large, so the inheritance of the children of SymeOn is within [the borders of] theirs.</w:t>
        <w:br/>
        <w:br/>
        <w:br/>
        <w:t>10The 3rd lot fell to ZebuLon and their families.</w:t>
        <w:br/>
        <w:br/>
        <w:t>The boundaries of their inheritance run from EsedekGola 11to the sea and on to MagelDa, then it reaches to BethAraba in the valley across from JekMan. 12From there it goes back to SedDuc and heads east to BethSamys along the border of ChaShilohThaith, and passes on to DabIrOth, then it goes up to PhanGai.</w:t>
        <w:br/>
        <w:br/>
        <w:t>13From there it goes back eastward to GeBere and the city of CataSem, and on to RemMonaA-MatharaOza. 14Then it goes north to AmOth and ends at:</w:t>
        <w:br/>
        <w:br/>
        <w:t xml:space="preserve">  • GaEphaEl,</w:t>
        <w:br/>
        <w:t xml:space="preserve">  • 15CataNath,</w:t>
        <w:br/>
        <w:t xml:space="preserve">  • NaBaAl,</w:t>
        <w:br/>
        <w:t xml:space="preserve">  • SymoOn,</w:t>
        <w:br/>
        <w:t xml:space="preserve">  • JeriCho, and </w:t>
        <w:br/>
        <w:t xml:space="preserve">  • BethMan.</w:t>
        <w:br/>
        <w:br/>
        <w:t>16This (and these cities and their villages) is the inheritance of the tribe of the sons of ZebuLon and their families.</w:t>
        <w:br/>
        <w:br/>
        <w:br/>
        <w:t>17The 4th lot fell to IsSachar.</w:t>
        <w:br/>
        <w:br/>
        <w:t>18Their borders include:</w:t>
        <w:br/>
        <w:br/>
        <w:t xml:space="preserve">  • Jazel,</w:t>
        <w:br/>
        <w:t xml:space="preserve">  • ChasalOth,</w:t>
        <w:br/>
        <w:t xml:space="preserve">  • Sunam,</w:t>
        <w:br/>
        <w:t xml:space="preserve">  • 19Agin,</w:t>
        <w:br/>
        <w:t xml:space="preserve">  • Siona,</w:t>
        <w:br/>
        <w:t xml:space="preserve">  • ReErOth,</w:t>
        <w:br/>
        <w:t xml:space="preserve">  • 20AnaChereth,</w:t>
        <w:br/>
        <w:t xml:space="preserve">  • DabIron,</w:t>
        <w:br/>
        <w:t xml:space="preserve">  • Kison,</w:t>
        <w:br/>
        <w:t xml:space="preserve">  • Rebes,</w:t>
        <w:br/>
        <w:t xml:space="preserve">  • 21RemMas,</w:t>
        <w:br/>
        <w:t xml:space="preserve">  • Jeon,</w:t>
        <w:br/>
        <w:t xml:space="preserve">  • TomMan,</w:t>
        <w:br/>
        <w:t xml:space="preserve">  • AiMarec, and </w:t>
        <w:br/>
        <w:t xml:space="preserve">  • BerSaphes.</w:t>
        <w:br/>
        <w:br/>
        <w:t>22They border on GaethBor, Salim, and BethSamys in the west, and then the border runs to the JorDan. 23This (and these cities and their villages) is the inheritance of the tribe of the children of IsSachar and their families.</w:t>
        <w:br/>
        <w:br/>
        <w:br/>
        <w:t>24The 5th lot fell to Asher and their families.</w:t>
        <w:br/>
        <w:br/>
        <w:t>25Their borders include:</w:t>
        <w:br/>
        <w:br/>
        <w:t xml:space="preserve">  • ExelEketh,</w:t>
        <w:br/>
        <w:t xml:space="preserve">  • Aleph,</w:t>
        <w:br/>
        <w:t xml:space="preserve">  • BethOk,</w:t>
        <w:br/>
        <w:t xml:space="preserve">  • KeAph,</w:t>
        <w:br/>
        <w:t xml:space="preserve">  • 26EliMelech,</w:t>
        <w:br/>
        <w:t xml:space="preserve">  • AmiEl, and </w:t>
        <w:br/>
        <w:t xml:space="preserve">  • MaAsa.</w:t>
        <w:br/>
        <w:br/>
        <w:t>Their border runs west from CarMel and on to Zion and LabaNath. 27Then it runs west from BethEgeneth to where it joins ZebuLon (EkGai and PhthaeEl), then northward to SaphthaeBethMe and InaEl; then it goes on to:</w:t>
        <w:br/>
        <w:br/>
        <w:t xml:space="preserve">  • ChobaMasomEl,</w:t>
        <w:br/>
        <w:t xml:space="preserve">  • 28ElBon,</w:t>
        <w:br/>
        <w:t xml:space="preserve">  • RaHab,</w:t>
        <w:br/>
        <w:t xml:space="preserve">  • EmeMaon,</w:t>
        <w:br/>
        <w:t xml:space="preserve">  • CanThan, and </w:t>
        <w:br/>
        <w:t xml:space="preserve">  • Sidon.</w:t>
        <w:br/>
        <w:br/>
        <w:t>29From there, it turns back and runs to Rama, to the Spring of MasPhasSat and the border of Tyre. Then it returns to JaSiph and ends at the sea (it includes ApoLeb, EchoZob, 30ArchOb, Aphec, and RaAu).</w:t>
        <w:br/>
        <w:br/>
        <w:t>31This (and these cities and their villages) is the inheritance of the tribe of the sons of Asher and their families.</w:t>
        <w:br/>
        <w:br/>
        <w:br/>
        <w:t>32The 6th lot fell to NaphTali.</w:t>
        <w:br/>
        <w:br/>
        <w:t>33Their borders include:</w:t>
        <w:br/>
        <w:br/>
        <w:t xml:space="preserve">  • MoOlam,</w:t>
        <w:br/>
        <w:t xml:space="preserve">  • Mola,</w:t>
        <w:br/>
        <w:t xml:space="preserve">  • BesemiIn,</w:t>
        <w:br/>
        <w:t xml:space="preserve">  • Arme,</w:t>
        <w:br/>
        <w:t xml:space="preserve">  • Naboc,</w:t>
        <w:br/>
        <w:t xml:space="preserve">  • JephThamai (as far as Dodam),</w:t>
        <w:br/>
        <w:br/>
        <w:t>...and then end at the JorDan.</w:t>
        <w:br/>
        <w:br/>
        <w:t>34Then it runs west at AthAbor and goes on to JaCana. It borders on ZebuLon in the south, Asher in the west, and the JorDan in the east.</w:t>
        <w:br/>
        <w:br/>
        <w:t>35Theirs includes the walled cities of the Tyrians:</w:t>
        <w:br/>
        <w:br/>
        <w:t xml:space="preserve">  • Tyre,</w:t>
        <w:br/>
        <w:t xml:space="preserve">  • OmaThadakEth,</w:t>
        <w:br/>
        <w:t xml:space="preserve">  • KenerEth,</w:t>
        <w:br/>
        <w:t xml:space="preserve">  • 36ArmaIth,</w:t>
        <w:br/>
        <w:t xml:space="preserve">  • AreAl,</w:t>
        <w:br/>
        <w:t xml:space="preserve">  • Asor,</w:t>
        <w:br/>
        <w:t xml:space="preserve">  • 37KaDesh,</w:t>
        <w:br/>
        <w:t xml:space="preserve">  • AsSari,</w:t>
        <w:br/>
        <w:t xml:space="preserve">  • The well of Asor,</w:t>
        <w:br/>
        <w:t xml:space="preserve">  • 38Keroe,</w:t>
        <w:br/>
        <w:t xml:space="preserve">  • MegalaArim,</w:t>
        <w:br/>
        <w:t xml:space="preserve">  • BeatThame, and </w:t>
        <w:br/>
        <w:t xml:space="preserve">  • BethSamus.</w:t>
        <w:br/>
        <w:br/>
        <w:t>39This is the inheritance of the tribe of the children of NaphTali.</w:t>
        <w:br/>
        <w:br/>
        <w:br/>
        <w:t>40The 7th lot fell to Dan.</w:t>
        <w:br/>
        <w:br/>
        <w:t>41Their territory includes:</w:t>
        <w:br/>
        <w:br/>
        <w:t xml:space="preserve">  • SarAth,</w:t>
        <w:br/>
        <w:t xml:space="preserve">  • Asa,</w:t>
        <w:br/>
        <w:t xml:space="preserve">  • the cities of SamMaus,</w:t>
        <w:br/>
        <w:t xml:space="preserve">  • 42SalaMin,</w:t>
        <w:br/>
        <w:t xml:space="preserve">  • AmMon,</w:t>
        <w:br/>
        <w:t xml:space="preserve">  • SilAtha,</w:t>
        <w:br/>
        <w:t xml:space="preserve">  • 43Elon,</w:t>
        <w:br/>
        <w:t xml:space="preserve">  • ThamNatha,</w:t>
        <w:br/>
        <w:t xml:space="preserve">  • AcCaron,</w:t>
        <w:br/>
        <w:t xml:space="preserve">  • 44AlCatha,</w:t>
        <w:br/>
        <w:t xml:space="preserve">  • BegEthon,</w:t>
        <w:br/>
        <w:t xml:space="preserve">  • GebeElan,</w:t>
        <w:br/>
        <w:t xml:space="preserve">  • 45Azor,</w:t>
        <w:br/>
        <w:t xml:space="preserve">  • BanaeBacat, </w:t>
        <w:br/>
        <w:t xml:space="preserve">  • GethRemMon, and</w:t>
        <w:br/>
        <w:t xml:space="preserve">  • 46Towards the west of HierAcon (whose border is near JopPa).</w:t>
        <w:br/>
        <w:br/>
        <w:br/>
        <w:t>[Editor note: The narrative resumes here.]</w:t>
        <w:br/>
        <w:br/>
        <w:br/>
        <w:t>47This (including these cities and their villages) is the inheritance of the children of Dan and their families.</w:t>
        <w:br/>
        <w:br/>
        <w:t>However, the children of Dan didn’t drive out the Amorites. So, they constantly harassed them in their mountains and wouldn’t allow them to come down into the valley... They also forcibly took a portion of their land.</w:t>
        <w:br/>
        <w:br/>
        <w:t>48Then the sons of Dan went and fought against LachIsh and took it. They cut [the people] down with swords and started living there, and they renamed the city LasenDan. However, the Amorites continued to live in Edom and in SalamIn, but the Ephraimites held them down and forced them to pay a tribute.</w:t>
        <w:br/>
        <w:br/>
        <w:br/>
        <w:t>49So the children of IsraEl proceeded to take possession of the land inside their borders, and they gave an inheritance to JoShua (son of NaWeh) among them. 50Following the command of God, they gave him the city that he asked for, ThamnaSarach in the hills of Ephraim. So, he built the city and lived there.</w:t>
        <w:br/>
        <w:br/>
        <w:t>51These are the divisions that EliEzer the Priest, JoShua (son of NaWeh), and the family heads of the tribes of IsraEl assigned in a lottery before Jehovah at ShiLoh, at the entrance to the Tent of Proofs.</w:t>
        <w:br/>
        <w:br/>
        <w:t>And thereafter, they each went out to take possession of their lands.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