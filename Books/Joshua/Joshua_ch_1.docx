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Joshua</w:t>
      </w:r>
    </w:p>
    <w:p>
      <w:pPr>
        <w:pStyle w:val="Heading2"/>
      </w:pPr>
      <w:r>
        <w:t>Chapter 1</w:t>
      </w:r>
    </w:p>
    <w:p>
      <w:pPr>
        <w:pStyle w:val="Normal"/>
      </w:pPr>
      <w:r>
        <w:t>1After the death of Moses, the Lord spoke to Moses’ servant JoShua (son of NaWeh) and said:</w:t>
        <w:br/>
        <w:br/>
        <w:t xml:space="preserve">  2‘My servant Moses is now dead; so I want you and all of these people to get up and cross the JorDan [River] into the land that I’m giving to them.</w:t>
        <w:br/>
        <w:br/>
        <w:t xml:space="preserve">  3‘I’m giving you every place that you step as yours, just as I told Moses, 4from the desert and the borders of Lebanon to the great River EuPhrates and to the Sea…</w:t>
        <w:br/>
        <w:br/>
        <w:t xml:space="preserve">  ‘Your borders will run to the sunset.</w:t>
        <w:br/>
        <w:br/>
        <w:t xml:space="preserve">  5‘No man will be able to stand against you during all the days of your life; for, as I was with Moses is how I’ll be with you…</w:t>
        <w:br/>
        <w:br/>
        <w:t xml:space="preserve">  ‘I won’t fail you and I won’t leave you.</w:t>
        <w:br/>
        <w:br/>
        <w:t xml:space="preserve">  6‘Therefore, be strong and act like a man, because, now you must divide up the land among these people, [a land] that I swore to their ancestors that I’d give them. 7So, you must be strong, behave like a man, and pay attention and obey, just as My servant Moses instructed you…</w:t>
        <w:br/>
        <w:br/>
        <w:t xml:space="preserve">  ‘Don’t swerve to the right or to the left, so that you may prove to be wise in everything that you do.</w:t>
        <w:br/>
        <w:br/>
        <w:t xml:space="preserve">  8‘And don’t allow the Law that has been written on the scroll to leave your mouth… You must think about it day and night, so that you’ll know how to do everything that’s written in it.</w:t>
        <w:br/>
        <w:br/>
        <w:t xml:space="preserve">  ‘Then you’ll be blessed, you’ll succeed, and you’ll be wise.</w:t>
        <w:br/>
        <w:br/>
        <w:t xml:space="preserve">  9‘Look; I’m commanding you to be strong and courageous! Don’t be a coward or fearful, for Jehovah your God will be with you no matter where you may go.’</w:t>
        <w:br/>
        <w:br/>
        <w:br/>
        <w:t>10Then JoShua gave this commandment to the people’s scribes:</w:t>
        <w:br/>
        <w:br/>
        <w:t xml:space="preserve">  11‘Go throughout the camp and tell the people to get ready, for in three days we’ll cross the JorDan to enter and take possession of the land that Jehovah the God of your ancestors is giving to you.’</w:t>
        <w:br/>
        <w:br/>
        <w:t>12And thereafter, JoShua said this to [the tribes of] ReuBen, Gad, and the half tribe of ManasSeh:</w:t>
        <w:br/>
        <w:br/>
        <w:t xml:space="preserve">  13‘Remember what Moses the servant of Jehovah told you to do.</w:t>
        <w:br/>
        <w:br/>
        <w:t xml:space="preserve">  ‘He said:</w:t>
        <w:br/>
        <w:br/>
        <w:t xml:space="preserve">    ‘Jehovah your God has allowed you to rest by giving you this land. 14So now, settle your wives, children, and cattle here in the land that He’s given to you; then, all who are strong and willing to fight must arm themselves to cross [the JorDan] before their brothers.</w:t>
        <w:br/>
        <w:br/>
        <w:t xml:space="preserve">    15‘[You must be willing to do this] until Jehovah your God has allowed your brothers to rest, just as He’s [allowed] you [to rest], after they’ve inherited the land that Jehovah your God is giving to them.</w:t>
        <w:br/>
        <w:br/>
        <w:t xml:space="preserve">    ‘Only then may you each return to the inheritance that Moses allotted to you east of the JorDan!’</w:t>
        <w:br/>
        <w:br/>
        <w:t>16So they answered JoShua and said:</w:t>
        <w:br/>
        <w:br/>
        <w:t xml:space="preserve">  ‘We’ll do everything that you’ve commanded and we’ll go wherever you may send us. 17For, just as we listened to Moses, we’ll listen to you… And may our God Jehovah be with you as He was with Moses!</w:t>
        <w:br/>
        <w:br/>
        <w:t xml:space="preserve">  18‘If anyone chooses to disobey you, or doesn’t listen to you and obey whatever you tell him to do, he must die… But you must be strong and courageous!’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