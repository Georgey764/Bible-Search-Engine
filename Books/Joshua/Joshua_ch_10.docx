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10</w:t>
      </w:r>
    </w:p>
    <w:p>
      <w:pPr>
        <w:pStyle w:val="Normal"/>
      </w:pPr>
      <w:r>
        <w:t>1Well, when Lord Bezek (the king of Salem) heard that JoShua had taken Gai and destroyed it in the same way as JeriCho and its king, and that the inhabitants of GibeOn had gone over to JoShua and IsraEl, 2this frightened him. For he knew that the cities of GibeOn were large… They were some of [the land’s] primary cities, and [were widely-known] for their mighty men.</w:t>
        <w:br/>
        <w:br/>
        <w:t>3So Lord Bezek sent [messages] to ElAm (the king of HebRon), PhiDon (the king of JeriMuth), JephTha (the king of LachIsh), and Dabin (the king of OdolLam) which said:</w:t>
        <w:br/>
        <w:br/>
        <w:t xml:space="preserve">  4‘Come and help us to conquer GibeOn, because the GibeOnites have gone over to JoShua and the children of IsraEl!’</w:t>
        <w:br/>
        <w:br/>
        <w:t>5And at that, the five kings of the And at that, the five kings of the &lt;span class="placename"&gt;JebusitesAnd at that, the five kings of the &lt;span class="placename"&gt;Jebusites&lt;/span&gt; joined with the king of And at that, the five kings of the &lt;span class="placename"&gt;Jebusites&lt;/span&gt; joined with the king of &lt;span class="placename"&gt;SalemAnd at that, the five kings of the &lt;span class="placename"&gt;Jebusites&lt;/span&gt; joined with the king of &lt;span class="placename"&gt;Salem&lt;/span&gt; (this included the kings of And at that, the five kings of the &lt;span class="placename"&gt;Jebusites&lt;/span&gt; joined with the king of &lt;span class="placename"&gt;Salem&lt;/span&gt; (this included the kings of &lt;span class="placename"&gt;HebRonAnd at that, the five kings of the &lt;span class="placename"&gt;Jebusites&lt;/span&gt; joined with the king of &lt;span class="placename"&gt;Salem&lt;/span&gt; (this included the kings of &lt;span class="placename"&gt;HebRon&lt;/span&gt;, And at that, the five kings of the &lt;span class="placename"&gt;Jebusites&lt;/span&gt; joined with the king of &lt;span class="placename"&gt;Salem&lt;/span&gt; (this included the kings of &lt;span class="placename"&gt;HebRon&lt;/span&gt;, &lt;span class="placename"&gt;JeriMuthAnd at that, the five kings of the &lt;span class="placename"&gt;Jebusites&lt;/span&gt; joined with the king of &lt;span class="placename"&gt;Salem&lt;/span&gt; (this included the kings of &lt;span class="placename"&gt;HebRon&lt;/span&gt;, &lt;span class="placename"&gt;JeriMuth&lt;/span&gt;, And at that, the five kings of the &lt;span class="placename"&gt;Jebusites&lt;/span&gt; joined with the king of &lt;span class="placename"&gt;Salem&lt;/span&gt; (this included the kings of &lt;span class="placename"&gt;HebRon&lt;/span&gt;, &lt;span class="placename"&gt;JeriMuth&lt;/span&gt;, &lt;span class="placename"&gt;LachIshAnd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&lt;span class="placename"&gt;OdolLamAnd at that, the five kings of the &lt;span class="placename"&gt;Jebusites&lt;/span&gt; joined with the king of &lt;span class="placename"&gt;Salem&lt;/span&gt; (this included the kings of &lt;span class="placename"&gt;HebRon&lt;/span&gt;, &lt;span class="placename"&gt;JeriMuth&lt;/span&gt;, &lt;span class="placename"&gt;LachIsh&lt;/span&gt;, and &lt;span class="placename"&gt;OdolLam&lt;/span&gt;). Then they and all their people went and camped around GibeOn, laying siege against them.</w:t>
        <w:br/>
        <w:br/>
        <w:t>6So the GibeOnites sent [a message] to JoShua at his camp at So the GibeOnites sent [a message] to JoShua at his camp at &lt;span class="placename"&gt;GilGalSo the GibeOnites sent [a message] to JoShua at his camp at &lt;span class="placename"&gt;GilGal&lt;/span&gt;, which said:</w:t>
        <w:br/>
        <w:br/>
        <w:t xml:space="preserve">  ‘Hurry and send your servants to help us!</w:t>
        <w:br/>
        <w:br/>
        <w:t xml:space="preserve">  ‘Save us from the   ‘Save us from the &lt;span class="placename"&gt;Amorite  ‘Save us from the &lt;span class="placename"&gt;Amorite&lt;/span&gt; kings of the hill country, for they’ve all united against us!’</w:t>
        <w:br/>
        <w:br/>
        <w:t>7Well at that, JoShua collected the best of his army [and marched them] from GilGal.</w:t>
        <w:br/>
        <w:br/>
        <w:t>8And the Lord told JoShua:</w:t>
        <w:br/>
        <w:br/>
        <w:t xml:space="preserve">  ‘Don’t be afraid, for I’m giving them into your hands… There won’t be anyone left to oppose you!’</w:t>
        <w:br/>
        <w:br/>
        <w:t>9Then, because JoShua had marched all night from Then, because JoShua had marched all night from &lt;span class="placename"&gt;GilGalThen, because JoShua had marched all night from &lt;span class="placename"&gt;GilGal&lt;/span&gt;, he caught them by surprise, 10and Jehovah struck them with terror before the children of IsraEl. So they destroyed them all with a great slaughter there at GibeOn.</w:t>
        <w:br/>
        <w:br/>
        <w:t>He chased them to the road that leads to He chased them to the road that leads to &lt;span class="placename"&gt;OroNinHe chased them to the road that leads to &lt;span class="placename"&gt;OroNin&lt;/span&gt;, He chased them to the road that leads to &lt;span class="placename"&gt;OroNin&lt;/span&gt;, &lt;span class="placename"&gt;AzecaHe chased them to the road that leads to &lt;span class="placename"&gt;OroNin&lt;/span&gt;, &lt;span class="placename"&gt;Azeca&lt;/span&gt;, and He chased them to the road that leads to &lt;span class="placename"&gt;OroNin&lt;/span&gt;, &lt;span class="placename"&gt;Azeca&lt;/span&gt;, and &lt;span class="placename"&gt;MakeDaHe chased them to the road that leads to &lt;span class="placename"&gt;OroNin&lt;/span&gt;, &lt;span class="placename"&gt;Azeca&lt;/span&gt;, and &lt;span class="placename"&gt;MakeDa&lt;/span&gt;, 11and as they were fleeing the children of IsraEl along the descent from and as they were fleeing the children of IsraEl along the descent from &lt;span class="placename"&gt;OroNinand as they were fleeing the children of IsraEl along the descent from &lt;span class="placename"&gt;OroNin&lt;/span&gt;, the Lord threw hailstones from the sky at them – all the way to and as they were fleeing the children of IsraEl along the descent from &lt;span class="placename"&gt;OroNin&lt;/span&gt;, the Lord threw hailstones from the sky at them – all the way to &lt;span class="placename"&gt;Azecaand as they were fleeing the children of IsraEl along the descent from &lt;span class="placename"&gt;OroNin&lt;/span&gt;, the Lord threw hailstones from the sky at them – all the way to &lt;span class="placename"&gt;Azeca&lt;/span&gt;!</w:t>
        <w:br/>
        <w:br/>
        <w:t>And more died from the hailstones than were killed in battle by the children of IsraEl.</w:t>
        <w:br/>
        <w:br/>
        <w:br/>
        <w:t>12JoShua spoke to Jehovah that day while He was delivering the Amorites into the [hands] of IsraEl, and while they were destroying [their enemies] at GibeOn.</w:t>
        <w:br/>
        <w:br/>
        <w:t>JoShua said:</w:t>
        <w:br/>
        <w:br/>
        <w:t xml:space="preserve">  ‘May the sun stand still over GibeOn and may the moon [stand still] over the valley of AiLon!’</w:t>
        <w:br/>
        <w:br/>
        <w:t>13And at that, the sun and the moon actually stood still as God brought vengeance on their enemies… The sun stood still in the midst of the sky and it didn’t move for a whole day!</w:t>
        <w:br/>
        <w:br/>
        <w:t>14There’s never been a day like that before or since. For God listened to a man and He fought on the side of IsraEl! 15And Joshua returned, and all Israel with him, unto the camp to Gilgal. [spurious words]</w:t>
        <w:br/>
        <w:br/>
        <w:br/>
        <w:t>16Well, the five kings had all run away and hidden themselves in a cave at Well, the five kings had all run away and hidden themselves in a cave at &lt;span class="placename"&gt;MakeDaWell, the five kings had all run away and hidden themselves in a cave at &lt;span class="placename"&gt;MakeDa&lt;/span&gt;. 17And when JoShua was told that the five kings had been found hiding in the cave at And when JoShua was told that the five kings had been found hiding in the cave at &lt;span class="placename"&gt;MakeDaAnd when JoShua was told that the five kings had been found hiding in the cave at &lt;span class="placename"&gt;MakeDa&lt;/span&gt;, 18he said:</w:t>
        <w:br/>
        <w:br/>
        <w:t xml:space="preserve">  ‘Roll boulders to cover the mouth of the cave, and then appoint men to guard them. 19But don’t stop there; just keep on chasing your enemies and attacking them from the rear.</w:t>
        <w:br/>
        <w:br/>
        <w:t xml:space="preserve">  ‘Don’t allow them to go back into their cities, for Jehovah our God has given them into our hands!’</w:t>
        <w:br/>
        <w:br/>
        <w:t>20However, although JoShua and IsraEl wiped most of them out, those who escaped finally did take refuge in their fortified cities.</w:t>
        <w:br/>
        <w:br/>
        <w:br/>
        <w:t>21Well, after the battle, all the people returned safely to JoShua at MakeDa, and none of the children of IsraEl grumbled against him after that.</w:t>
        <w:br/>
        <w:br/>
        <w:t>22Then JoShua said:</w:t>
        <w:br/>
        <w:br/>
        <w:t xml:space="preserve">  ‘Now, open the cave and bring out those five kings!’</w:t>
        <w:br/>
        <w:br/>
        <w:t>23So they brought the five kings out of the cave… The king of So they brought the five kings out of the cave… The king of &lt;span class="placename"&gt;SalemSo they brought the five kings out of the cave… The king of &lt;span class="placename"&gt;Salem&lt;/span&gt;, the king of So they brought the five kings out of the cave… The king of &lt;span class="placename"&gt;Salem&lt;/span&gt;, the king of &lt;span class="placename"&gt;HebRonSo they brought the five kings out of the cave… The king of &lt;span class="placename"&gt;Salem&lt;/span&gt;, the king of &lt;span class="placename"&gt;HebRon&lt;/span&gt;, the king of So they brought the five kings out of the cave… The king of &lt;span class="placename"&gt;Salem&lt;/span&gt;, the king of &lt;span class="placename"&gt;HebRon&lt;/span&gt;, the king of &lt;span class="placename"&gt;JeriMuthSo they brought the five kings out of the cave… The king of &lt;span class="placename"&gt;Salem&lt;/span&gt;, the king of &lt;span class="placename"&gt;HebRon&lt;/span&gt;, the king of &lt;span class="placename"&gt;JeriMuth&lt;/span&gt;, the king of So they brought the five kings out of the cave… The king of &lt;span class="placename"&gt;Salem&lt;/span&gt;, the king of &lt;span class="placename"&gt;HebRon&lt;/span&gt;, the king of &lt;span class="placename"&gt;JeriMuth&lt;/span&gt;, the king of &lt;span class="placename"&gt;LachIshSo they brought the five kings out of the cave… The king of &lt;span class="placename"&gt;Salem&lt;/span&gt;, the king of &lt;span class="placename"&gt;HebRon&lt;/span&gt;, the king of &lt;span class="placename"&gt;JeriMuth&lt;/span&gt;, the king of &lt;span class="placename"&gt;LachIsh&lt;/span&gt;, and the king of So they brought the five kings out of the cave… The king of &lt;span class="placename"&gt;Salem&lt;/span&gt;, the king of &lt;span class="placename"&gt;HebRon&lt;/span&gt;, the king of &lt;span class="placename"&gt;JeriMuth&lt;/span&gt;, the king of &lt;span class="placename"&gt;LachIsh&lt;/span&gt;, and the king of &lt;span class="placename"&gt;OdolLamSo they brought the five kings out of the cave… The king of &lt;span class="placename"&gt;Salem&lt;/span&gt;, the king of &lt;span class="placename"&gt;HebRon&lt;/span&gt;, the king of &lt;span class="placename"&gt;JeriMuth&lt;/span&gt;, the king of &lt;span class="placename"&gt;LachIsh&lt;/span&gt;, and the king of &lt;span class="placename"&gt;OdolLam&lt;/span&gt;.</w:t>
        <w:br/>
        <w:br/>
        <w:t>24And when they brought them out to JoShua, he assembled all IsraEl and said to the chiefs of the army that went with him:</w:t>
        <w:br/>
        <w:br/>
        <w:t xml:space="preserve">  ‘Now, come here and put your feet on their necks.’</w:t>
        <w:br/>
        <w:br/>
        <w:t>So they came and put their feet on the necks [of the kings], 25and JoShua said:</w:t>
        <w:br/>
        <w:br/>
        <w:t xml:space="preserve">  ‘You must not be afraid or cowardly… You must be courageous and strong!</w:t>
        <w:br/>
        <w:br/>
        <w:t xml:space="preserve">  ‘For this is what Jehovah will do to all the enemies you’re going to fight against!’</w:t>
        <w:br/>
        <w:br/>
        <w:t>26Then JoShua killed them and hung their bodies on five trees, where they remained until the evening.</w:t>
        <w:br/>
        <w:br/>
        <w:t>27It was about sunset when JoShua commanded them to be taken down from the trees, and their [bodies] were thrown into the cave where they’d run for refuge. Then stones were rolled back over the cave, and [their bodies] are still there today.</w:t>
        <w:br/>
        <w:br/>
        <w:br/>
        <w:t>28Also on that same day, they captured &lt;span class="placename"&gt;MakeDa&lt;span class="placename"&gt;MakeDa&lt;/span&gt; and destroyed its inhabitants with swords… They destroyed every living thing that was there… No one was left or escaped. Then they did the same thing to the king of MakeDa as they’d done to the king of JeriCho.</w:t>
        <w:br/>
        <w:br/>
        <w:br/>
        <w:t>29Well, after MakeDa, JoShua and all IsraEl left and laid siege against &lt;span class="placename"&gt;LebNa&lt;span class="placename"&gt;LebNa&lt;/span&gt;, 30and Jehovah gave it into their hands... They captured it and its king, then they killed all the inhabitants with swords. They killed everything that breathed there… No one survived or escaped. Then they did the same thing to its king as they’d done to the king of JeriCho.</w:t>
        <w:br/>
        <w:br/>
        <w:br/>
        <w:t>31Thereafter, JoShua and IsraEl left Thereafter, JoShua and IsraEl left &lt;span class="placename"&gt;LebNaThereafter, JoShua and IsraEl left &lt;span class="placename"&gt;LebNa&lt;/span&gt; and went on to &lt;span class="placename"&gt;LachIsh&lt;span class="placename"&gt;LachIsh&lt;/span&gt;, where they camped around the city and laid siege to it... 32Then Jehovah handed LachIsh over to IsraEl.</w:t>
        <w:br/>
        <w:br/>
        <w:t>They captured it on the 2nd day and put all the inhabitants to death with swords, after which they destroyed [the city], just as they’d done to LebNa.</w:t>
        <w:br/>
        <w:br/>
        <w:br/>
        <w:t>33Well, because ElAm (the king of &lt;span class="placename"&gt;GaZer&lt;span class="placename"&gt;GaZer&lt;/span&gt;) had gone to help LachIsh, JoShua also cut him and his people down with swords until there were none left and none had escaped.</w:t>
        <w:br/>
        <w:br/>
        <w:t>34And from LachIsh, JoShua and all IsraEl went on to &lt;span class="placename"&gt;OdolLam&lt;span class="placename"&gt;OdolLam&lt;/span&gt;, laid siege to it, and took it. 35Yes, Jehovah gave it into the hands of IsraEl on that same day, and they killed all the inhabitants as well as every breathing thing that was there with swords, as they’d done at LachIsh.</w:t>
        <w:br/>
        <w:br/>
        <w:br/>
        <w:t>36Thereafter, JoShua and all IsraEl went on to &lt;span class="placename"&gt;HebRon&lt;span class="placename"&gt;HebRon&lt;/span&gt; and camped around it. 37Then they cut it down along with all the living creatures in it with swords, leaving nothing alive there. They destroyed the [city] and everything in it, as they’d done to OdolLam.</w:t>
        <w:br/>
        <w:br/>
        <w:br/>
        <w:t>38After that, JoShua and IsraEl returned to After that, JoShua and IsraEl returned to &lt;span class="placename"&gt;DabIr&lt;/span&gt; and camped around it. 39Then they took it, its king, and its villages, cutting them down with swords… They destroyed everything that breathed there. They left nothing alive! And what they’d done to HebRon and her king is what they did to DabIr and its king.</w:t>
        <w:br/>
        <w:br/>
        <w:br/>
        <w:t>40Then JoShua attacked all &lt;span class="placename"&gt;the hill country&lt;span class="placename"&gt;the hill country&lt;/span&gt;, the &lt;span class="placename"&gt;Negev&lt;span class="placename"&gt;Negev&lt;/span&gt;, &lt;span class="placename"&gt;the plain country&lt;span class="placename"&gt;the plain country&lt;/span&gt;, and &lt;span class="placename"&gt;AsedOth&lt;span class="placename"&gt;AsedOth&lt;/span&gt; and all their kings… They didn’t spare anything. They destroyed everything that had the breath of life (just as Jehovah the God of IsraEl had commanded), 41from from &lt;span class="placename"&gt;KaDesh BarNeafrom &lt;span class="placename"&gt;KaDesh BarNea&lt;/span&gt; to the from &lt;span class="placename"&gt;KaDesh BarNea&lt;/span&gt; to the &lt;span class="placename"&gt;Gazafrom &lt;span class="placename"&gt;KaDesh BarNea&lt;/span&gt; to the &lt;span class="placename"&gt;Gaza&lt;/span&gt;, and all of from &lt;span class="placename"&gt;KaDesh BarNea&lt;/span&gt; to the &lt;span class="placename"&gt;Gaza&lt;/span&gt;, and all of &lt;span class="placename"&gt;Goshenfrom &lt;span class="placename"&gt;KaDesh BarNea&lt;/span&gt; to the &lt;span class="placename"&gt;Gaza&lt;/span&gt;, and all of &lt;span class="placename"&gt;Goshen&lt;/span&gt; as far as from &lt;span class="placename"&gt;KaDesh BarNea&lt;/span&gt; to the &lt;span class="placename"&gt;Gaza&lt;/span&gt;, and all of &lt;span class="placename"&gt;Goshen&lt;/span&gt; as far as &lt;span class="placename"&gt;GibeOnfrom &lt;span class="placename"&gt;KaDesh BarNea&lt;/span&gt; to the &lt;span class="placename"&gt;Gaza&lt;/span&gt;, and all of &lt;span class="placename"&gt;Goshen&lt;/span&gt; as far as &lt;span class="placename"&gt;GibeOn&lt;/span&gt;.</w:t>
        <w:br/>
        <w:br/>
        <w:t>42JoShua struck down all of their kings and he took their lands, because Jehovah the God of IsraEl was fighting on his side.</w:t>
        <w:br/>
        <w:br/>
        <w:t>43[verse 43 not present in LXX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