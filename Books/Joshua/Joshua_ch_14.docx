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Joshua</w:t>
      </w:r>
    </w:p>
    <w:p>
      <w:pPr>
        <w:pStyle w:val="Heading2"/>
      </w:pPr>
      <w:r>
        <w:t>Chapter 14</w:t>
      </w:r>
    </w:p>
    <w:p>
      <w:pPr>
        <w:pStyle w:val="Normal"/>
      </w:pPr>
      <w:r>
        <w:t>[Editor note: The narrative resumes here.]</w:t>
        <w:br/>
        <w:br/>
        <w:br/>
        <w:t>1And these were the children of IsraEl who received their inheritance in the land of CanaAn – those to whom EliEzer the Priest, JoShua (son of NaWeh), and the family heads of the tribes of the children of IsraEl gave an inheritance.</w:t>
        <w:br/>
        <w:br/>
        <w:t>2The 9-1/2 tribes received their inheritances in a lottery, just as Jehovah had commanded JoShua. 3But the Levites received no inheritance among them 4other than their own cities and suburbs, where their cattle were kept separate from those of the rest.</w:t>
        <w:br/>
        <w:br/>
        <w:t>5So the children of IsraEl did just as Jehovah commanded Moses, and they divided up the land.</w:t>
        <w:br/>
        <w:br/>
        <w:br/>
        <w:t>6Then, [one of] the sons of Judah (Caleb, son of JephoNe the Kenite) went to JoShua at GilGal and said to him:</w:t>
        <w:br/>
        <w:br/>
        <w:t xml:space="preserve">  ‘You know what Jehovah said to Moses (the man of God) about me at KaDesh BarNea. 7For I was 40 years old when Moses (the servant of God) sent me from KaDesh BarNea to spy in this land, and I returned to him and gave him an answer that pleased him.</w:t>
        <w:br/>
        <w:br/>
        <w:t xml:space="preserve">  8‘Although my brothers who went with me preferred to listen to the people, I kept following my God Jehovah...</w:t>
        <w:br/>
        <w:br/>
        <w:t xml:space="preserve">  ‘9So Moses swore on that day, saying:</w:t>
        <w:br/>
        <w:br/>
        <w:t xml:space="preserve">    ‘The land where you went will become the inheritance of you and your children throughout the ages, because you made sure that you followed our God, Jehovah.’</w:t>
        <w:br/>
        <w:br/>
        <w:t xml:space="preserve">  10‘Well, Jehovah has kept me alive until now, and it has been 45 years since Jehovah said that to Moses back when IsraEl [lived] in the desert. So today, {Look!} I’m 85 years old! 11Yet, I’m still as strong as when Jehovah sent me!</w:t>
        <w:br/>
        <w:br/>
        <w:t xml:space="preserve">  ‘In fact, I’m still strong enough to fight as a soldier!</w:t>
        <w:br/>
        <w:br/>
        <w:t xml:space="preserve">  12‘So now I’m asking you for this mountain [in order to fulfill Jehovah’s promise] which you heard on that day. And although the Enakim are here in large fortified cities... If Jehovah is with me, I’ll destroy them just as Jehovah has instructed me!’</w:t>
        <w:br/>
        <w:br/>
        <w:t>13So JoShua blessed him and gave HebRon to Caleb (son of JephoNe and grandson of Kenez) as his inheritance. 14And since then, HebRon has been the inheritance of Caleb, because he followed the commandments of Jehovah, the God of IsraEl.</w:t>
        <w:br/>
        <w:br/>
        <w:t>15The name of that city used to be ArGob when it belonged to the Enakim, but after the war, it was renamed HebRon.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