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Jude</w:t>
      </w:r>
    </w:p>
    <w:p>
      <w:pPr>
        <w:pStyle w:val="Heading2"/>
      </w:pPr>
      <w:r>
        <w:t>Chapter 1</w:t>
      </w:r>
    </w:p>
    <w:p>
      <w:pPr>
        <w:pStyle w:val="Normal"/>
      </w:pPr>
      <w:r>
        <w:t>1Jude, a slave of Jesus the Anointed One and a brother of James, to those who are in God the Father (and are loved) as they are in Jesus the Anointed; yes, those who’ve been called and who are being watched over...</w:t>
        <w:br/>
        <w:br/>
        <w:t>2May you grow in mercy, peace, and love.</w:t>
        <w:br/>
        <w:br/>
        <w:t>3Loved ones,</w:t>
        <w:br/>
        <w:br/>
        <w:t>Although I really wanted to write to you about the salvation that we hold in common, I found it necessary to write instead so as to encourage you to keep on struggling for the faith that the Holy Ones have passed on to you, 4because some men have slipped in among you whose judgment was written about long ago.</w:t>
        <w:br/>
        <w:br/>
        <w:t>These are godless men who are turning the loving care of our God into something that’s immoral, and they’re denying our only owner and Lord, Jesus the Anointed One.</w:t>
        <w:br/>
        <w:br/>
        <w:t>5Now, despite the fact that you already know everything, I want to remind you of this:</w:t>
        <w:br/>
        <w:br/>
        <w:t>Although Jehovah once delivered our people from the land of Egypt, He later destroyed the ones who didn’t show enough faith.</w:t>
        <w:br/>
        <w:br/>
        <w:t>6He also locked up those [heavenly] messengers that didn’t keep the position they’d [been assigned to] long ago, and left the place where they lived. So He’s now keeping them in perpetual darkness where they’re awaiting their judgment on the Great Day. 7For, just as as [the people] once did in Sodom, GomorRah, and in the cities round about them; these [angels] also started chasing after strange flesh and for things that are sexually immoral.</w:t>
        <w:br/>
        <w:br/>
        <w:t>Yes, this is why such examples have been set before us:</w:t>
        <w:br/>
        <w:br/>
        <w:t>To show us that [those who do such things] will undergo the penalty of age-long fire.</w:t>
        <w:br/>
        <w:br/>
        <w:t>8Yet, this is how some among you who are day-dreamers have also started polluting the flesh! And you aren't showing proper respect for those who’ve been put over you, for you’re even speaking disrespectfully of the Glorious Ones.</w:t>
        <w:br/>
        <w:br/>
        <w:t>9Indeed, when MichaEl (the Highest Messenger [of God]) had an argument with the Slanderer over the body of Moses, he didn’t dare to bring a blasphemous judgment against him by speaking disrespectfully. All he said was:</w:t>
        <w:br/>
        <w:br/>
        <w:t xml:space="preserve">  ‘May Jehovah give you what you deserve!’</w:t>
        <w:br/>
        <w:br/>
        <w:t>10However, these men continue to speak disrespectfully about many things that they really don’t understand. And like senseless animals that everyone knows [dirty themselves] naturally, [these men] are really messing on themselves [when they’re doing] things like this.</w:t>
        <w:br/>
        <w:br/>
        <w:t>11So, woe to them, because they’re going the way of Cain, they’ve rushed into the wrongs of BalaAm for a reward, and they’re bringing destruction upon themselves with rebellious words like those of KorAh!</w:t>
        <w:br/>
        <w:br/>
        <w:t>12[Yet, these men are still] feasting among you at your loving [congregational] meals. [They’re] like rocks that are hidden [below water]. They’re fearless shepherds over just themselves, or dry clouds that are blown in every direction by the winds, or fruitless trees in late autumn that have died twice and been uprooted. 13[They’re also] like wild waves of the sea that foam shameful things on themselves, or like wandering stars that have been reserved for the gloom of age-long darkness.</w:t>
        <w:br/>
        <w:br/>
        <w:t>14Remember that the 7th man from Adam, Enoch, prophesied about them when he said:</w:t>
        <w:br/>
        <w:br/>
        <w:t xml:space="preserve">  ‘{Look!} Jehovah will arrive with tens of millions of His holy ones 15to condemn them and to give all those godless ones what they deserve for the irreverent things that they’re doing in their worldly ways, as well as for all the shocking things that these godless sinners have said against Him.’</w:t>
        <w:br/>
        <w:br/>
        <w:t>16For these men continue to grumble and complain about how things work out, as they keep on doing whatever they wish. Their mouths also do a lot of bragging, and they feign admiration of people in order to serve their own [evil] purposes.</w:t>
        <w:br/>
        <w:br/>
        <w:t>17But as for you, loved ones, remember what you were once told by the Apostles of our Lord Jesus the Anointed! 18Yes, remember that they used to say this to you:</w:t>
        <w:br/>
        <w:br/>
        <w:t xml:space="preserve">  ‘In the last days, there’ll be those who speak disrespectfully as they go their own way and do godless things. 19These are the ones who’ll create divisions, for they’re carnal and they don’t have the Breath [of God]!’</w:t>
        <w:br/>
        <w:br/>
        <w:t>20However, as for you, loved ones:</w:t>
        <w:br/>
        <w:br/>
        <w:t>Keep on building the Holy Faith within yourselves, continue to pray through Holy Breath 21and keep yourselves in God’s love while you’re expecting the mercy of our Lord Jesus the Anointed One and age-long life.</w:t>
        <w:br/>
        <w:br/>
        <w:t>22Also, be merciful to those who are unsure… 23Save [them] by snatching [them] from the fire! However, as you’re showing them mercy, do this in fear, because you must hate any dirty underwear that has been spotted by the flesh.</w:t>
        <w:br/>
        <w:br/>
        <w:t>24Now, to the One who’s able to protect you against stumbling and that can make you free from any defects... May you continue to joyfully shout aloud within the sight of His glory!</w:t>
        <w:br/>
        <w:br/>
        <w:t>25Yes, to our only God (our Savior) and to Jesus the Anointed One (our Lord), may there be glory, majesty, might, and authority throughout all time, both now and throughout the ages…</w:t>
        <w:br/>
        <w:br/>
        <w:t>May it be so!</w:t>
        <w:br/>
      </w:r>
    </w:p>
    <w:p>
      <w:pPr>
        <w:pStyle w:val="Normal"/>
      </w:pPr>
    </w:p>
    <w:p>
      <w:pPr>
        <w:pStyle w:val="Heading1"/>
      </w:pPr>
      <w:r>
        <w:t>Revelation</w:t>
      </w:r>
    </w:p>
    <w:p>
      <w:pPr>
        <w:pStyle w:val="Normal"/>
      </w:pPr>
      <w:r>
        <w:t>Revelation is a book describing an apocalyptic vision sent by Jesus to his disciple John. It was probably written in the late 1st Century CE.</w:t>
        <w:br/>
        <w:br/>
        <w:t>The Christian community was divided on whether to accept the book as inspired. In the west, it only came to be fully accepted at the Council of Rome in 382 CE under Pope Damasus I. It remained unaccepted in the East until the 5th Century CE, and not completely well into the 15th Century CE. Some descendants of the Syriac Church of the East still reject it today.</w:t>
        <w:br/>
        <w:br/>
        <w:t>It may have been originally written in Aramaic, however the original Aramaic text was lost for many centuries. One possible copy of the original is found in the Crawford Codex. In that, only Revelation 1:1-8 is probably a back-translation from the Greek, with the remainder showing signs of being the Aramaic original. See the Dukhrana project for more information.</w:t>
        <w:br/>
        <w:br/>
        <w:t>We’ll soon update our translation of Revelation to match that most ancient manuscript.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