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28</w:t>
      </w:r>
    </w:p>
    <w:p>
      <w:pPr>
        <w:pStyle w:val="Normal"/>
      </w:pPr>
      <w:r>
        <w:t xml:space="preserve">  1‘There’s a place where silver is mined,</w:t>
        <w:br/>
        <w:t xml:space="preserve">    And a place where gold is refined.</w:t>
        <w:br/>
        <w:t xml:space="preserve">    2Men take iron out of the ground,</w:t>
        <w:br/>
        <w:t xml:space="preserve">    And copper is quarried like stones.</w:t>
        <w:br/>
        <w:t xml:space="preserve">    3This is how He’s established an order for darkness,</w:t>
        <w:br/>
        <w:t xml:space="preserve">    And precisely set all its limits.</w:t>
        <w:br/>
        <w:br/>
        <w:t xml:space="preserve">  ‘Like the darkness [that’s inside a mine]…</w:t>
        <w:br/>
        <w:t xml:space="preserve">    So is the shadow of death...</w:t>
        <w:br/>
        <w:t xml:space="preserve">    4And as they [pan for gold] in fast-running streams,</w:t>
        <w:br/>
        <w:t xml:space="preserve">    The ways of the just are discovered…</w:t>
        <w:br/>
        <w:t xml:space="preserve">    By mortal men, they’re sifted.</w:t>
        <w:br/>
        <w:t xml:space="preserve">    5Even our bread comes out of the ground</w:t>
        <w:br/>
        <w:t xml:space="preserve">    As if roasted in fires down below.</w:t>
        <w:br/>
        <w:br/>
        <w:t xml:space="preserve">  6‘There are places where sapphires are found,</w:t>
        <w:br/>
        <w:t xml:space="preserve">    And places where gold may be mined.</w:t>
        <w:br/>
        <w:t xml:space="preserve">    7There are also roads that birds don’t know…</w:t>
        <w:br/>
        <w:t xml:space="preserve">    By the eyes of eagles, they’re overlooked.</w:t>
        <w:br/>
        <w:t xml:space="preserve">    8They haven’t been walked by sons of the rich,</w:t>
        <w:br/>
        <w:t xml:space="preserve">    Nor have lions ever been there.</w:t>
        <w:br/>
        <w:br/>
        <w:t xml:space="preserve">  9‘For He sticks out His hand and chisels a place,</w:t>
        <w:br/>
        <w:t xml:space="preserve">    And the roots of mountains, He overturns.</w:t>
        <w:br/>
        <w:t xml:space="preserve">    10The banks of rivers, He’s destroyed…</w:t>
        <w:br/>
        <w:t xml:space="preserve">    And my eyes have beheld such great things.</w:t>
        <w:br/>
        <w:br/>
        <w:t xml:space="preserve">  11‘The depths of rivers, He’s laid bare,</w:t>
        <w:br/>
        <w:t xml:space="preserve">    And in the [day]light, He’s shown all their might.</w:t>
        <w:br/>
        <w:t xml:space="preserve">    12But where can wisdom be found?</w:t>
        <w:br/>
        <w:t xml:space="preserve">    And what’s the source of great knowledge?</w:t>
        <w:br/>
        <w:br/>
        <w:t xml:space="preserve">  13‘For no man really knows of its ways,</w:t>
        <w:br/>
        <w:t xml:space="preserve">    Since such ways can’t be found among men.</w:t>
        <w:br/>
        <w:t xml:space="preserve">    14Says the abyss, ‘It’s not found in me,’</w:t>
        <w:br/>
        <w:t xml:space="preserve">    And says the sea, ‘Nor in me!’</w:t>
        <w:br/>
        <w:t xml:space="preserve">    15So, nobody can invest in it,</w:t>
        <w:br/>
        <w:t xml:space="preserve">    And with silver, it can’t be bought.</w:t>
        <w:br/>
        <w:br/>
        <w:t xml:space="preserve">  16‘It can’t be compared to all Ophir’s gold,</w:t>
        <w:br/>
        <w:t xml:space="preserve">    Nor to precious onyx or sapphires.</w:t>
        <w:br/>
        <w:t xml:space="preserve">    17With [diamonds] and gold, it can’t be compared,</w:t>
        <w:br/>
        <w:t xml:space="preserve">    And it can’t be bought with gold coins.</w:t>
        <w:br/>
        <w:br/>
        <w:t xml:space="preserve">  18‘I won’t compare it to crystals or coral,</w:t>
        <w:br/>
        <w:t xml:space="preserve">    For wisdom is higher than everything we could want.</w:t>
        <w:br/>
        <w:t xml:space="preserve">    19To topaz from Etheopia, it can’t be compared,</w:t>
        <w:br/>
        <w:t xml:space="preserve">    Nor can it be equaled by the finest gold.</w:t>
        <w:br/>
        <w:br/>
        <w:t xml:space="preserve">  20‘So, where can wisdom be found?</w:t>
        <w:br/>
        <w:t xml:space="preserve">    And where does great understanding come from?</w:t>
        <w:br/>
        <w:t xml:space="preserve">    21It escapes the notice of every man,</w:t>
        <w:br/>
        <w:t xml:space="preserve">    And it’s hidden from the birds in the skies.</w:t>
        <w:br/>
        <w:br/>
        <w:t xml:space="preserve">  22‘Thus says the days of destruction and death:</w:t>
        <w:br/>
        <w:br/>
        <w:t xml:space="preserve">    ‘We’ve heard of its fame,</w:t>
        <w:br/>
        <w:t xml:space="preserve">      23For, God well speaks its ways,</w:t>
        <w:br/>
        <w:t xml:space="preserve">      And He alone knows where it’s found.’</w:t>
        <w:br/>
        <w:br/>
        <w:t xml:space="preserve">  24‘He looks down from the heavens above,</w:t>
        <w:br/>
        <w:t xml:space="preserve">    And from there, He passes inspection…</w:t>
        <w:br/>
        <w:t xml:space="preserve">    For He sees all that happens throughout the earth.</w:t>
        <w:br/>
        <w:br/>
        <w:t xml:space="preserve">  25‘He also weighs the things that He makes…</w:t>
        <w:br/>
        <w:t xml:space="preserve">    He’s measured the wind and the water…</w:t>
        <w:br/>
        <w:t xml:space="preserve">    26When He made them, He saw them and counted it all,</w:t>
        <w:br/>
        <w:t xml:space="preserve">    Then He made a way for the thunder.</w:t>
        <w:br/>
        <w:br/>
        <w:t xml:space="preserve">  27‘He saw [what He made] and described it…</w:t>
        <w:br/>
        <w:t xml:space="preserve">    The One who prepared it has tracked all its ways,</w:t>
        <w:br/>
        <w:t xml:space="preserve">    28And this is what He’s concluded:</w:t>
        <w:br/>
        <w:br/>
        <w:t xml:space="preserve">    ‘{Look!} [Having] wisdom is being like God,</w:t>
        <w:br/>
        <w:t xml:space="preserve">      And [having] higher knowledge is staying away from what’s bad.’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