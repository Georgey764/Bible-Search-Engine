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26</w:t>
      </w:r>
    </w:p>
    <w:p>
      <w:pPr>
        <w:pStyle w:val="Normal"/>
      </w:pPr>
      <w:r>
        <w:t>1Then Job spoke, saying:</w:t>
        <w:br/>
        <w:br/>
        <w:t xml:space="preserve">  2‘Who are those closest to you…</w:t>
        <w:br/>
        <w:t xml:space="preserve">    Those you’d turn to for aid?</w:t>
        <w:br/>
        <w:t xml:space="preserve">    Aren’t they the ones who are mighty…</w:t>
        <w:br/>
        <w:t xml:space="preserve">    Those with great muscled arms?</w:t>
        <w:br/>
        <w:br/>
        <w:t xml:space="preserve">  3‘To whom do you turn when you need advice…</w:t>
        <w:br/>
        <w:t xml:space="preserve">    Isn’t it to those who are known to be wise?</w:t>
        <w:br/>
        <w:t xml:space="preserve">    And whom do you chose to follow…</w:t>
        <w:br/>
        <w:t xml:space="preserve">    Isn’t it those who have power?</w:t>
        <w:br/>
        <w:br/>
        <w:t xml:space="preserve">  4So, to whom are you speaking these words,</w:t>
        <w:br/>
        <w:t xml:space="preserve">    And whose breath is now coming from you?</w:t>
        <w:br/>
        <w:t xml:space="preserve">    5Will giants start acting like midwives</w:t>
        <w:br/>
        <w:t xml:space="preserve">    And go under the water for neighbors?</w:t>
        <w:br/>
        <w:br/>
        <w:t xml:space="preserve">  6‘For, the grave lies naked before Him,</w:t>
        <w:br/>
        <w:t xml:space="preserve">    And He’s wrapped in a robe of destruction.</w:t>
        <w:br/>
        <w:t xml:space="preserve">    7He stretches the north wind on nothing,</w:t>
        <w:br/>
        <w:t xml:space="preserve">    And on nothing, He’s hung the earth.</w:t>
        <w:br/>
        <w:br/>
        <w:t xml:space="preserve">  8‘He takes water and binds it in clouds;</w:t>
        <w:br/>
        <w:t xml:space="preserve">    Yet, the bottoms of the clouds never rip.</w:t>
        <w:br/>
        <w:t xml:space="preserve">    9And He hides the face of [the moon]</w:t>
        <w:br/>
        <w:t xml:space="preserve">    By spreading the clouds as its cover.</w:t>
        <w:br/>
        <w:br/>
        <w:t xml:space="preserve">  10‘By His order, the sea’s face is round,</w:t>
        <w:br/>
        <w:t xml:space="preserve">    From where the light reaches to darkness.</w:t>
        <w:br/>
        <w:t xml:space="preserve">    11The columns of the skies, He’s spread all around,</w:t>
        <w:br/>
        <w:t xml:space="preserve">    And they shake when they hear of His rage.</w:t>
        <w:br/>
        <w:br/>
        <w:t xml:space="preserve">  12‘By His might, He settled the seas in their beds,</w:t>
        <w:br/>
        <w:t xml:space="preserve">    And in wisdom, He spread it for whales.</w:t>
        <w:br/>
        <w:t xml:space="preserve">    13Of Him, the bolts in the skies stand in awe,</w:t>
        <w:br/>
        <w:t xml:space="preserve">    And by His order, the dragon defector is killed.</w:t>
        <w:br/>
        <w:br/>
        <w:t xml:space="preserve">  14‘{Look!} These are just a small part of His ways;</w:t>
        <w:br/>
        <w:t xml:space="preserve">    For when He breathes a word, we’ll listen!</w:t>
        <w:br/>
        <w:t xml:space="preserve">    So, who knows when He will bring change…</w:t>
        <w:br/>
        <w:t xml:space="preserve">    When He’ll bring the strength of His thunder?’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