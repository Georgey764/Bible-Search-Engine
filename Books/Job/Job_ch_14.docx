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14</w:t>
      </w:r>
    </w:p>
    <w:p>
      <w:pPr>
        <w:pStyle w:val="Normal"/>
      </w:pPr>
      <w:r>
        <w:t xml:space="preserve">  1‘For men born of women, life is too short,</w:t>
        <w:br/>
        <w:t xml:space="preserve">    And our lives are filled with rage…</w:t>
        <w:br/>
        <w:t xml:space="preserve">    2Then we drop like flowers that have blossomed,</w:t>
        <w:br/>
        <w:t xml:space="preserve">    And escape like shadows that have passed.</w:t>
        <w:br/>
        <w:br/>
        <w:t xml:space="preserve">  3‘But, you’ve required an accounting of me,</w:t>
        <w:br/>
        <w:t xml:space="preserve">    And although I’ve stood in judgment before You;</w:t>
        <w:br/>
        <w:t xml:space="preserve">    4Which [of you] can claim that you’re free of all filth?</w:t>
        <w:br/>
        <w:t xml:space="preserve">    I’m sure there’s not one among you!</w:t>
        <w:br/>
        <w:br/>
        <w:t xml:space="preserve">  5‘Men live but a day on the earth,</w:t>
        <w:br/>
        <w:t xml:space="preserve">    And we count off the months of our lives</w:t>
        <w:br/>
        <w:t xml:space="preserve">    Until we reach the time we’re allowed…</w:t>
        <w:br/>
        <w:t xml:space="preserve">    [A time that] we can’t go past.</w:t>
        <w:br/>
        <w:t xml:space="preserve">    6Therefore, leave me alone so that I can be still,</w:t>
        <w:br/>
        <w:t xml:space="preserve">    And think well of the work that I’ve done.</w:t>
        <w:br/>
        <w:br/>
        <w:t xml:space="preserve">  7‘For a tree, there’s still hope after it’s cut,</w:t>
        <w:br/>
        <w:t xml:space="preserve">    Since it may blossom again;</w:t>
        <w:br/>
        <w:t xml:space="preserve">    For the sprouting of its shoots never fail,</w:t>
        <w:br/>
        <w:t xml:space="preserve">    8Although its roots may be old in the ground.</w:t>
        <w:br/>
        <w:t xml:space="preserve">    Yet, even rocks will grow old,</w:t>
        <w:br/>
        <w:t xml:space="preserve">    And even the stones [eventually] melt away.</w:t>
        <w:br/>
        <w:br/>
        <w:t xml:space="preserve">  9‘When the trunk of a tree can smell water,</w:t>
        <w:br/>
        <w:t xml:space="preserve">    It’ll blossom and fruit once again,</w:t>
        <w:br/>
        <w:t xml:space="preserve">    Like it was something that’s new.</w:t>
        <w:br/>
        <w:t xml:space="preserve">    10But, when a man reaches his end,</w:t>
        <w:br/>
        <w:t xml:space="preserve">    That won’t be undone…</w:t>
        <w:br/>
        <w:t xml:space="preserve">    When he falls, he no longer exists.</w:t>
        <w:br/>
        <w:br/>
        <w:t xml:space="preserve">  11‘In time, even the seas will be gone,</w:t>
        <w:br/>
        <w:t xml:space="preserve">    And all the rivers will become barren and dry.</w:t>
        <w:br/>
        <w:t xml:space="preserve">    12But, when man goes to sleep, he won’t rise again</w:t>
        <w:br/>
        <w:t xml:space="preserve">    Until [the stars] are all sewn together…</w:t>
        <w:br/>
        <w:t xml:space="preserve">    From that sleep, we never awaken.</w:t>
        <w:br/>
        <w:br/>
        <w:t xml:space="preserve">  13‘O that in the grave, You’d hide me and guard me</w:t>
        <w:br/>
        <w:t xml:space="preserve">    Until all Your anger has passed.</w:t>
        <w:br/>
        <w:t xml:space="preserve">    Please order a time to be set for me,</w:t>
        <w:br/>
        <w:t xml:space="preserve">    When You’ll mention my name once again.</w:t>
        <w:br/>
        <w:br/>
        <w:t xml:space="preserve">  14‘Can a man live again after he dies,</w:t>
        <w:br/>
        <w:t xml:space="preserve">    Once the days of his life have all past?</w:t>
        <w:br/>
        <w:t xml:space="preserve">    As for me; I’ll wait ‘til I live again,</w:t>
        <w:br/>
        <w:t xml:space="preserve">    15When You’ll call out to me and I’ll hear You…</w:t>
        <w:br/>
        <w:t xml:space="preserve">    Please don’t undo the work of Your hands!</w:t>
        <w:br/>
        <w:br/>
        <w:t xml:space="preserve">  16‘You’ve counted all the things that I’ve done in my life,</w:t>
        <w:br/>
        <w:t xml:space="preserve">    And none of my sins have You overlooked.</w:t>
        <w:br/>
        <w:t xml:space="preserve">    17So, take all the laws that I’ve broken,</w:t>
        <w:br/>
        <w:t xml:space="preserve">    Then seal them up in a bag,</w:t>
        <w:br/>
        <w:t xml:space="preserve">    And [remove] the ones that I meant not to do.</w:t>
        <w:br/>
        <w:br/>
        <w:t xml:space="preserve">  18‘A mountain will fall into ruin,</w:t>
        <w:br/>
        <w:t xml:space="preserve">    And a rock wears out where it stands.</w:t>
        <w:br/>
        <w:t xml:space="preserve">    19In water, even stones become smooth,</w:t>
        <w:br/>
        <w:t xml:space="preserve">    And floods wash away the earth’s cliffs.</w:t>
        <w:br/>
        <w:t xml:space="preserve">    This is how You’ve destroyed the lengths of men’s lives…</w:t>
        <w:br/>
        <w:t xml:space="preserve">    20You stab them through and they die…</w:t>
        <w:br/>
        <w:t xml:space="preserve">    You just turn Your face and they’re gone.</w:t>
        <w:br/>
        <w:br/>
        <w:t xml:space="preserve">  21‘We don’t know how many descendants we’ll have,</w:t>
        <w:br/>
        <w:t xml:space="preserve">    And we’re unaware if they’re few.</w:t>
        <w:br/>
        <w:t xml:space="preserve">    22For, our flesh just knows aches and pains,</w:t>
        <w:br/>
        <w:t xml:space="preserve">    And in mourning, our lives have been spent.’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