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34</w:t>
      </w:r>
    </w:p>
    <w:p>
      <w:pPr>
        <w:pStyle w:val="Normal"/>
      </w:pPr>
      <w:r>
        <w:t>1Then EliHu continued:</w:t>
        <w:br/>
        <w:br/>
        <w:t xml:space="preserve">  2‘And hear me now, O you wise men…</w:t>
        <w:br/>
        <w:t xml:space="preserve">    Give ear, O you who have knowledge!</w:t>
        <w:br/>
        <w:t xml:space="preserve">    3For the ear judges words in the way the mouth tastes it’s food…</w:t>
        <w:br/>
        <w:t xml:space="preserve">    4And that’s how we should be judging ourselves,</w:t>
        <w:br/>
        <w:t xml:space="preserve">    Since we already know if we’ve been good!</w:t>
        <w:br/>
        <w:br/>
        <w:t xml:space="preserve">  5‘Now, Job has said:</w:t>
        <w:br/>
        <w:br/>
        <w:t xml:space="preserve">    ‘Although I’m righteous,</w:t>
        <w:br/>
        <w:t xml:space="preserve">      Jehovah has ended my case,</w:t>
        <w:br/>
        <w:t xml:space="preserve">      6And when He judged me, He lied.</w:t>
        <w:br/>
        <w:t xml:space="preserve">      So, at His injustice, I now shake my spear!’</w:t>
        <w:br/>
        <w:br/>
        <w:t xml:space="preserve">  7‘Although Job is a man who drinks [wine],</w:t>
        <w:br/>
        <w:t xml:space="preserve">    And sneers as if it was water,</w:t>
        <w:br/>
        <w:t xml:space="preserve">    8He says he’s not sinful or godless,</w:t>
        <w:br/>
        <w:t xml:space="preserve">    And had nothing to do with the lawless,</w:t>
        <w:br/>
        <w:t xml:space="preserve">    Or gone along with those who show no respect.</w:t>
        <w:br/>
        <w:br/>
        <w:t xml:space="preserve">  9‘Now, perhaps you think it’s wrong</w:t>
        <w:br/>
        <w:t xml:space="preserve">    For someone to watch over men.</w:t>
        <w:br/>
        <w:t xml:space="preserve">    10Yet, we’re all watched by Jehovah,</w:t>
        <w:br/>
        <w:t xml:space="preserve">    And He searches through all our hearts!</w:t>
        <w:br/>
        <w:br/>
        <w:t xml:space="preserve">  ‘Listen, yes – hear me, my God;</w:t>
        <w:br/>
        <w:t xml:space="preserve">    For, in no way do I wish to show disrespect…</w:t>
        <w:br/>
        <w:t xml:space="preserve">    May the Almighty not think me unjust!</w:t>
        <w:br/>
        <w:br/>
        <w:t xml:space="preserve">  11‘He pays men back for all they deserve,</w:t>
        <w:br/>
        <w:t xml:space="preserve">    And in his own paths, each man finds Him.</w:t>
        <w:br/>
        <w:br/>
        <w:t xml:space="preserve">  12‘Can you imagine Jehovah being guilty of wrong?</w:t>
        <w:br/>
        <w:t xml:space="preserve">    Or the Almighty One of being unjust?</w:t>
        <w:br/>
        <w:t xml:space="preserve">    Isn’t the earth His creation?</w:t>
        <w:br/>
        <w:t xml:space="preserve">    13Didn’t He make everything under the skies?</w:t>
        <w:br/>
        <w:br/>
        <w:t xml:space="preserve">  14‘So, if He’d hold back His power,</w:t>
        <w:br/>
        <w:t xml:space="preserve">    Or if He’d remove all His Breath;</w:t>
        <w:br/>
        <w:t xml:space="preserve">    15Life on earth would come to an end,</w:t>
        <w:br/>
        <w:t xml:space="preserve">    And mortals would return to where they were formed.</w:t>
        <w:br/>
        <w:br/>
        <w:t xml:space="preserve">  16‘But, what if He didn’t correct us?</w:t>
        <w:br/>
        <w:t xml:space="preserve">    Shouldn’t we hear the sounds of His words?</w:t>
        <w:br/>
        <w:t xml:space="preserve">    17{Look!} He’s the One who hates all lawbreaking,</w:t>
        <w:br/>
        <w:t xml:space="preserve">    And throughout the ages, He’s proven to be righteous;</w:t>
        <w:br/>
        <w:t xml:space="preserve">    So, He will destroy all the wicked!</w:t>
        <w:br/>
        <w:br/>
        <w:t xml:space="preserve">  18‘It’s impertinent to say to a king:</w:t>
        <w:br/>
        <w:br/>
        <w:t xml:space="preserve">    ‘You’ve broken the law!’</w:t>
        <w:br/>
        <w:br/>
        <w:t xml:space="preserve">  Or to say to a prince:</w:t>
        <w:br/>
        <w:br/>
        <w:t xml:space="preserve">    ‘You’ve acted ungodly!’</w:t>
        <w:br/>
        <w:br/>
        <w:t xml:space="preserve">  19‘So, who may show disrespect</w:t>
        <w:br/>
        <w:t xml:space="preserve">    To such a person of honor?</w:t>
        <w:br/>
        <w:t xml:space="preserve">    For, He’s never appointed the mighty</w:t>
        <w:br/>
        <w:t xml:space="preserve">    Because He thought well of their faces.</w:t>
        <w:br/>
        <w:br/>
        <w:t xml:space="preserve">  20‘Nothing good can come when we cry out to men;</w:t>
        <w:br/>
        <w:t xml:space="preserve">    For they’re all unrighteous and they won’t help the poor.</w:t>
        <w:br/>
        <w:t xml:space="preserve">    21But, He observes all the things that they do,</w:t>
        <w:br/>
        <w:t xml:space="preserve">    And their deeds don’t escape His attention.</w:t>
        <w:br/>
        <w:br/>
        <w:t xml:space="preserve">  22‘There’s no place where the lawless can hide;</w:t>
        <w:br/>
        <w:t xml:space="preserve">    23For, He tolerates men no more than He must.</w:t>
        <w:br/>
        <w:t xml:space="preserve">    24So all men are inspected by God,</w:t>
        <w:br/>
        <w:t xml:space="preserve">    And He notices all the wrong that they do.</w:t>
        <w:br/>
        <w:br/>
        <w:t xml:space="preserve">  ‘He observes the things that are hidden,</w:t>
        <w:br/>
        <w:t xml:space="preserve">    As well as things to be honored…</w:t>
        <w:br/>
        <w:t xml:space="preserve">    Extraordinary things unnumbered.</w:t>
        <w:br/>
        <w:t xml:space="preserve">    25He knows all the [bad] things we do,</w:t>
        <w:br/>
        <w:t xml:space="preserve">    And He humbles us during the night.</w:t>
        <w:br/>
        <w:br/>
        <w:t xml:space="preserve">  26‘He wipes away the ungodly</w:t>
        <w:br/>
        <w:t xml:space="preserve">    Because He can see the things that they’ve done…</w:t>
        <w:br/>
        <w:t xml:space="preserve">    27When they’ve turned from God’s Laws,</w:t>
        <w:br/>
        <w:t xml:space="preserve">    And given no thought to His rules.</w:t>
        <w:br/>
        <w:br/>
        <w:t xml:space="preserve">  28‘The cries of the needy reach up to Him,</w:t>
        <w:br/>
        <w:t xml:space="preserve">    And He hears the calls of the poor.</w:t>
        <w:br/>
        <w:t xml:space="preserve">    29So, since He’s the One who’s bringing them rest,</w:t>
        <w:br/>
        <w:t xml:space="preserve">    Who would dare to condemn Him?</w:t>
        <w:br/>
        <w:br/>
        <w:t xml:space="preserve">  ‘If He hides His face, who’ll see Him,</w:t>
        <w:br/>
        <w:t xml:space="preserve">    Whether a nation or just a man?</w:t>
        <w:br/>
        <w:t xml:space="preserve">    30But, He can appoint a hypocrite king</w:t>
        <w:br/>
        <w:t xml:space="preserve">    If He finds the people unruly.</w:t>
        <w:br/>
        <w:br/>
        <w:t xml:space="preserve">  31‘Has anyone heard a mighty one say:</w:t>
        <w:br/>
        <w:br/>
        <w:t xml:space="preserve">    ‘I’m so blest, so I really don’t need Him?’</w:t>
        <w:br/>
        <w:br/>
        <w:t xml:space="preserve">  32Or:</w:t>
        <w:br/>
        <w:br/>
        <w:t xml:space="preserve">    ‘Unless He can prove that He knows of my sins,</w:t>
        <w:br/>
        <w:t xml:space="preserve">      There’s nothing that He can require?’</w:t>
        <w:br/>
        <w:br/>
        <w:t xml:space="preserve">  33‘Will He pay for the things that you’ve thrown away?</w:t>
        <w:br/>
        <w:t xml:space="preserve">    Give me an answer… Yes, tell me!</w:t>
        <w:br/>
        <w:br/>
        <w:t xml:space="preserve">  34‘Understanding hearts will reply to such things,</w:t>
        <w:br/>
        <w:t xml:space="preserve">    And a wise man will hear what I’ve said.</w:t>
        <w:br/>
        <w:t xml:space="preserve">    35But, Job hasn’t thought about this,</w:t>
        <w:br/>
        <w:t xml:space="preserve">    Since his words don’t reflect higher knowledge.</w:t>
        <w:br/>
        <w:br/>
        <w:t xml:space="preserve">  36‘So learn, O Job… Don’t be a fool…</w:t>
        <w:br/>
        <w:t xml:space="preserve">    37Don’t add any more to your sins!</w:t>
        <w:br/>
        <w:t xml:space="preserve">    For we’re all considered law breakers</w:t>
        <w:br/>
        <w:t xml:space="preserve">    When we stand and speak [before God].’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