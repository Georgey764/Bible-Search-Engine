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Job</w:t>
      </w:r>
    </w:p>
    <w:p>
      <w:pPr>
        <w:pStyle w:val="Heading2"/>
      </w:pPr>
      <w:r>
        <w:t>Chapter 13</w:t>
      </w:r>
    </w:p>
    <w:p>
      <w:pPr>
        <w:pStyle w:val="Normal"/>
      </w:pPr>
      <w:r>
        <w:t xml:space="preserve">  1‘{Look!} I’ve seen such things with my eyes,</w:t>
        <w:br/>
        <w:t xml:space="preserve">    And I’ve heard such things with my ears.</w:t>
        <w:br/>
        <w:br/>
        <w:t xml:space="preserve">  2‘I know the same things that all of you know,</w:t>
        <w:br/>
        <w:t xml:space="preserve">    And I have as much sense as do you.</w:t>
        <w:br/>
        <w:t xml:space="preserve">    3Thus, I’ll speak before God,</w:t>
        <w:br/>
        <w:t xml:space="preserve">    And I’ll scold you, if He will allow it.</w:t>
        <w:br/>
        <w:br/>
        <w:t xml:space="preserve">  4‘For, you’ve been unrighteous doctors,</w:t>
        <w:br/>
        <w:t xml:space="preserve">    And as healers, you’ve done a very poor job.</w:t>
        <w:br/>
        <w:t xml:space="preserve">    5So, it would be a blessing if you’d stay still…</w:t>
        <w:br/>
        <w:t xml:space="preserve">    Yes, that would be the course that’s wise.</w:t>
        <w:br/>
        <w:br/>
        <w:t xml:space="preserve">  6‘Now, hear these things that I’ll tell you,</w:t>
        <w:br/>
        <w:t xml:space="preserve">    And heed the judgments that come from my lips.</w:t>
        <w:br/>
        <w:br/>
        <w:t xml:space="preserve">  7‘Aren’t you speaking here before God,</w:t>
        <w:br/>
        <w:t xml:space="preserve">    And before Him, aren’t you being deceitful?</w:t>
        <w:br/>
        <w:t xml:space="preserve">    8Isn’t it time for you to back off;</w:t>
        <w:br/>
        <w:t xml:space="preserve">    For, aren’t you just judging yourselves?</w:t>
        <w:br/>
        <w:br/>
        <w:t xml:space="preserve">  9‘If He should choose to examine your tracks</w:t>
        <w:br/>
        <w:t xml:space="preserve">    And pay attention to all that you do,</w:t>
        <w:br/>
        <w:t xml:space="preserve">    10Then discipline you for the [bad] things you’ve done…</w:t>
        <w:br/>
        <w:t xml:space="preserve">    You’d worry that He sees all your secrets.</w:t>
        <w:br/>
        <w:br/>
        <w:t xml:space="preserve">  11‘Wouldn’t He spin you in His awesome power…</w:t>
        <w:br/>
        <w:t xml:space="preserve">    Wouldn’t fear of Him overcome you?</w:t>
        <w:br/>
        <w:t xml:space="preserve">    12For your prancing would then become ashes,</w:t>
        <w:br/>
        <w:t xml:space="preserve">    And your bodies would turn back to clay.</w:t>
        <w:br/>
        <w:br/>
        <w:t xml:space="preserve">  13‘So, stay still as I pour out my rage;</w:t>
        <w:br/>
        <w:t xml:space="preserve">    14For, I’ll grab my flesh with my teeth now,</w:t>
        <w:br/>
        <w:t xml:space="preserve">    And hold myself with my hands.</w:t>
        <w:br/>
        <w:br/>
        <w:t xml:space="preserve">  15‘But, if the Almighty should grab me,</w:t>
        <w:br/>
        <w:t xml:space="preserve">    I’d still speak to Him and complain…</w:t>
        <w:br/>
        <w:t xml:space="preserve">    16I’d argue that I should be spared,</w:t>
        <w:br/>
        <w:t xml:space="preserve">    For He’d not find me guilty of evil.</w:t>
        <w:br/>
        <w:br/>
        <w:t xml:space="preserve">  17‘Listen to me… Hear my words,</w:t>
        <w:br/>
        <w:t xml:space="preserve">    For I’ll shout them into your ears!</w:t>
        <w:br/>
        <w:t xml:space="preserve">    18Look at me… Yes, gaze upon me!</w:t>
        <w:br/>
        <w:t xml:space="preserve">    For, as I stand here before you in judgment,</w:t>
        <w:br/>
        <w:t xml:space="preserve">    I know that you’ll not call me righteous…</w:t>
        <w:br/>
        <w:t xml:space="preserve">    19Yet, the One who’s my judge is impartial.</w:t>
        <w:br/>
        <w:br/>
        <w:t xml:space="preserve">  ‘Now, I’ll say nothing more, because I’m through,</w:t>
        <w:br/>
        <w:t xml:space="preserve">    20And I’ll allow you two things to finish me off…</w:t>
        <w:br/>
        <w:t xml:space="preserve">    Then I’ll go and hide from your presence.</w:t>
        <w:br/>
        <w:t xml:space="preserve">    21But, keep your hands at a distance,</w:t>
        <w:br/>
        <w:t xml:space="preserve">    And give me no reason to fear you.</w:t>
        <w:br/>
        <w:br/>
        <w:t xml:space="preserve">  22‘You can call out to me and I’ll listen;</w:t>
        <w:br/>
        <w:t xml:space="preserve">    So, speak and I’ll give a reply.</w:t>
        <w:br/>
        <w:t xml:space="preserve">    23Of how many sins am I guilty,</w:t>
        <w:br/>
        <w:t xml:space="preserve">    And how many laws have I broken?</w:t>
        <w:br/>
        <w:t xml:space="preserve">    Yes, tell me just what they’ve been!</w:t>
        <w:br/>
        <w:br/>
        <w:t xml:space="preserve">  24‘What are you hiding from me,</w:t>
        <w:br/>
        <w:t xml:space="preserve">    And why do you think I’m lesser than you?</w:t>
        <w:br/>
        <w:t xml:space="preserve">    25Will you avoid me like leaves in the wind,</w:t>
        <w:br/>
        <w:t xml:space="preserve">    Or face me like grass in the air?</w:t>
        <w:br/>
        <w:br/>
        <w:t xml:space="preserve">  26‘Against me, you’ve written so many bad things,</w:t>
        <w:br/>
        <w:t xml:space="preserve">    And accused me of sins that are common to youth…</w:t>
        <w:br/>
        <w:t xml:space="preserve">    27You’ve opposed me, although I’m righteous.</w:t>
        <w:br/>
        <w:t xml:space="preserve">    But by now, you’ve examined all of my deeds,</w:t>
        <w:br/>
        <w:t xml:space="preserve">    And to the roots of my feet, you’ve reached.</w:t>
        <w:br/>
        <w:br/>
        <w:t xml:space="preserve">  28‘Yet, I’ve been aging [so quickly],</w:t>
        <w:br/>
        <w:t xml:space="preserve">    And I look like a bag made of leather,</w:t>
        <w:br/>
        <w:t xml:space="preserve">    Or like a robe that’s been eaten by moths!’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