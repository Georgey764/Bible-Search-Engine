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24</w:t>
      </w:r>
    </w:p>
    <w:p>
      <w:pPr>
        <w:pStyle w:val="Normal"/>
      </w:pPr>
      <w:r>
        <w:t xml:space="preserve">  1‘Why hasn’t Jehovah noticed this time</w:t>
        <w:br/>
        <w:t xml:space="preserve">    2When the godless are overrunning our borders…</w:t>
        <w:br/>
        <w:t xml:space="preserve">    Those who seize both the shepherds and sheep?</w:t>
        <w:br/>
        <w:br/>
        <w:t xml:space="preserve">  3‘From the orphans, they’ve taken their burros,</w:t>
        <w:br/>
        <w:t xml:space="preserve">    And the cows upon which the widows relied.</w:t>
        <w:br/>
        <w:t xml:space="preserve">    4They keep the disabled from walking upright,</w:t>
        <w:br/>
        <w:t xml:space="preserve">    So the gentle of the land must run off and hide.</w:t>
        <w:br/>
        <w:br/>
        <w:t xml:space="preserve">  5‘They act like burros that stray into fields</w:t>
        <w:br/>
        <w:t xml:space="preserve">    And find the bread of infants delicious.</w:t>
        <w:br/>
        <w:t xml:space="preserve">    6They harvest in fields not their own,</w:t>
        <w:br/>
        <w:t xml:space="preserve">    And reap it before it’s ripe.</w:t>
        <w:br/>
        <w:br/>
        <w:t xml:space="preserve">  ‘The godless hire the disabled</w:t>
        <w:br/>
        <w:t xml:space="preserve">    And put them to work in their vineyards…</w:t>
        <w:br/>
        <w:t xml:space="preserve">    But then, they don’t pay them or feed them!</w:t>
        <w:br/>
        <w:t xml:space="preserve">    7They leave them naked, without any clothes,</w:t>
        <w:br/>
        <w:t xml:space="preserve">    And they take all they need to survive.</w:t>
        <w:br/>
        <w:t xml:space="preserve">    8So, in mountain mists, such poor ones must bathe,</w:t>
        <w:br/>
        <w:t xml:space="preserve">    And hide in the rocks for protection.</w:t>
        <w:br/>
        <w:br/>
        <w:t xml:space="preserve">  9‘They then snatch away babies…</w:t>
        <w:br/>
        <w:t xml:space="preserve">    They take them away from the breasts</w:t>
        <w:br/>
        <w:t xml:space="preserve">    In payment for debts that are owed.</w:t>
        <w:br/>
        <w:t xml:space="preserve">    10They mistreat and rest of the naked,</w:t>
        <w:br/>
        <w:t xml:space="preserve">    And take scraps of food from the famished.</w:t>
        <w:br/>
        <w:br/>
        <w:t xml:space="preserve">  11‘In alleys, they lie in wait to do harm,</w:t>
        <w:br/>
        <w:t xml:space="preserve">    And righteous ways, they don’t know.</w:t>
        <w:br/>
        <w:t xml:space="preserve">    12They throw people from their homes in the cities,</w:t>
        <w:br/>
        <w:t xml:space="preserve">    And bring groaning to the lives of their children.</w:t>
        <w:br/>
        <w:br/>
        <w:t xml:space="preserve">  13‘So, why does the One who’s watching</w:t>
        <w:br/>
        <w:t xml:space="preserve">    Fail to act on this earth,</w:t>
        <w:br/>
        <w:t xml:space="preserve">    While people like this just ignore Him,</w:t>
        <w:br/>
        <w:t xml:space="preserve">    Disregarding all that’s just</w:t>
        <w:br/>
        <w:t xml:space="preserve">    And taking the easiest way?</w:t>
        <w:br/>
        <w:br/>
        <w:t xml:space="preserve">  14‘In the cover of darkness, they murder,</w:t>
        <w:br/>
        <w:t xml:space="preserve">    And during the night, they break in and steal.</w:t>
        <w:br/>
        <w:br/>
        <w:t xml:space="preserve">  15‘The adulterer waits for darkness and says:</w:t>
        <w:br/>
        <w:br/>
        <w:t xml:space="preserve">    ‘They won’t know that my eyes will be watching!’</w:t>
        <w:br/>
        <w:br/>
        <w:t xml:space="preserve">  And as he keeps his face hidden,</w:t>
        <w:br/>
        <w:t xml:space="preserve">    He carves peepholes in homes in the night.</w:t>
        <w:br/>
        <w:br/>
        <w:t xml:space="preserve">  16‘Then, during the day, he locks himself in,</w:t>
        <w:br/>
        <w:t xml:space="preserve">    So he never comes to know light.</w:t>
        <w:br/>
        <w:t xml:space="preserve">    17For at dawn, he would see the shadow of death,</w:t>
        <w:br/>
        <w:t xml:space="preserve">    And observe the bad things that it brings…</w:t>
        <w:br/>
        <w:t xml:space="preserve">    18But when he looks in the [reflection of] water, he still sees a good face.</w:t>
        <w:br/>
        <w:br/>
        <w:t xml:space="preserve">  ‘May his portion on the earth be forever cursed,</w:t>
        <w:br/>
        <w:t xml:space="preserve">    And may all that he plants wither and dry…</w:t>
        <w:br/>
        <w:t xml:space="preserve">    19For he even grabs the arms of orphans!</w:t>
        <w:br/>
        <w:br/>
        <w:t xml:space="preserve">  20‘So, [please] remember his sins!</w:t>
        <w:br/>
        <w:t xml:space="preserve">    Like fog, may he soon pass away,</w:t>
        <w:br/>
        <w:t xml:space="preserve">    And may he vanish like dew.</w:t>
        <w:br/>
        <w:br/>
        <w:t xml:space="preserve">  ‘Please repay him for all that he’s done…</w:t>
        <w:br/>
        <w:t xml:space="preserve">    Like rotting wood, may he just waste away.</w:t>
        <w:br/>
        <w:t xml:space="preserve">    21For, those with no sons, he’s mistreated,</w:t>
        <w:br/>
        <w:t xml:space="preserve">    And he shows no mercy to those who need aid.</w:t>
        <w:br/>
        <w:br/>
        <w:t xml:space="preserve">  22‘The disabled, he’s knocked to the ground in his rage;</w:t>
        <w:br/>
        <w:t xml:space="preserve">    So, no man’s life can ever feel secure.</w:t>
        <w:br/>
        <w:t xml:space="preserve">    23Thus, may he get sick and never be healed…</w:t>
        <w:br/>
        <w:t xml:space="preserve">    And may his illness then lead to his death!</w:t>
        <w:br/>
        <w:br/>
        <w:t xml:space="preserve">  24‘Since many are harmed by his arrogant ways,</w:t>
        <w:br/>
        <w:t xml:space="preserve">    Like mallows, may he wither in heat…</w:t>
        <w:br/>
        <w:t xml:space="preserve">    Like an ear of grain that just falls on its own.</w:t>
        <w:br/>
        <w:br/>
        <w:t xml:space="preserve">  25‘If such things aren’t so, then say that I’ve lied,</w:t>
        <w:br/>
        <w:t xml:space="preserve">    And disregard everything I’ve said!’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