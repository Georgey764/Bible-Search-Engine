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38</w:t>
      </w:r>
    </w:p>
    <w:p>
      <w:pPr>
        <w:pStyle w:val="Normal"/>
      </w:pPr>
      <w:r>
        <w:t>1Then, after EliHu finished his speech... Jehovah spoke to Job from the clouds during a storm!</w:t>
        <w:br/>
        <w:br/>
        <w:t>[He said:]</w:t>
        <w:br/>
        <w:br/>
        <w:t xml:space="preserve">  2‘Who is it that’s hiding counsel from Me,</w:t>
        <w:br/>
        <w:t xml:space="preserve">    And thinks he can cover the things in his heart?</w:t>
        <w:br/>
        <w:t xml:space="preserve">    3Now, wrap up your loins and act like a man,</w:t>
        <w:br/>
        <w:t xml:space="preserve">    For I’ll ask the questions and you – answer Me!</w:t>
        <w:br/>
        <w:br/>
        <w:t xml:space="preserve">  4‘Where were you when I laid the foundations of earth?</w:t>
        <w:br/>
        <w:t xml:space="preserve">    Tell me, if you know, and if you understand!</w:t>
        <w:br/>
        <w:t xml:space="preserve">    5Who planned and laid out its measures… Do you know?</w:t>
        <w:br/>
        <w:t xml:space="preserve">    And who laid the string down upon it?</w:t>
        <w:br/>
        <w:t xml:space="preserve">    6Upon what have its hooks been supported,</w:t>
        <w:br/>
        <w:t xml:space="preserve">    And who set the slabs for its foundation?</w:t>
        <w:br/>
        <w:br/>
        <w:t xml:space="preserve">  7‘When I did this, all the stars praised Me,</w:t>
        <w:br/>
        <w:t xml:space="preserve">    And My angels shouted a cheer.</w:t>
        <w:br/>
        <w:t xml:space="preserve">    8Then I locked the seas in their gates,</w:t>
        <w:br/>
        <w:t xml:space="preserve">    When they first burst from the womb.</w:t>
        <w:br/>
        <w:br/>
        <w:t xml:space="preserve">  9‘I established the clouds as clothes [for the seas],</w:t>
        <w:br/>
        <w:t xml:space="preserve">    And I wrapped it in fog, like a child.</w:t>
        <w:br/>
        <w:t xml:space="preserve">    10Thereafter, I established its limits</w:t>
        <w:br/>
        <w:t xml:space="preserve">    And I bolted its gates into place.</w:t>
        <w:br/>
        <w:t xml:space="preserve">    11I said:</w:t>
        <w:br/>
        <w:br/>
        <w:t xml:space="preserve">    ‘This is as far as you go…</w:t>
        <w:br/>
        <w:t xml:space="preserve">      You can’t go any farther,</w:t>
        <w:br/>
        <w:t xml:space="preserve">      So your waves must now break within you.’</w:t>
        <w:br/>
        <w:br/>
        <w:t xml:space="preserve">  12‘Did I use you to bring about morning light?</w:t>
        <w:br/>
        <w:t xml:space="preserve">    Or to set the morning star in its place?</w:t>
        <w:br/>
        <w:t xml:space="preserve">    13[Can you] grab the wings of the earth,</w:t>
        <w:br/>
        <w:t xml:space="preserve">    And shake off all the ungodly?</w:t>
        <w:br/>
        <w:br/>
        <w:t xml:space="preserve">  14‘Have you picked up a piece of clay from the ground,</w:t>
        <w:br/>
        <w:t xml:space="preserve">    And used it to make something living?</w:t>
        <w:br/>
        <w:t xml:space="preserve">    And who brought the powers of speech to the earth?</w:t>
        <w:br/>
        <w:br/>
        <w:t xml:space="preserve">  15‘Have you removed the light from the godless,</w:t>
        <w:br/>
        <w:t xml:space="preserve">    Or broken the arms of the proud?</w:t>
        <w:br/>
        <w:t xml:space="preserve">    16Have you found the springs of the seas,</w:t>
        <w:br/>
        <w:t xml:space="preserve">    And walked in the tracks of the deep?</w:t>
        <w:br/>
        <w:br/>
        <w:t xml:space="preserve">  17‘Do the gates of death open before you,</w:t>
        <w:br/>
        <w:t xml:space="preserve">    And do the keepers of the place of the dead</w:t>
        <w:br/>
        <w:t xml:space="preserve">    Get alarmed whenever they see you?</w:t>
        <w:br/>
        <w:br/>
        <w:t xml:space="preserve">  18‘If you’ve been told about everything under heaven,</w:t>
        <w:br/>
        <w:t xml:space="preserve">    Then, tell Me how great it all is!</w:t>
        <w:br/>
        <w:t xml:space="preserve">    19Where’s the land that the light comes from?</w:t>
        <w:br/>
        <w:t xml:space="preserve">    And from what kind of place does the darkness come from?</w:t>
        <w:br/>
        <w:br/>
        <w:t xml:space="preserve">  20‘If you could lead Me up to their limits</w:t>
        <w:br/>
        <w:t xml:space="preserve">    (That is, even if you even knew of their paths),</w:t>
        <w:br/>
        <w:t xml:space="preserve">    21You’d already know all these things.</w:t>
        <w:br/>
        <w:t xml:space="preserve">    And if you were born on that day,</w:t>
        <w:br/>
        <w:t xml:space="preserve">    Your years by now, would be many.</w:t>
        <w:br/>
        <w:br/>
        <w:t xml:space="preserve">  22‘Have you found the treasuries of the snow?</w:t>
        <w:br/>
        <w:t xml:space="preserve">    Have you seen where the hail is all stored?</w:t>
        <w:br/>
        <w:t xml:space="preserve">    23For you, has the time of enemies been reserved,</w:t>
        <w:br/>
        <w:t xml:space="preserve">    Or the days for battle and war?</w:t>
        <w:br/>
        <w:br/>
        <w:t xml:space="preserve">  24‘When the frost leaves, where does it go?</w:t>
        <w:br/>
        <w:t xml:space="preserve">    And where under the skies goes the south wind?</w:t>
        <w:br/>
        <w:t xml:space="preserve">    25Who prepares the storms when they blow?</w:t>
        <w:br/>
        <w:t xml:space="preserve">    26And who holds back rain from the ground?</w:t>
        <w:br/>
        <w:br/>
        <w:t xml:space="preserve">  27‘Who made the deserts where no men can live,</w:t>
        <w:br/>
        <w:t xml:space="preserve">    But then fills unwalked, uninhabited lands</w:t>
        <w:br/>
        <w:t xml:space="preserve">    With sprouts and new shoots of green?</w:t>
        <w:br/>
        <w:br/>
        <w:t xml:space="preserve">  28‘Who is the father of rain,</w:t>
        <w:br/>
        <w:t xml:space="preserve">    And who gives birth to the dewdrops?</w:t>
        <w:br/>
        <w:t xml:space="preserve">    29In whose womb does the ice start to form,</w:t>
        <w:br/>
        <w:t xml:space="preserve">    And who gives birth to frost from the skies,</w:t>
        <w:br/>
        <w:t xml:space="preserve">    30And then turns it into drops to make streams?</w:t>
        <w:br/>
        <w:br/>
        <w:t xml:space="preserve">  ‘Who is it that changes the face of the godless,</w:t>
        <w:br/>
        <w:t xml:space="preserve">    And who creates their alarm?</w:t>
        <w:br/>
        <w:br/>
        <w:t xml:space="preserve">  31‘Have you seen what bonds the PleiAdes?</w:t>
        <w:br/>
        <w:t xml:space="preserve">    Have you opened the barriers of Orion?</w:t>
        <w:br/>
        <w:t xml:space="preserve">    32Have you opened MazurOth when it can be seen?</w:t>
        <w:br/>
        <w:t xml:space="preserve">    Or have you led Venus by its tail?</w:t>
        <w:br/>
        <w:br/>
        <w:t xml:space="preserve">  33‘Do you know how the orbits of the heavens all work,</w:t>
        <w:br/>
        <w:t xml:space="preserve">    Or how things under the sky work together?</w:t>
        <w:br/>
        <w:t xml:space="preserve">    34Can you call to a cloud and cause it to shake,</w:t>
        <w:br/>
        <w:t xml:space="preserve">    Then obey you and pour out a storm?</w:t>
        <w:br/>
        <w:br/>
        <w:t xml:space="preserve">  35‘Are you able to send for the lightning?</w:t>
        <w:br/>
        <w:t xml:space="preserve">    Will it ask, ‘What is it?’ and obey you?</w:t>
        <w:br/>
        <w:br/>
        <w:t xml:space="preserve">  36‘Who gave women the wisdom to weave,</w:t>
        <w:br/>
        <w:t xml:space="preserve">    And who gave them the skill to embroider?</w:t>
        <w:br/>
        <w:br/>
        <w:t xml:space="preserve">  37‘Who in his wisdom can count all the clouds?</w:t>
        <w:br/>
        <w:t xml:space="preserve">    Who can lean on the sky and the ground?</w:t>
        <w:br/>
        <w:br/>
        <w:t xml:space="preserve">  38‘Who poured out the powder that created the earth,</w:t>
        <w:br/>
        <w:t xml:space="preserve">    And stuck it together as a stone block?</w:t>
        <w:br/>
        <w:br/>
        <w:t xml:space="preserve">  39‘Will you hunt for lions as prey,</w:t>
        <w:br/>
        <w:t xml:space="preserve">    And be filled with the souls of wild beasts?</w:t>
        <w:br/>
        <w:t xml:space="preserve">    40Yet, they must be feared when they’re in their lairs,</w:t>
        <w:br/>
        <w:t xml:space="preserve">    Or when they’re lying in wait in the woods.</w:t>
        <w:br/>
        <w:br/>
        <w:t xml:space="preserve">  41‘Who gives carrion to the crows for their young,</w:t>
        <w:br/>
        <w:t xml:space="preserve">    As they call to Jehovah while searching for grain?’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