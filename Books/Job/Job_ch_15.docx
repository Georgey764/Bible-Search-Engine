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15</w:t>
      </w:r>
    </w:p>
    <w:p>
      <w:pPr>
        <w:pStyle w:val="Normal"/>
      </w:pPr>
      <w:r>
        <w:t>1Then EliPhaz the Temanite spoke. He said:</w:t>
        <w:br/>
        <w:br/>
        <w:t xml:space="preserve">  2‘May I reply to a man who’s so wise,</w:t>
        <w:br/>
        <w:t xml:space="preserve">    And in a spirit that he understands…</w:t>
        <w:br/>
        <w:t xml:space="preserve">    Who’s known misery since he came from the womb,</w:t>
        <w:br/>
        <w:t xml:space="preserve">    3But, who scolds with words that will never be true,</w:t>
        <w:br/>
        <w:t xml:space="preserve">    And with things that will never bring profit?</w:t>
        <w:br/>
        <w:br/>
        <w:t xml:space="preserve">  4‘Have you forgotten your fear</w:t>
        <w:br/>
        <w:t xml:space="preserve">    As you speak before God?</w:t>
        <w:br/>
        <w:t xml:space="preserve">    5What’s come from your mouth has proven your guilt;</w:t>
        <w:br/>
        <w:t xml:space="preserve">    For you’ve failed to examine the words of the great.</w:t>
        <w:br/>
        <w:t xml:space="preserve">    6So, may your own mouth now correct you (not me);</w:t>
        <w:br/>
        <w:t xml:space="preserve">    Since against your own lips, you’ve spoken.</w:t>
        <w:br/>
        <w:br/>
        <w:t xml:space="preserve">  7‘Were you the first man to ever be born</w:t>
        <w:br/>
        <w:t xml:space="preserve">    Before the hills had been piled?</w:t>
        <w:br/>
        <w:t xml:space="preserve">    8Did you hear how Jehovah arranged it,</w:t>
        <w:br/>
        <w:t xml:space="preserve">    And did God then ask your advice…</w:t>
        <w:br/>
        <w:t xml:space="preserve">    Did He gain all His wisdom from you?</w:t>
        <w:br/>
        <w:br/>
        <w:t xml:space="preserve">  9‘What do you know that we don’t know,</w:t>
        <w:br/>
        <w:t xml:space="preserve">    And what do you see that we’ve missed?</w:t>
        <w:br/>
        <w:t xml:space="preserve">    10For, we’re each much older than you,</w:t>
        <w:br/>
        <w:t xml:space="preserve">    And we’ve lived more days than your father!</w:t>
        <w:br/>
        <w:br/>
        <w:t xml:space="preserve">  11‘Because of your sins, you’ve been whipped just a bit,</w:t>
        <w:br/>
        <w:t xml:space="preserve">    And you’ve blown this all out of proportion!</w:t>
        <w:br/>
        <w:t xml:space="preserve">    12Dare you see with your eyes or examine with your heart,</w:t>
        <w:br/>
        <w:t xml:space="preserve">    How this rage has torn you away from the Lord,</w:t>
        <w:br/>
        <w:t xml:space="preserve">    13By spewing such things from your mouth?</w:t>
        <w:br/>
        <w:br/>
        <w:t xml:space="preserve">  14‘Which man do you know who’s free from all blame</w:t>
        <w:br/>
        <w:t xml:space="preserve">    Among those whom from women are born?</w:t>
        <w:br/>
        <w:t xml:space="preserve">    15For, [God] trusts not even the holy…</w:t>
        <w:br/>
        <w:t xml:space="preserve">    Before Him, the heavens aren’t pure!</w:t>
        <w:br/>
        <w:t xml:space="preserve">    16And the filth of man is disgusting…</w:t>
        <w:br/>
        <w:t xml:space="preserve">    For he sucks unrighteousness down like a drink!</w:t>
        <w:br/>
        <w:br/>
        <w:t xml:space="preserve">  17‘So now, pay attention and I’ll give my report…</w:t>
        <w:br/>
        <w:t xml:space="preserve">    Yes, I’ll announce what I’ve seen,</w:t>
        <w:br/>
        <w:t xml:space="preserve">    18And mention the things that the wise men have said…</w:t>
        <w:br/>
        <w:t xml:space="preserve">    Things that from their sons, they’ve not hidden.</w:t>
        <w:br/>
        <w:br/>
        <w:t xml:space="preserve">  19‘This land was once given to our fathers</w:t>
        <w:br/>
        <w:t xml:space="preserve">    When there were no strangers among them.</w:t>
        <w:br/>
        <w:t xml:space="preserve">    20And for the ungodly, there’s just been confusion,</w:t>
        <w:br/>
        <w:t xml:space="preserve">    While years have been added to the mighty.</w:t>
        <w:br/>
        <w:br/>
        <w:t xml:space="preserve">  21‘In times of peace, men listen in fear,</w:t>
        <w:br/>
        <w:t xml:space="preserve">    And this brings about their undoing.</w:t>
        <w:br/>
        <w:t xml:space="preserve">    22So, may they not hope to return from the dark</w:t>
        <w:br/>
        <w:t xml:space="preserve">    When they’re gripped by hands made of iron.</w:t>
        <w:br/>
        <w:br/>
        <w:t xml:space="preserve">  23‘For, the grain of vultures, they’ve now become,</w:t>
        <w:br/>
        <w:t xml:space="preserve">    As they await the death of their bodies…</w:t>
        <w:br/>
        <w:t xml:space="preserve">    The dark day that whisks them away,</w:t>
        <w:br/>
        <w:t xml:space="preserve">    24As by distress and disaster, they’re sucked down,</w:t>
        <w:br/>
        <w:t xml:space="preserve">    And they fall like generals in battle.</w:t>
        <w:br/>
        <w:br/>
        <w:t xml:space="preserve">  25‘It’s against Jehovah that they’ve raised their hands,</w:t>
        <w:br/>
        <w:t xml:space="preserve">    And before the Almighty, they’ve stiffened their necks.</w:t>
        <w:br/>
        <w:t xml:space="preserve">    26So, for their insolence, they’re forced to retreat,</w:t>
        <w:br/>
        <w:t xml:space="preserve">    And behind their shields, hide their thickness,</w:t>
        <w:br/>
        <w:t xml:space="preserve">    27Since their faces have been covered with fat,</w:t>
        <w:br/>
        <w:t xml:space="preserve">    And their thighs have become very flabby.</w:t>
        <w:br/>
        <w:br/>
        <w:t xml:space="preserve">  28‘So, in abandoned cities, may they now lodge,</w:t>
        <w:br/>
        <w:t xml:space="preserve">    And in houses where people no longer live…</w:t>
        <w:br/>
        <w:t xml:space="preserve">    Where all those who had once been found there</w:t>
        <w:br/>
        <w:t xml:space="preserve">    Have now been carried away.</w:t>
        <w:br/>
        <w:br/>
        <w:t xml:space="preserve">  29‘May they not be rich or keep what they own,</w:t>
        <w:br/>
        <w:t xml:space="preserve">    Or cast a shadow again on the ground,</w:t>
        <w:br/>
        <w:t xml:space="preserve">    30Nor may they flee from the darkness.</w:t>
        <w:br/>
        <w:br/>
        <w:t xml:space="preserve">  ‘May their buds soon wither away…</w:t>
        <w:br/>
        <w:t xml:space="preserve">    May their flowers be taken by the wind.</w:t>
        <w:br/>
        <w:t xml:space="preserve">    31May they not trust that they’ll survive,</w:t>
        <w:br/>
        <w:t xml:space="preserve">    For soon, they’ll have nothing at all.</w:t>
        <w:br/>
        <w:br/>
        <w:t xml:space="preserve">  32‘Corruption will prune them away,</w:t>
        <w:br/>
        <w:t xml:space="preserve">    So their branches won’t grow into trees.</w:t>
        <w:br/>
        <w:t xml:space="preserve">    33May they be gathered like unripened grapes,</w:t>
        <w:br/>
        <w:t xml:space="preserve">    And fall like blossoms that don’t become olives.</w:t>
        <w:br/>
        <w:br/>
        <w:t xml:space="preserve">  34‘For the unrighteous, the judgment is death;</w:t>
        <w:br/>
        <w:t xml:space="preserve">    And for those taking bribes, their homes will be burned.</w:t>
        <w:br/>
        <w:t xml:space="preserve">    35This is all that comes from the womb…</w:t>
        <w:br/>
        <w:t xml:space="preserve">    To all that are born, only comes grief.</w:t>
        <w:br/>
        <w:t xml:space="preserve">    Emptiness is all that they’ll receive,</w:t>
        <w:br/>
        <w:t xml:space="preserve">    And in their guts, they must live with their lies.’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