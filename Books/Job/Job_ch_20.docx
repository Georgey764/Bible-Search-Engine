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20</w:t>
      </w:r>
    </w:p>
    <w:p>
      <w:pPr>
        <w:pStyle w:val="Normal"/>
      </w:pPr>
      <w:r>
        <w:t>1Then Zophar the Minaean spoke, saying:</w:t>
        <w:br/>
        <w:br/>
        <w:t xml:space="preserve">  2‘So far, I’ve not disagreed</w:t>
        <w:br/>
        <w:t xml:space="preserve">    With any of the words that you’ve spoken,</w:t>
        <w:br/>
        <w:t xml:space="preserve">    Since we both view things in much the same way.</w:t>
        <w:br/>
        <w:t xml:space="preserve">    3So I’ll heed your instructions that shame me,</w:t>
        <w:br/>
        <w:t xml:space="preserve">    And note the spirit of your reply.</w:t>
        <w:br/>
        <w:br/>
        <w:t xml:space="preserve">  4‘But, haven’t you known about all these things…</w:t>
        <w:br/>
        <w:t xml:space="preserve">    That since man was put on this earth,</w:t>
        <w:br/>
        <w:t xml:space="preserve">    5The irreverent one’s glee brings his downfall,</w:t>
        <w:br/>
        <w:t xml:space="preserve">    And the joy of lawbreakers brings their destruction?</w:t>
        <w:br/>
        <w:br/>
        <w:t xml:space="preserve">  6‘For, even if his gifts should ascend to the heavens,</w:t>
        <w:br/>
        <w:t xml:space="preserve">    And his offerings should reach to the clouds;</w:t>
        <w:br/>
        <w:t xml:space="preserve">    7When he thinks that all’s going well,</w:t>
        <w:br/>
        <w:t xml:space="preserve">    That’s when he’ll meet with his end.</w:t>
        <w:br/>
        <w:br/>
        <w:t xml:space="preserve">  ‘Then, those who know him will ask where he is.</w:t>
        <w:br/>
        <w:t xml:space="preserve">    8But like dreams, he’ll no longer be found.</w:t>
        <w:br/>
        <w:t xml:space="preserve">    9From then on, all eyes will overlook him,</w:t>
        <w:br/>
        <w:t xml:space="preserve">    And no one will note where he’s been.</w:t>
        <w:br/>
        <w:br/>
        <w:t xml:space="preserve">  10‘Even though his sons once destroyed weaker [peoples],</w:t>
        <w:br/>
        <w:t xml:space="preserve">    And their hands lit fires that brought others grief…</w:t>
        <w:br/>
        <w:t xml:space="preserve">    11Their bones that once held the vigor of youth</w:t>
        <w:br/>
        <w:t xml:space="preserve">    Will make their beds under the ground.</w:t>
        <w:br/>
        <w:br/>
        <w:t xml:space="preserve">  12‘For, evil was sweet in their mouths,</w:t>
        <w:br/>
        <w:t xml:space="preserve">    So they hid it under their tongues.</w:t>
        <w:br/>
        <w:t xml:space="preserve">    13It wasn’t left or abandoned,</w:t>
        <w:br/>
        <w:t xml:space="preserve">    But they brought it up from their throats.</w:t>
        <w:br/>
        <w:br/>
        <w:t xml:space="preserve">  14‘So, now they can’t help themselves;</w:t>
        <w:br/>
        <w:t xml:space="preserve">    For, the poison of asps is inside of their guts.</w:t>
        <w:br/>
        <w:t xml:space="preserve">    15And all the wealth that they’ve unjustly gained</w:t>
        <w:br/>
        <w:t xml:space="preserve">    Will be collected and vomited out,</w:t>
        <w:br/>
        <w:t xml:space="preserve">    As angels drag them out of their homes.</w:t>
        <w:br/>
        <w:br/>
        <w:t xml:space="preserve">  16‘May they have to endure the rage of wild beasts…</w:t>
        <w:br/>
        <w:t xml:space="preserve">    May the tongues of snakes now destroy them.</w:t>
        <w:br/>
        <w:t xml:space="preserve">    17May they never again see cows being milked,</w:t>
        <w:br/>
        <w:t xml:space="preserve">    Or see pastures of butter and honey.</w:t>
        <w:br/>
        <w:br/>
        <w:t xml:space="preserve">  18‘Then their wealth will seem empty and vain,</w:t>
        <w:br/>
        <w:t xml:space="preserve">    And for such things, they’ll lose all their taste,</w:t>
        <w:br/>
        <w:t xml:space="preserve">    Since they’ll become too tough to be chewed,</w:t>
        <w:br/>
        <w:t xml:space="preserve">    And they’ll find that they can’t take it with them.</w:t>
        <w:br/>
        <w:br/>
        <w:t xml:space="preserve">  19‘And although they once crushed the homes of the mighty,</w:t>
        <w:br/>
        <w:t xml:space="preserve">    And by force, took their houses;</w:t>
        <w:br/>
        <w:t xml:space="preserve">    What they have will no longer be theirs…</w:t>
        <w:br/>
        <w:t xml:space="preserve">    20For, what they owned, will no longer be safe,</w:t>
        <w:br/>
        <w:t xml:space="preserve">    And they won’t keep the things that they loved.</w:t>
        <w:br/>
        <w:br/>
        <w:t xml:space="preserve">  21‘For them, there’ll be no more food,</w:t>
        <w:br/>
        <w:t xml:space="preserve">    And good things will no longer blossom.</w:t>
        <w:br/>
        <w:t xml:space="preserve">    22Even though they once had [all they desired],</w:t>
        <w:br/>
        <w:t xml:space="preserve">    Problems arose and then it was cursed.</w:t>
        <w:br/>
        <w:br/>
        <w:t xml:space="preserve">  23‘When they’ve had enough to fill up their bellies,</w:t>
        <w:br/>
        <w:t xml:space="preserve">    God sends someone else to succeed them.</w:t>
        <w:br/>
        <w:t xml:space="preserve">    So, may He now send His anger and rage,</w:t>
        <w:br/>
        <w:t xml:space="preserve">    And upon them, pour out floods of grief.</w:t>
        <w:br/>
        <w:br/>
        <w:t xml:space="preserve">  24‘From hands of iron, may they not be saved…</w:t>
        <w:br/>
        <w:t xml:space="preserve">    May they be shot through by a brass bow.</w:t>
        <w:br/>
        <w:t xml:space="preserve">    25May the arrows go clean through their bodies,</w:t>
        <w:br/>
        <w:t xml:space="preserve">    And may fear then walk through their homes.</w:t>
        <w:br/>
        <w:br/>
        <w:t xml:space="preserve">  26‘May they have to wait in the darkness,</w:t>
        <w:br/>
        <w:t xml:space="preserve">    To be burned by the fire of the ages.</w:t>
        <w:br/>
        <w:t xml:space="preserve">    May strangers bring what’s bad to their homes;</w:t>
        <w:br/>
        <w:t xml:space="preserve">    27May the heavens uncover all their lawless deeds;</w:t>
        <w:br/>
        <w:t xml:space="preserve">    And may the ground rise up against them.</w:t>
        <w:br/>
        <w:br/>
        <w:t xml:space="preserve">  28‘May their homes be destroyed ‘til the end,</w:t>
        <w:br/>
        <w:t xml:space="preserve">    And may the day of rage come upon them.</w:t>
        <w:br/>
        <w:t xml:space="preserve">    29For, this is what the irreverent get…</w:t>
        <w:br/>
        <w:t xml:space="preserve">    It’s their reward from the One who keeps watch.’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