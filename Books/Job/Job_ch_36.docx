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36</w:t>
      </w:r>
    </w:p>
    <w:p>
      <w:pPr>
        <w:pStyle w:val="Normal"/>
      </w:pPr>
      <w:r>
        <w:t>1EliHu continued, saying:</w:t>
        <w:br/>
        <w:br/>
        <w:t xml:space="preserve">  2‘Be patient for a while and I’ll teach you...</w:t>
        <w:br/>
        <w:t xml:space="preserve">    Because, I still have [much] more to say.</w:t>
        <w:br/>
        <w:br/>
        <w:t xml:space="preserve">  3‘I was taught in a faraway land,</w:t>
        <w:br/>
        <w:t xml:space="preserve">    And I’ve learned to do as I say.</w:t>
        <w:br/>
        <w:t xml:space="preserve">    4So, I’ll speak of what’s true and righteous,</w:t>
        <w:br/>
        <w:t xml:space="preserve">    And you’ll find that I’m not telling lies.</w:t>
        <w:br/>
        <w:br/>
        <w:t xml:space="preserve">  5‘I know that Jehovah won’t harm a good man…</w:t>
        <w:br/>
        <w:t xml:space="preserve">    One who’s mighty and has strength of heart.</w:t>
        <w:br/>
        <w:t xml:space="preserve">    6But, to the irreverent, He won’t return life.</w:t>
        <w:br/>
        <w:br/>
        <w:t xml:space="preserve">  ‘He will give justice to those who are poor,</w:t>
        <w:br/>
        <w:t xml:space="preserve">    7And He doesn’t turn His eyes away from the righteous.</w:t>
        <w:br/>
        <w:t xml:space="preserve">    For, they’ll sit as kings upon thrones…</w:t>
        <w:br/>
        <w:t xml:space="preserve">    They’ll be raised and treated like winners!</w:t>
        <w:br/>
        <w:br/>
        <w:t xml:space="preserve">  8‘The crook that’s led off in shackles,</w:t>
        <w:br/>
        <w:t xml:space="preserve">    In poverty’s cords, will be wrapped.</w:t>
        <w:br/>
        <w:t xml:space="preserve">    9Then, He’ll speak of all the bad things he’s done,</w:t>
        <w:br/>
        <w:t xml:space="preserve">    And of his many transgressions.</w:t>
        <w:br/>
        <w:br/>
        <w:t xml:space="preserve">  10‘But, [God] listens to what the righteous ones say,</w:t>
        <w:br/>
        <w:t xml:space="preserve">    And He warns them to turn away from all badness.</w:t>
        <w:br/>
        <w:t xml:space="preserve">    11So, if they should listen and serve [Him],</w:t>
        <w:br/>
        <w:t xml:space="preserve">    They’ll live a very long time</w:t>
        <w:br/>
        <w:t xml:space="preserve">    And spend many years having good things.</w:t>
        <w:br/>
        <w:t xml:space="preserve">    Then, when they come to the end of their days,</w:t>
        <w:br/>
        <w:t xml:space="preserve">    Many beautiful things, they’ll own.</w:t>
        <w:br/>
        <w:br/>
        <w:t xml:space="preserve">  12‘But the godless won’t be preserved;</w:t>
        <w:br/>
        <w:t xml:space="preserve">    For, they fail to look to Jehovah.</w:t>
        <w:br/>
        <w:t xml:space="preserve">    And even though they’ve been warned time and again,</w:t>
        <w:br/>
        <w:t xml:space="preserve">    They keep on refusing to listen.</w:t>
        <w:br/>
        <w:br/>
        <w:t xml:space="preserve">  13‘Although the hypocrite’s heart will know rage,</w:t>
        <w:br/>
        <w:t xml:space="preserve">    He won’t call out, for [God] has him bound.</w:t>
        <w:br/>
        <w:t xml:space="preserve">    14So his life will end while he’s still young,</w:t>
        <w:br/>
        <w:t xml:space="preserve">    Since angels will come here to pierce him…</w:t>
        <w:br/>
        <w:t xml:space="preserve">    15If he’s mistreated the weak and disabled.</w:t>
        <w:br/>
        <w:t xml:space="preserve">    Yet, they’ll be fair to the humble.</w:t>
        <w:br/>
        <w:br/>
        <w:t xml:space="preserve">  16‘When an enemy uses his mouth to deceive,</w:t>
        <w:br/>
        <w:t xml:space="preserve">    [God] opens a pit underneath him,</w:t>
        <w:br/>
        <w:t xml:space="preserve">    Where his table of good things is thrown.</w:t>
        <w:br/>
        <w:br/>
        <w:t xml:space="preserve">  17‘To the righteous, He’ll always bring justice,</w:t>
        <w:br/>
        <w:t xml:space="preserve">    18While on the impious, He sends His rage.</w:t>
        <w:br/>
        <w:t xml:space="preserve">    For if, in godless ways, they’ve taken bribes;</w:t>
        <w:br/>
        <w:t xml:space="preserve">    In justice, they’ll receive what they deserve.</w:t>
        <w:br/>
        <w:br/>
        <w:t xml:space="preserve">  19‘So don’t be blind to the cries of the disabled,</w:t>
        <w:br/>
        <w:t xml:space="preserve">    Or send away those who seek aid in the night.</w:t>
        <w:br/>
        <w:t xml:space="preserve">    20Rather, you should go out and help them,</w:t>
        <w:br/>
        <w:t xml:space="preserve">    So that others can see your example.</w:t>
        <w:br/>
        <w:t xml:space="preserve">    21Be careful to never mistreat them,</w:t>
        <w:br/>
        <w:t xml:space="preserve">    Or take advantage of their lowly condition.</w:t>
        <w:br/>
        <w:br/>
        <w:t xml:space="preserve">  22‘{Look!} Although the strong use their strength to overpower…</w:t>
        <w:br/>
        <w:t xml:space="preserve">    Who are these who are feeling so mighty?</w:t>
        <w:br/>
        <w:t xml:space="preserve">    23Who examines the things that they do,</w:t>
        <w:br/>
        <w:t xml:space="preserve">    And tells them when they’ve done wrong?</w:t>
        <w:br/>
        <w:br/>
        <w:t xml:space="preserve">  24‘Remember that it’s the great things we do</w:t>
        <w:br/>
        <w:t xml:space="preserve">    That give us control over men.</w:t>
        <w:br/>
        <w:t xml:space="preserve">    25And each man knows deep within his own heart</w:t>
        <w:br/>
        <w:t xml:space="preserve">    How many mortals he’s stabbed through.</w:t>
        <w:br/>
        <w:br/>
        <w:t xml:space="preserve">  26‘{Look!} The Almighty is great…</w:t>
        <w:br/>
        <w:t xml:space="preserve">    Yet, we don’t really know Him;</w:t>
        <w:br/>
        <w:t xml:space="preserve">    For, there’s no end to His years.</w:t>
        <w:br/>
        <w:t xml:space="preserve">    27He can count the number of rain drops</w:t>
        <w:br/>
        <w:t xml:space="preserve">    Before they’re even formed in the clouds.</w:t>
        <w:br/>
        <w:t xml:space="preserve">    28Then they fall and flow past the things that grow old…</w:t>
        <w:br/>
        <w:t xml:space="preserve">    Past the shadows of the uncounted dead.</w:t>
        <w:br/>
        <w:br/>
        <w:t xml:space="preserve">  ‘He’s established a time for the animal’s lives,</w:t>
        <w:br/>
        <w:t xml:space="preserve">    And this order of things, they comprehend.</w:t>
        <w:br/>
        <w:t xml:space="preserve">    Yet, you haven’t bothered to think about this,</w:t>
        <w:br/>
        <w:t xml:space="preserve">    And your heart doesn’t know your own body.</w:t>
        <w:br/>
        <w:t xml:space="preserve">    29But remember, as you watch the clouds passing by…</w:t>
        <w:br/>
        <w:t xml:space="preserve">    This will also happen to the tent that is you.</w:t>
        <w:br/>
        <w:br/>
        <w:t xml:space="preserve">  30‘{Look!} He’s stretched the light out above us,</w:t>
        <w:br/>
        <w:t xml:space="preserve">    And the roots of the seas, He’s covered.</w:t>
        <w:br/>
        <w:t xml:space="preserve">    31Then, between them, He judges the people,</w:t>
        <w:br/>
        <w:t xml:space="preserve">    And He nourishes those who’ve shown strength.</w:t>
        <w:br/>
        <w:br/>
        <w:t xml:space="preserve">  32‘He can cover the light with His hands,</w:t>
        <w:br/>
        <w:t xml:space="preserve">    And tell the clouds what to do.</w:t>
        <w:br/>
        <w:t xml:space="preserve">    33Yet, we can trust that He’ll speak to His friends,</w:t>
        <w:br/>
        <w:t xml:space="preserve">    And provide them a place of refuge from evil.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