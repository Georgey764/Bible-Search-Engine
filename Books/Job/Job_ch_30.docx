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30</w:t>
      </w:r>
    </w:p>
    <w:p>
      <w:pPr>
        <w:pStyle w:val="Normal"/>
      </w:pPr>
      <w:r>
        <w:t xml:space="preserve">  1‘Now, even their least are laughing at me;</w:t>
        <w:br/>
        <w:t xml:space="preserve">    And those whose fathers I’ve viewed with contempt</w:t>
        <w:br/>
        <w:t xml:space="preserve">    Now dare to give me correction…</w:t>
        <w:br/>
        <w:t xml:space="preserve">    Those whom I once thought unworthy</w:t>
        <w:br/>
        <w:t xml:space="preserve">    To serve as dogs to watch over my flocks.</w:t>
        <w:br/>
        <w:br/>
        <w:t xml:space="preserve">  2‘So, what value is the strength of their hands before me,</w:t>
        <w:br/>
        <w:t xml:space="preserve">    Since their vigor has already perished?</w:t>
        <w:br/>
        <w:t xml:space="preserve">    3They’re in need and hungry, with nothing…</w:t>
        <w:br/>
        <w:t xml:space="preserve">    They’re miserable, like those who flee from a war</w:t>
        <w:br/>
        <w:t xml:space="preserve">    To hide in a place with no water!</w:t>
        <w:br/>
        <w:br/>
        <w:t xml:space="preserve">  4‘They stand on the shore and pick seaweed;</w:t>
        <w:br/>
        <w:t xml:space="preserve">    For, plants from the sea are their grain.</w:t>
        <w:br/>
        <w:t xml:space="preserve">    They have no honor, and nothing to give;</w:t>
        <w:br/>
        <w:t xml:space="preserve">    They’re looked on as worthless and lacking all good.</w:t>
        <w:br/>
        <w:br/>
        <w:t xml:space="preserve">  ‘In hunger, they’ve gnawed upon tree roots…</w:t>
        <w:br/>
        <w:t xml:space="preserve">    5These who’ve risen against me like thieves…</w:t>
        <w:br/>
        <w:t xml:space="preserve">    6Those who once burrowed in rocks.</w:t>
        <w:br/>
        <w:br/>
        <w:t xml:space="preserve">  7‘But now, they look for places to yell</w:t>
        <w:br/>
        <w:t xml:space="preserve">    (Such ones with homes made of sticks).</w:t>
        <w:br/>
        <w:t xml:space="preserve">    8They’re the sons of dishonored fools,</w:t>
        <w:br/>
        <w:t xml:space="preserve">    Whose fame will be wiped from the land.</w:t>
        <w:br/>
        <w:br/>
        <w:t xml:space="preserve">  9‘Yet now, they’re strumming their harps about me…</w:t>
        <w:br/>
        <w:t xml:space="preserve">    I’m the topic of all their discussions.</w:t>
        <w:br/>
        <w:t xml:space="preserve">    10They dislike me and stay far away,</w:t>
        <w:br/>
        <w:t xml:space="preserve">    And into my face, they now spit.</w:t>
        <w:br/>
        <w:br/>
        <w:t xml:space="preserve">  11‘For [God’s] opened His quiver and shot me,</w:t>
        <w:br/>
        <w:t xml:space="preserve">    Then He led me away from His presence.</w:t>
        <w:br/>
        <w:br/>
        <w:t xml:space="preserve">  12‘So, the hands of their sons have risen against me…</w:t>
        <w:br/>
        <w:t xml:space="preserve">    They stick out their legs and kick me!</w:t>
        <w:br/>
        <w:t xml:space="preserve">    13They’ve wiped my ways from their wicked paths,</w:t>
        <w:br/>
        <w:t xml:space="preserve">    And they’ve taken the clothes that I wore.</w:t>
        <w:br/>
        <w:br/>
        <w:t xml:space="preserve">  ‘For, He’s run me through with His spear,</w:t>
        <w:br/>
        <w:t xml:space="preserve">    14And He’s judged me the way that He wished.</w:t>
        <w:br/>
        <w:t xml:space="preserve">    Thus, with anguish, I’m now befouled,</w:t>
        <w:br/>
        <w:t xml:space="preserve">    15And all my grief has returned.</w:t>
        <w:br/>
        <w:t xml:space="preserve">    My hope has passed by like the wind,</w:t>
        <w:br/>
        <w:t xml:space="preserve">    And my salvation has faded like clouds.</w:t>
        <w:br/>
        <w:br/>
        <w:t xml:space="preserve">  16‘So, may my life soon be poured out,</w:t>
        <w:br/>
        <w:t xml:space="preserve">    Since I’ve had enough days of this grief.</w:t>
        <w:br/>
        <w:t xml:space="preserve">    17All night long, my bones are burning within me,</w:t>
        <w:br/>
        <w:t xml:space="preserve">    And my nerves are broken and shattered.</w:t>
        <w:br/>
        <w:t xml:space="preserve">    18With great power, my robe has been wrinkled…</w:t>
        <w:br/>
        <w:t xml:space="preserve">    And within its folds, I’ve been wrapped.</w:t>
        <w:br/>
        <w:br/>
        <w:t xml:space="preserve">  19‘So, now you treat me like dirt,</w:t>
        <w:br/>
        <w:t xml:space="preserve">    And think that ashes are all I deserve.</w:t>
        <w:br/>
        <w:t xml:space="preserve">    20Even though I’ve cried out to you, you don’t listen…</w:t>
        <w:br/>
        <w:t xml:space="preserve">    You just stand and think of my plight.</w:t>
        <w:br/>
        <w:br/>
        <w:t xml:space="preserve">  21‘Together, you’ve joined to attack me,</w:t>
        <w:br/>
        <w:t xml:space="preserve">    And with mighty hands, you’ve whipped me.</w:t>
        <w:br/>
        <w:t xml:space="preserve">    22You’ve handed me over to grief</w:t>
        <w:br/>
        <w:t xml:space="preserve">    And removed any hope of salvation.</w:t>
        <w:br/>
        <w:br/>
        <w:t xml:space="preserve">  23‘I know that death will soon wipe me away,</w:t>
        <w:br/>
        <w:t xml:space="preserve">    For the ground is the home of all mortals.</w:t>
        <w:br/>
        <w:t xml:space="preserve">    24So, should I consider killing myself?</w:t>
        <w:br/>
        <w:t xml:space="preserve">    Or ask someone else to do it?</w:t>
        <w:br/>
        <w:br/>
        <w:t xml:space="preserve">  25‘Even though I cried over all the disabled,</w:t>
        <w:br/>
        <w:t xml:space="preserve">    And moaned when I saw people in need,</w:t>
        <w:br/>
        <w:t xml:space="preserve">    26I’m still waiting for good things to come [to me],</w:t>
        <w:br/>
        <w:t xml:space="preserve">    And I hope for good days, not bad.</w:t>
        <w:br/>
        <w:br/>
        <w:t xml:space="preserve">  27‘My belly is noisy and rumbles,</w:t>
        <w:br/>
        <w:t xml:space="preserve">    As more days of suffering confront me.</w:t>
        <w:br/>
        <w:t xml:space="preserve">    28I’m groaning because of discomfort,</w:t>
        <w:br/>
        <w:t xml:space="preserve">    And among the gathering, I weep.</w:t>
        <w:br/>
        <w:br/>
        <w:t xml:space="preserve">  29‘To trapped demons, I’m now a brother,</w:t>
        <w:br/>
        <w:t xml:space="preserve">    And to the ostrich, I’m a companion.</w:t>
        <w:br/>
        <w:t xml:space="preserve">    30My skin has become very dark,</w:t>
        <w:br/>
        <w:t xml:space="preserve">    As my bones continue to swelter in heat.</w:t>
        <w:br/>
        <w:br/>
        <w:t xml:space="preserve">  31‘So in mourning, I now strum my harp,</w:t>
        <w:br/>
        <w:t xml:space="preserve">    And my hymns are all about weeping for 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