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Malachi</w:t>
      </w:r>
    </w:p>
    <w:p>
      <w:pPr>
        <w:pStyle w:val="Heading2"/>
      </w:pPr>
      <w:r>
        <w:t>Chapter 2</w:t>
      </w:r>
    </w:p>
    <w:p>
      <w:pPr>
        <w:pStyle w:val="Normal"/>
      </w:pPr>
      <w:r>
        <w:t xml:space="preserve">    1‘O Priests,</w:t>
        <w:br/>
        <w:br/>
        <w:t xml:space="preserve">    ‘This is what I’m saying:</w:t>
        <w:br/>
        <w:br/>
        <w:t xml:space="preserve">    2‘If you won’t listen and take it to heart</w:t>
        <w:br/>
        <w:t xml:space="preserve">      That My Name must be glorified,’</w:t>
        <w:br/>
        <w:br/>
        <w:t xml:space="preserve">  ‘...says Jehovah the Almighty...</w:t>
        <w:br/>
        <w:br/>
        <w:t xml:space="preserve">    ‘I’ll send curses upon you…</w:t>
        <w:br/>
        <w:t xml:space="preserve">      I’ll curse all the things that you want me to bless…</w:t>
        <w:br/>
        <w:t xml:space="preserve">      I’ll curse them and not let them happen</w:t>
        <w:br/>
        <w:t xml:space="preserve">      If you don’t take this message to heart.</w:t>
        <w:br/>
        <w:br/>
        <w:t xml:space="preserve">    3‘{Look!} Although I’ve given the [lamb’s] shoulders to you;</w:t>
        <w:br/>
        <w:t xml:space="preserve">      I can throw their dung in your faces…</w:t>
        <w:br/>
        <w:t xml:space="preserve">      Their manure, I’ll send to your holiday feasts,</w:t>
        <w:br/>
        <w:t xml:space="preserve">      And after that, I’ll remove you!</w:t>
        <w:br/>
        <w:t xml:space="preserve">      4Then you’ll know that I am the One</w:t>
        <w:br/>
        <w:t xml:space="preserve">      Who sent these instructions to you.</w:t>
        <w:br/>
        <w:br/>
        <w:t xml:space="preserve">    ‘This is what I promised to Levi,’</w:t>
        <w:br/>
        <w:br/>
        <w:t xml:space="preserve">  ‘...says Jehovah the Almighty God...</w:t>
        <w:br/>
        <w:br/>
        <w:t xml:space="preserve">    5‘For I made an agreement with him…</w:t>
        <w:br/>
        <w:t xml:space="preserve">      An agreement that brings life and peace.</w:t>
        <w:br/>
        <w:t xml:space="preserve">      I also [taught him to] fear Me,</w:t>
        <w:br/>
        <w:t xml:space="preserve">      As I prepared him to glorify My Name.</w:t>
        <w:br/>
        <w:br/>
        <w:t xml:space="preserve">    6‘The law of truth, [I put] into his mouth,</w:t>
        <w:br/>
        <w:t xml:space="preserve">      And unrighteous words weren’t found on his lips.</w:t>
        <w:br/>
        <w:t xml:space="preserve">      Straightforward in peace, he traveled with Me,</w:t>
        <w:br/>
        <w:t xml:space="preserve">      And many, he turned from injustice.</w:t>
        <w:br/>
        <w:br/>
        <w:t xml:space="preserve">    7‘So the Priests must safeguard the knowledge</w:t>
        <w:br/>
        <w:t xml:space="preserve">      That used to come from his lips,</w:t>
        <w:br/>
        <w:t xml:space="preserve">      And seek the laws that came from his mouth;</w:t>
        <w:br/>
        <w:t xml:space="preserve">      For, he’d served as a messenger</w:t>
        <w:br/>
        <w:t xml:space="preserve">      Of Jehovah the Almighty God.</w:t>
        <w:br/>
        <w:br/>
        <w:t xml:space="preserve">    8‘But, you’ve turned from his ways,</w:t>
        <w:br/>
        <w:t xml:space="preserve">      And many, you’ve turned from the Law…</w:t>
        <w:br/>
        <w:t xml:space="preserve">      You’ve corrupted My sacred agreement with Levi...’</w:t>
        <w:br/>
        <w:br/>
        <w:t xml:space="preserve">  ‘...says Jehovah the Almighty...</w:t>
        <w:br/>
        <w:br/>
        <w:t xml:space="preserve">    9‘So I’ve now handed you over</w:t>
        <w:br/>
        <w:t xml:space="preserve">      To those whom you view with contempt…</w:t>
        <w:br/>
        <w:t xml:space="preserve">      To those whom even the gentiles</w:t>
        <w:br/>
        <w:t xml:space="preserve">      Fail to view with respect.</w:t>
        <w:br/>
        <w:t xml:space="preserve">      For, you haven’t guarded My ways,</w:t>
        <w:br/>
        <w:t xml:space="preserve">      And My people, you’ve turned from My Laws.</w:t>
        <w:br/>
        <w:br/>
        <w:t xml:space="preserve">    10‘Don’t you each have one father,</w:t>
        <w:br/>
        <w:t xml:space="preserve">      And weren’t you formed by one God?</w:t>
        <w:br/>
        <w:t xml:space="preserve">      So, why have you each let your brothers</w:t>
        <w:br/>
        <w:t xml:space="preserve">      Profane My Agreement with your fathers?</w:t>
        <w:br/>
        <w:br/>
        <w:t xml:space="preserve">    11‘For this, I’m abandoning Judah…</w:t>
        <w:br/>
        <w:t xml:space="preserve">      Because in IsraEl and JeruSalem,</w:t>
        <w:br/>
        <w:t xml:space="preserve">      Disgusting things are now being done!</w:t>
        <w:br/>
        <w:br/>
        <w:t xml:space="preserve">    ‘Judah has profaned [My] most holy things</w:t>
        <w:br/>
        <w:t xml:space="preserve">      (Things that I [dearly] loved)</w:t>
        <w:br/>
        <w:t xml:space="preserve">      When they [turned] to alien gods.</w:t>
        <w:br/>
        <w:br/>
        <w:t xml:space="preserve">    12‘So the Lord will destroy those who’ve done this,</w:t>
        <w:br/>
        <w:t xml:space="preserve">      And Jacob’s tents will be humbled…</w:t>
        <w:br/>
        <w:t xml:space="preserve">      Those who carry sacrifices [before Me].</w:t>
        <w:br/>
        <w:br/>
        <w:t xml:space="preserve">    13‘Yes, you’re the ones who’ve done all these things,</w:t>
        <w:br/>
        <w:t xml:space="preserve">      And that’s why I’ve come to hate you…</w:t>
        <w:br/>
        <w:t xml:space="preserve">      For you’ve covered My Altar with tears!</w:t>
        <w:br/>
        <w:br/>
        <w:t xml:space="preserve">    ‘You’ve brought weeping and groaning upon it,</w:t>
        <w:br/>
        <w:t xml:space="preserve">      Because of the troubles you’ve caused.</w:t>
        <w:br/>
        <w:t xml:space="preserve">      For you thought I’d accept whatever you bring</w:t>
        <w:br/>
        <w:t xml:space="preserve">      As though it was truly worthy!</w:t>
        <w:br/>
        <w:br/>
        <w:t xml:space="preserve">    14‘So the time has arrived when you’ll ask Me:</w:t>
        <w:br/>
        <w:br/>
        <w:t xml:space="preserve">      ‘Why have You done this [to us]?’</w:t>
        <w:br/>
        <w:br/>
        <w:t xml:space="preserve">    ‘It’s because the Lord has served as a witness</w:t>
        <w:br/>
        <w:t xml:space="preserve">      Between you and the wives of your youth…</w:t>
        <w:br/>
        <w:t xml:space="preserve">      Those whom you’ve sent away…</w:t>
        <w:br/>
        <w:t xml:space="preserve">      Those who’ve [long] been your partners…</w:t>
        <w:br/>
        <w:t xml:space="preserve">      Those to whom [you’ve sworn oaths]!</w:t>
        <w:br/>
        <w:br/>
        <w:t xml:space="preserve">    15‘Because you’re doing such things,</w:t>
        <w:br/>
        <w:t xml:space="preserve">      Don’t expect Me to send anything good</w:t>
        <w:br/>
        <w:t xml:space="preserve">      With even small portions of My Holy Breath!</w:t>
        <w:br/>
        <w:br/>
        <w:t xml:space="preserve">    ‘Then you asked:</w:t>
        <w:br/>
        <w:br/>
        <w:t xml:space="preserve">      ‘What more than offspring does God want?’</w:t>
        <w:br/>
        <w:br/>
        <w:t xml:space="preserve">    ‘[I want you to] safeguard your spirits,</w:t>
        <w:br/>
        <w:t xml:space="preserve">      And not to abandon the wives of your youth!</w:t>
        <w:br/>
        <w:br/>
        <w:t xml:space="preserve">    16‘No, don’t detest them and send them away,</w:t>
        <w:br/>
        <w:t xml:space="preserve">      Then cover it up in your minds,’</w:t>
        <w:br/>
        <w:br/>
        <w:t xml:space="preserve">  ‘...says Jehovah, IsraEl’s God.</w:t>
        <w:br/>
        <w:br/>
        <w:t xml:space="preserve">  ‘For, thus says Jehovah the Almighty God:</w:t>
        <w:br/>
        <w:br/>
        <w:t xml:space="preserve">    ‘Keep a close watch on your spirits,</w:t>
        <w:br/>
        <w:t xml:space="preserve">      And don’t abandon [your women]!</w:t>
        <w:br/>
        <w:br/>
        <w:t xml:space="preserve">    17‘You also provoke [Me] with things that you say…</w:t>
        <w:br/>
        <w:t xml:space="preserve">      And then you ask how you’ve done this.</w:t>
        <w:br/>
        <w:t xml:space="preserve">      You do it by saying before Him</w:t>
        <w:br/>
        <w:t xml:space="preserve">      That even the wicked are good…</w:t>
        <w:br/>
        <w:t xml:space="preserve">      That He really thinks [kindly] of them,</w:t>
        <w:br/>
        <w:t xml:space="preserve">      And that God doesn’t truly want justice.’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