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Lamentations</w:t>
      </w:r>
    </w:p>
    <w:p>
      <w:pPr>
        <w:pStyle w:val="Heading2"/>
      </w:pPr>
      <w:r>
        <w:t>Chapter 3</w:t>
      </w:r>
    </w:p>
    <w:p>
      <w:pPr>
        <w:pStyle w:val="Normal"/>
      </w:pPr>
      <w:r>
        <w:t xml:space="preserve">  1‘Now, I’m a man who’s helpless,</w:t>
        <w:br/>
        <w:t xml:space="preserve">    For the rod of His rage has been laid upon me.</w:t>
        <w:br/>
        <w:t xml:space="preserve">    2He took me, then led me away</w:t>
        <w:br/>
        <w:t xml:space="preserve">    Into the darkness (not into the light).</w:t>
        <w:br/>
        <w:br/>
        <w:t xml:space="preserve">  3‘So, throughout the rest of my days,</w:t>
        <w:br/>
        <w:t xml:space="preserve">    Against me, He’s turned His hand.</w:t>
        <w:br/>
        <w:t xml:space="preserve">    4My flesh and my skin, He’s made old,</w:t>
        <w:br/>
        <w:t xml:space="preserve">    And He’s broken my bones.</w:t>
        <w:br/>
        <w:br/>
        <w:t xml:space="preserve">  5‘Against me, He’s now built [a wall],</w:t>
        <w:br/>
        <w:t xml:space="preserve">    And my head He’s encircled with trouble.</w:t>
        <w:br/>
        <w:t xml:space="preserve">    6Inside a dark place, He has put me,</w:t>
        <w:br/>
        <w:t xml:space="preserve">    As though I’d been dead throughout the ages.</w:t>
        <w:br/>
        <w:br/>
        <w:t xml:space="preserve">  7‘Against me, He’s constructed a wall</w:t>
        <w:br/>
        <w:t xml:space="preserve">    Through which I can’t escape,</w:t>
        <w:br/>
        <w:t xml:space="preserve">    And with a brass chain, He’s weighed me down.</w:t>
        <w:br/>
        <w:br/>
        <w:t xml:space="preserve">  8‘Although I cry out and yell,</w:t>
        <w:br/>
        <w:t xml:space="preserve">    He’s shut out my prayers…</w:t>
        <w:br/>
        <w:t xml:space="preserve">    9He’s blocked all my roads and my ways!</w:t>
        <w:br/>
        <w:br/>
        <w:t xml:space="preserve">  10‘He’s become a bear that’s lying in wait,</w:t>
        <w:br/>
        <w:t xml:space="preserve">    And a lion that’s lurking, unseen.</w:t>
        <w:br/>
        <w:t xml:space="preserve">    11When I rebelled, He then chased me down</w:t>
        <w:br/>
        <w:t xml:space="preserve">    And caused me to no longer be…</w:t>
        <w:br/>
        <w:t xml:space="preserve">    He established me to be wiped away.</w:t>
        <w:br/>
        <w:br/>
        <w:t xml:space="preserve">  12‘He’s stretched tight His bow,</w:t>
        <w:br/>
        <w:t xml:space="preserve">    And set me on a stone as His target.</w:t>
        <w:br/>
        <w:t xml:space="preserve">    13Into my kidneys, He’s shot poison arrows</w:t>
        <w:br/>
        <w:t xml:space="preserve">    14And He’s made me a source of His laughter…</w:t>
        <w:br/>
        <w:t xml:space="preserve">    A psalm throughout the whole day.</w:t>
        <w:br/>
        <w:br/>
        <w:t xml:space="preserve">  15‘With bitterness, He’s now filled me,</w:t>
        <w:br/>
        <w:t xml:space="preserve">    And bile, I’ve been given to drink.</w:t>
        <w:br/>
        <w:t xml:space="preserve">    16With a small rock, He knocked out my teeth,</w:t>
        <w:br/>
        <w:t xml:space="preserve">    And then He gave me ashes to eat.</w:t>
        <w:br/>
        <w:br/>
        <w:t xml:space="preserve">  17‘He’s pushed peace from my life,</w:t>
        <w:br/>
        <w:t xml:space="preserve">    And made me forget all the good things I had.</w:t>
        <w:br/>
        <w:t xml:space="preserve">    18So I said that my victory had perished</w:t>
        <w:br/>
        <w:t xml:space="preserve">    Along with my hope in Jehovah.</w:t>
        <w:br/>
        <w:br/>
        <w:t xml:space="preserve">  19‘But, this is what I remembered:</w:t>
        <w:br/>
        <w:br/>
        <w:t xml:space="preserve">  ‘Despite the state that I came to be in</w:t>
        <w:br/>
        <w:t xml:space="preserve">    (My persecution, bitterness, and bile),</w:t>
        <w:br/>
        <w:t xml:space="preserve">    20I haven’t been forgotten…</w:t>
        <w:br/>
        <w:t xml:space="preserve">    Yes, my life will continue!</w:t>
        <w:br/>
        <w:t xml:space="preserve">    21This is [the thought] that I’ve kept in my heart,</w:t>
        <w:br/>
        <w:t xml:space="preserve">    And the reason why I keep on waiting.</w:t>
        <w:br/>
        <w:br/>
        <w:t xml:space="preserve">  22‘For the mercies of [God] never end,</w:t>
        <w:br/>
        <w:t xml:space="preserve">    And His compassions will never fail.</w:t>
        <w:br/>
        <w:t xml:space="preserve">    23Each morning, they’re renewed,</w:t>
        <w:br/>
        <w:t xml:space="preserve">    And on Him, we can always rely.</w:t>
        <w:br/>
        <w:br/>
        <w:t xml:space="preserve">  24‘The portion that’s mine is Jehovah,’ said my soul.</w:t>
        <w:br/>
        <w:t xml:space="preserve">    And because of this, I’ll keep waiting.</w:t>
        <w:br/>
        <w:t xml:space="preserve">    25For Jehovah is good to all those who wait</w:t>
        <w:br/>
        <w:t xml:space="preserve">    And wholeheartedly keep searching for Him.</w:t>
        <w:br/>
        <w:br/>
        <w:t xml:space="preserve">  26‘So it’s good [for us all] to be quiet</w:t>
        <w:br/>
        <w:t xml:space="preserve">    And await Jehovah’s salvation.</w:t>
        <w:br/>
        <w:t xml:space="preserve">    27And it’s also good for each man to bear</w:t>
        <w:br/>
        <w:t xml:space="preserve">    His own yoke from the time he’s young.</w:t>
        <w:br/>
        <w:br/>
        <w:t xml:space="preserve">  28‘Yes, we should sit all alone</w:t>
        <w:br/>
        <w:t xml:space="preserve">    And quietly carry our loads,</w:t>
        <w:br/>
        <w:t xml:space="preserve">    29Then put our mouths to the dust,</w:t>
        <w:br/>
        <w:t xml:space="preserve">    And believe that there’s still hope.</w:t>
        <w:br/>
        <w:br/>
        <w:t xml:space="preserve">  30‘We should turn the other cheek when they slap us,</w:t>
        <w:br/>
        <w:t xml:space="preserve">    And we should accept all their scorn.</w:t>
        <w:br/>
        <w:t xml:space="preserve">    31For, [in our hearts], we’ll know that Jehovah</w:t>
        <w:br/>
        <w:t xml:space="preserve">    Won’t push us away throughout the ages.</w:t>
        <w:br/>
        <w:t xml:space="preserve">    32Since, in His abundance of mercy,</w:t>
        <w:br/>
        <w:t xml:space="preserve">    He shows pity for those who humble themselves.</w:t>
        <w:br/>
        <w:br/>
        <w:t xml:space="preserve">  33‘Harsh replies don’t come from His heart,</w:t>
        <w:br/>
        <w:t xml:space="preserve">    As He teaches sons of men to be humble.</w:t>
        <w:br/>
        <w:t xml:space="preserve">    34And now He’s humbled the feet</w:t>
        <w:br/>
        <w:t xml:space="preserve">    Of those who’ve been carried away from this land.</w:t>
        <w:br/>
        <w:br/>
        <w:t xml:space="preserve">  35‘From before His face in the heights,</w:t>
        <w:br/>
        <w:t xml:space="preserve">    He’s removed the decisions of men.</w:t>
        <w:br/>
        <w:t xml:space="preserve">    36But Jehovah never said that He’d bring</w:t>
        <w:br/>
        <w:t xml:space="preserve">    Condemnation upon all mankind.</w:t>
        <w:br/>
        <w:t xml:space="preserve">    37And who could ever say such a thing…</w:t>
        <w:br/>
        <w:t xml:space="preserve">    Yes, who could cause it to happen</w:t>
        <w:br/>
        <w:t xml:space="preserve">    Without Jehovah saying it’s so?</w:t>
        <w:br/>
        <w:br/>
        <w:t xml:space="preserve">  38‘From His mouth in the heights can come good or bad.</w:t>
        <w:br/>
        <w:t xml:space="preserve">    39So, why do the living choose to grumble</w:t>
        <w:br/>
        <w:t xml:space="preserve">    At others concerning their sins?</w:t>
        <w:br/>
        <w:t xml:space="preserve">    40For before Him, our ways are stretched and examined</w:t>
        <w:br/>
        <w:t xml:space="preserve">    To see how we can be turned to the Lord.</w:t>
        <w:br/>
        <w:t xml:space="preserve">    41So, we should lift our hearts with our hands</w:t>
        <w:br/>
        <w:t xml:space="preserve">    Towards the Most High in heaven.</w:t>
        <w:br/>
        <w:br/>
        <w:t xml:space="preserve">  42‘It’s because we’ve been irreverent sinners</w:t>
        <w:br/>
        <w:t xml:space="preserve">    Who don’t deserve any forgiveness,</w:t>
        <w:br/>
        <w:t xml:space="preserve">    43That we’ve been wrapped in His rage…</w:t>
        <w:br/>
        <w:t xml:space="preserve">    Yes it’s because we chose to reject Him</w:t>
        <w:br/>
        <w:t xml:space="preserve">    That He decided to send us away…</w:t>
        <w:br/>
        <w:t xml:space="preserve">    Why He chose to destroy, not to spare us.</w:t>
        <w:br/>
        <w:br/>
        <w:t xml:space="preserve">  44‘So He wrapped Himself in a cloud</w:t>
        <w:br/>
        <w:t xml:space="preserve">    And closed His eyes to our prayers…</w:t>
        <w:br/>
        <w:t xml:space="preserve">    45Then He pushed us away.</w:t>
        <w:br/>
        <w:br/>
        <w:t xml:space="preserve">  46‘So against us, our enemies [shouted],</w:t>
        <w:br/>
        <w:t xml:space="preserve">    47Which stunned us and made us feel fear…</w:t>
        <w:br/>
        <w:t xml:space="preserve">    And then, our destruction arrived.</w:t>
        <w:br/>
        <w:br/>
        <w:t xml:space="preserve">  48‘So, tears have poured from my eyes</w:t>
        <w:br/>
        <w:t xml:space="preserve">    For the destruction of the daughters of my people.</w:t>
        <w:br/>
        <w:t xml:space="preserve">    49But I’ll [drink the tears] from my eyes,</w:t>
        <w:br/>
        <w:t xml:space="preserve">    And I’ll not hold back or be quiet</w:t>
        <w:br/>
        <w:t xml:space="preserve">    50Until the time that I can look through</w:t>
        <w:br/>
        <w:t xml:space="preserve">    And see Jehovah in the heavens.</w:t>
        <w:br/>
        <w:br/>
        <w:t xml:space="preserve">  51‘Now my eyes look back on my life in great rage</w:t>
        <w:br/>
        <w:t xml:space="preserve">    For [what’s happened to] the daughters of my city.</w:t>
        <w:br/>
        <w:br/>
        <w:t xml:space="preserve">  52‘By our enemies, we were hunted like sparrows,</w:t>
        <w:br/>
        <w:t xml:space="preserve">    53And now they’ve ended my life…</w:t>
        <w:br/>
        <w:t xml:space="preserve">    They’ve tossed me into a grave</w:t>
        <w:br/>
        <w:t xml:space="preserve">    And covered it up with a stone.</w:t>
        <w:br/>
        <w:t xml:space="preserve">    54Then, as water dripped down on my head, I said:</w:t>
        <w:br/>
        <w:br/>
        <w:t xml:space="preserve">    ‘I’ve just been thrown away.’</w:t>
        <w:br/>
        <w:br/>
        <w:t xml:space="preserve">  55‘So I called on Your Name, O Jehovah,</w:t>
        <w:br/>
        <w:t xml:space="preserve">    From out of the lowest of pits.</w:t>
        <w:br/>
        <w:t xml:space="preserve">    56I said:</w:t>
        <w:br/>
        <w:br/>
        <w:t xml:space="preserve">    ‘Don’t cover Your ears…</w:t>
        <w:br/>
        <w:t xml:space="preserve">      Hear my voice and the things that I beg.’</w:t>
        <w:br/>
        <w:br/>
        <w:t xml:space="preserve">  57‘Then You came to my aid on the day that I called,</w:t>
        <w:br/>
        <w:t xml:space="preserve">    And You told me that I shouldn’t be afraid!</w:t>
        <w:br/>
        <w:br/>
        <w:t xml:space="preserve">  58‘O Lord,</w:t>
        <w:br/>
        <w:br/>
        <w:t xml:space="preserve">  ‘You have pleaded my case,</w:t>
        <w:br/>
        <w:t xml:space="preserve">    And then You ransomed my soul.</w:t>
        <w:br/>
        <w:t xml:space="preserve">    59For You’ve seen the things that they’ve done, O Jehovah;</w:t>
        <w:br/>
        <w:t xml:space="preserve">    So pass judgement on them on my behalf.</w:t>
        <w:br/>
        <w:br/>
        <w:t xml:space="preserve">  60‘You’ve beheld their vengeance upon me,</w:t>
        <w:br/>
        <w:t xml:space="preserve">    And the plans that they’ve laid out against me.</w:t>
        <w:br/>
        <w:t xml:space="preserve">    61You listened to their scornful words</w:t>
        <w:br/>
        <w:t xml:space="preserve">    And saw the [things that they did]…</w:t>
        <w:br/>
        <w:t xml:space="preserve">    62You heard from the lips of those who attacked me</w:t>
        <w:br/>
        <w:t xml:space="preserve">    And You knew what they thought all day long.</w:t>
        <w:br/>
        <w:t xml:space="preserve">    63For, when they sat down and when they arose,</w:t>
        <w:br/>
        <w:t xml:space="preserve">    You saw what they did through their own eyes!</w:t>
        <w:br/>
        <w:br/>
        <w:t xml:space="preserve">  64‘O Jehovah,</w:t>
        <w:br/>
        <w:br/>
        <w:t xml:space="preserve">  ‘Will You pay them back for what they deserve,</w:t>
        <w:br/>
        <w:t xml:space="preserve">    According to the works of their hands?</w:t>
        <w:br/>
        <w:t xml:space="preserve">    65Curse them for all the trouble they’ve caused,</w:t>
        <w:br/>
        <w:t xml:space="preserve">    66Then pursue them in rage and remove them</w:t>
        <w:br/>
        <w:t xml:space="preserve">    From all places under the sky, O Lord.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