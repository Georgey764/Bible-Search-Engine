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Lamentations</w:t>
      </w:r>
    </w:p>
    <w:p>
      <w:pPr>
        <w:pStyle w:val="Heading2"/>
      </w:pPr>
      <w:r>
        <w:t>Chapter 2</w:t>
      </w:r>
    </w:p>
    <w:p>
      <w:pPr>
        <w:pStyle w:val="Normal"/>
      </w:pPr>
      <w:r>
        <w:t xml:space="preserve">  1‘O how dark was the rage of Jehovah</w:t>
        <w:br/>
        <w:t xml:space="preserve">    When it came to the daughter of Zion.</w:t>
        <w:br/>
        <w:t xml:space="preserve">    For He pulled IsraEl’s glory out of the heights</w:t>
        <w:br/>
        <w:t xml:space="preserve">    And threw it down to the ground…</w:t>
        <w:br/>
        <w:t xml:space="preserve">    Yes, in the day of His rage,</w:t>
        <w:br/>
        <w:t xml:space="preserve">    He forgot the stool for His feet.</w:t>
        <w:br/>
        <w:br/>
        <w:t xml:space="preserve">  2‘[He] didn’t hold back, nor did He spare</w:t>
        <w:br/>
        <w:t xml:space="preserve">    Jacob’s beautiful things.</w:t>
        <w:br/>
        <w:t xml:space="preserve">    In His rage, He destroyed all the forts</w:t>
        <w:br/>
        <w:t xml:space="preserve">    Of the virgin daughter of Judah.</w:t>
        <w:br/>
        <w:t xml:space="preserve">    He cut them down to the ground,</w:t>
        <w:br/>
        <w:t xml:space="preserve">    And profaned our rulers and king.</w:t>
        <w:br/>
        <w:br/>
        <w:t xml:space="preserve">  3‘He broke them to pieces in anger and rage,</w:t>
        <w:br/>
        <w:t xml:space="preserve">    Taking all of IsraEl’s strength…</w:t>
        <w:br/>
        <w:t xml:space="preserve">    He turned His hand from the enemy’s face</w:t>
        <w:br/>
        <w:t xml:space="preserve">    And allowed them to set Jacob ablaze…</w:t>
        <w:br/>
        <w:t xml:space="preserve">    To consume everything that’s around him.</w:t>
        <w:br/>
        <w:br/>
        <w:t xml:space="preserve">  4‘As an enemy, He stretched tight His bow,</w:t>
        <w:br/>
        <w:t xml:space="preserve">    And as an opponent, he stiffened His hand</w:t>
        <w:br/>
        <w:t xml:space="preserve">    To destroy all the things that my eyes had desired.</w:t>
        <w:br/>
        <w:t xml:space="preserve">    On the Tents of the daughters of Zion,</w:t>
        <w:br/>
        <w:t xml:space="preserve">    He poured out the flames of His rage.</w:t>
        <w:br/>
        <w:br/>
        <w:t xml:space="preserve">  5‘So Jehovah became our enemy…</w:t>
        <w:br/>
        <w:t xml:space="preserve">    He sunk IsraEl and all its estates.</w:t>
        <w:br/>
        <w:t xml:space="preserve">    He also destroyed all its forts…</w:t>
        <w:br/>
        <w:t xml:space="preserve">    The strongholds of the daughters of Judah.</w:t>
        <w:br/>
        <w:br/>
        <w:t xml:space="preserve">  ‘He multiplied those who were humbling us,</w:t>
        <w:br/>
        <w:t xml:space="preserve">    And increased the numbers of humbled.</w:t>
        <w:br/>
        <w:br/>
        <w:t xml:space="preserve">  6‘Like a grapevine, He spread out His Tent,</w:t>
        <w:br/>
        <w:t xml:space="preserve">    And His holiday feasts, He corrupted.</w:t>
        <w:br/>
        <w:t xml:space="preserve">    He forgot all the things He’d appointed for Zion…</w:t>
        <w:br/>
        <w:t xml:space="preserve">    The holiday feasts and the Sabbaths.</w:t>
        <w:br/>
        <w:t xml:space="preserve">    He did this, because we’d provoked Him,</w:t>
        <w:br/>
        <w:t xml:space="preserve">    Then He threatened our king and our priests in His rage.</w:t>
        <w:br/>
        <w:br/>
        <w:t xml:space="preserve">  7‘[He] thrust away His own Altar…</w:t>
        <w:br/>
        <w:t xml:space="preserve">    His Holy Place, He’s brushed aside.</w:t>
        <w:br/>
        <w:t xml:space="preserve">    So our enemies broke down our walls,</w:t>
        <w:br/>
        <w:t xml:space="preserve">    And shouted in the House of Jehovah</w:t>
        <w:br/>
        <w:t xml:space="preserve">    As we used to do on our holiday feasts.</w:t>
        <w:br/>
        <w:br/>
        <w:t xml:space="preserve">  8‘Jehovah made plans to ruin the walls</w:t>
        <w:br/>
        <w:t xml:space="preserve">    Of the virgin daughter of Zion.</w:t>
        <w:br/>
        <w:t xml:space="preserve">    First, He stretched out His ruler,</w:t>
        <w:br/>
        <w:t xml:space="preserve">    Then His hand sent a trampling upon us,</w:t>
        <w:br/>
        <w:t xml:space="preserve">    Which caused us to mourn around all our walls,</w:t>
        <w:br/>
        <w:t xml:space="preserve">    Because the walls were destroyed,</w:t>
        <w:br/>
        <w:t xml:space="preserve">    9And the gates had been cut to the ground…</w:t>
        <w:br/>
        <w:t xml:space="preserve">    They broke and destroyed the bars for our gates!</w:t>
        <w:br/>
        <w:br/>
        <w:t xml:space="preserve">  ‘So now, her king and her rulers</w:t>
        <w:br/>
        <w:t xml:space="preserve">    Have been scattered among all the nations,</w:t>
        <w:br/>
        <w:t xml:space="preserve">    And there’s no longer a Law,</w:t>
        <w:br/>
        <w:t xml:space="preserve">    Nor do our prophets see visions.</w:t>
        <w:br/>
        <w:br/>
        <w:t xml:space="preserve">  10‘They silently sit on the ground</w:t>
        <w:br/>
        <w:t xml:space="preserve">    (The elders of the daughter of Zion)</w:t>
        <w:br/>
        <w:t xml:space="preserve">    As they throw dust on their heads…</w:t>
        <w:br/>
        <w:t xml:space="preserve">    As they’re dressing in sackcloth…</w:t>
        <w:br/>
        <w:t xml:space="preserve">    As the heads of JeruSalem’s virgins</w:t>
        <w:br/>
        <w:t xml:space="preserve">    Are being pushed to the ground.</w:t>
        <w:br/>
        <w:br/>
        <w:t xml:space="preserve">  11‘Then the tears in my eyes started to fail,</w:t>
        <w:br/>
        <w:t xml:space="preserve">    Because my heart had become so disturbed.</w:t>
        <w:br/>
        <w:t xml:space="preserve">    My glory had just been poured on the ground</w:t>
        <w:br/>
        <w:t xml:space="preserve">    By the destruction of all the daughters</w:t>
        <w:br/>
        <w:t xml:space="preserve">    And the nursing mothers with babies,</w:t>
        <w:br/>
        <w:t xml:space="preserve">    There in our city squares.</w:t>
        <w:br/>
        <w:br/>
        <w:t xml:space="preserve">  12‘From the mothers, they demanded their grain and their wine</w:t>
        <w:br/>
        <w:t xml:space="preserve">    When they were as weak as the wounded.</w:t>
        <w:br/>
        <w:t xml:space="preserve">    Then, in those squares, they poured out the lives</w:t>
        <w:br/>
        <w:t xml:space="preserve">    [Of the babies] that nursed at their breasts.</w:t>
        <w:br/>
        <w:br/>
        <w:t xml:space="preserve">  13‘And now, what more can I say,</w:t>
        <w:br/>
        <w:t xml:space="preserve">    O virgin daughter of JeruSalem…</w:t>
        <w:br/>
        <w:t xml:space="preserve">    To what can you be compared?</w:t>
        <w:br/>
        <w:t xml:space="preserve">    Who can now come and save you,</w:t>
        <w:br/>
        <w:t xml:space="preserve">    O virgin daughter of Zion…</w:t>
        <w:br/>
        <w:t xml:space="preserve">    Since the cup of destruction was widened for you,</w:t>
        <w:br/>
        <w:t xml:space="preserve">    Who can now bring you healing?</w:t>
        <w:br/>
        <w:br/>
        <w:t xml:space="preserve">  14‘Although your prophets saw all of your folly,</w:t>
        <w:br/>
        <w:t xml:space="preserve">    They refused to uncover your sins</w:t>
        <w:br/>
        <w:t xml:space="preserve">    And save you from this captivity…</w:t>
        <w:br/>
        <w:t xml:space="preserve">    Even though they were concerned about your foolish ways,</w:t>
        <w:br/>
        <w:t xml:space="preserve">    And they knew that you had to be purged!</w:t>
        <w:br/>
        <w:br/>
        <w:t xml:space="preserve">  15‘Now, people clap hands as they’re passing,</w:t>
        <w:br/>
        <w:t xml:space="preserve">    And whistle as they shake their heads</w:t>
        <w:br/>
        <w:t xml:space="preserve">    Over JeruSalem’s daughter:</w:t>
        <w:br/>
        <w:br/>
        <w:t xml:space="preserve">    ‘Isn’t she the one who was called glory’s crown…</w:t>
        <w:br/>
        <w:t xml:space="preserve">      The most joyful place on the earth?’</w:t>
        <w:br/>
        <w:br/>
        <w:t xml:space="preserve">  16‘But your enemies opened their mouths</w:t>
        <w:br/>
        <w:t xml:space="preserve">    And whistled, as they ground their teeth.</w:t>
        <w:br/>
        <w:t xml:space="preserve">    They said:</w:t>
        <w:br/>
        <w:br/>
        <w:t xml:space="preserve">    ‘We’ll swallow her down,</w:t>
        <w:br/>
        <w:t xml:space="preserve">      And this is the day that we planned…</w:t>
        <w:br/>
        <w:t xml:space="preserve">      We found it and [we made it happen]!’</w:t>
        <w:br/>
        <w:br/>
        <w:t xml:space="preserve">  17‘So Jehovah did what He’d decided…</w:t>
        <w:br/>
        <w:t xml:space="preserve">    He finished what He said must be done…</w:t>
        <w:br/>
        <w:t xml:space="preserve">    The things that He said [He must do] long ago.</w:t>
        <w:br/>
        <w:t xml:space="preserve">    So He didn’t spare, He demolished…</w:t>
        <w:br/>
        <w:t xml:space="preserve">    He brought your enemies joy over you,</w:t>
        <w:br/>
        <w:t xml:space="preserve">    And raised the trumpets of those who attacked you!</w:t>
        <w:br/>
        <w:br/>
        <w:t xml:space="preserve">  18‘Before Jehovah, they were yelling:</w:t>
        <w:br/>
        <w:br/>
        <w:t xml:space="preserve">    ‘We’ll tear down all of Zion’s walls</w:t>
        <w:br/>
        <w:t xml:space="preserve">      And make its people stream tears day and night!</w:t>
        <w:br/>
        <w:t xml:space="preserve">      Don’t allow them the time to get sober,</w:t>
        <w:br/>
        <w:t xml:space="preserve">      Or to let their eyes become still!’</w:t>
        <w:br/>
        <w:br/>
        <w:t xml:space="preserve">  19‘So, during the night, awaken and think…</w:t>
        <w:br/>
        <w:t xml:space="preserve">    At the start of each watch, pour out your hearts</w:t>
        <w:br/>
        <w:t xml:space="preserve">    Before the face of Jehovah!</w:t>
        <w:br/>
        <w:t xml:space="preserve">    Raise your arms up before Him</w:t>
        <w:br/>
        <w:t xml:space="preserve">    On behalf of the children who are starving,</w:t>
        <w:br/>
        <w:t xml:space="preserve">    Which are found on every street corner!</w:t>
        <w:br/>
        <w:br/>
        <w:br/>
        <w:t xml:space="preserve">  20‘Behold, O Lord…</w:t>
        <w:br/>
        <w:br/>
        <w:t xml:space="preserve">  ‘See what You’ve gleaned!</w:t>
        <w:br/>
        <w:t xml:space="preserve">    Should women eat the fruit of their bellies?</w:t>
        <w:br/>
        <w:t xml:space="preserve">    Should the babies be murdered as they’re nursing on breasts?</w:t>
        <w:br/>
        <w:t xml:space="preserve">    Will you kill the priests and the prophets</w:t>
        <w:br/>
        <w:t xml:space="preserve">    Inside the Holy Place of Jehovah?</w:t>
        <w:br/>
        <w:br/>
        <w:t xml:space="preserve">  21‘Young boys must now sleep in the streets</w:t>
        <w:br/>
        <w:t xml:space="preserve">    Along with the old men and virgins.</w:t>
        <w:br/>
        <w:t xml:space="preserve">    My young men were all taken captive,</w:t>
        <w:br/>
        <w:t xml:space="preserve">    And then killed by the famine and swords.</w:t>
        <w:br/>
        <w:t xml:space="preserve">    For, in the day of Your rage,</w:t>
        <w:br/>
        <w:t xml:space="preserve">    You slashed and You haven’t spared any!</w:t>
        <w:br/>
        <w:br/>
        <w:t xml:space="preserve">  22‘As a festival day (as no other day),</w:t>
        <w:br/>
        <w:t xml:space="preserve">    You called to those living around us.</w:t>
        <w:br/>
        <w:t xml:space="preserve">    Then because of Your rage, no one was saved…</w:t>
        <w:br/>
        <w:t xml:space="preserve">    They left no one behind…</w:t>
        <w:br/>
        <w:t xml:space="preserve">    My enemies were filled, and You won.’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