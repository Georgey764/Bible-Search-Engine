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Jonah</w:t>
      </w:r>
    </w:p>
    <w:p>
      <w:pPr>
        <w:pStyle w:val="Heading2"/>
      </w:pPr>
      <w:r>
        <w:t>Chapter 2</w:t>
      </w:r>
    </w:p>
    <w:p>
      <w:pPr>
        <w:pStyle w:val="Normal"/>
      </w:pPr>
      <w:r>
        <w:t>1Well, from from the belly of the sea creature, Jonah prayed to Jehovah his God, 2saying this:</w:t>
        <w:br/>
        <w:br/>
        <w:t xml:space="preserve">  ‘In my affliction, I called out to You,</w:t>
        <w:br/>
        <w:t xml:space="preserve">    O Jehovah, my God,</w:t>
        <w:br/>
        <w:t xml:space="preserve">    And You paid attention to me.</w:t>
        <w:br/>
        <w:t xml:space="preserve">    I’ve called from the belly of the place of the dead,</w:t>
        <w:br/>
        <w:t xml:space="preserve">    And from there, You listened to my voice!</w:t>
        <w:br/>
        <w:br/>
        <w:t xml:space="preserve">  3‘You threw me into the heart of the sea…</w:t>
        <w:br/>
        <w:t xml:space="preserve">    Into the depths of its waters,</w:t>
        <w:br/>
        <w:t xml:space="preserve">    And by the sea, I was covered.</w:t>
        <w:br/>
        <w:br/>
        <w:t xml:space="preserve">  ‘Then I asked, as their waves and crests poured upon me:</w:t>
        <w:br/>
        <w:br/>
        <w:t xml:space="preserve">    4‘Have I been pushed away from Your eyes…</w:t>
        <w:br/>
        <w:t xml:space="preserve">      Won’t I see Your Holy Temple again?</w:t>
        <w:br/>
        <w:br/>
        <w:t xml:space="preserve">  5‘But the waters were rolling around me,</w:t>
        <w:br/>
        <w:t xml:space="preserve">    And then, they entered my soul…</w:t>
        <w:br/>
        <w:t xml:space="preserve">    By the deep, I was encircled,</w:t>
        <w:br/>
        <w:t xml:space="preserve">    And my head went under the water.</w:t>
        <w:br/>
        <w:br/>
        <w:t xml:space="preserve">  6‘I went down between mountain fissures…</w:t>
        <w:br/>
        <w:t xml:space="preserve">    Through the earth and its bars of the ages.</w:t>
        <w:br/>
        <w:t xml:space="preserve">    And I said:</w:t>
        <w:br/>
        <w:br/>
        <w:t xml:space="preserve">    ‘O Jehovah, my God;</w:t>
        <w:br/>
        <w:t xml:space="preserve">      Let my soul rise above this corruption!’</w:t>
        <w:br/>
        <w:br/>
        <w:t xml:space="preserve">  7‘Then, as my life was reaching [its end],</w:t>
        <w:br/>
        <w:t xml:space="preserve">    You noticed [my bad situation];</w:t>
        <w:br/>
        <w:t xml:space="preserve">    For my prayers had ascended to You…</w:t>
        <w:br/>
        <w:t xml:space="preserve">    Yes, to You in Your Holy Temple!</w:t>
        <w:br/>
        <w:br/>
        <w:t xml:space="preserve">  8‘Some pay attention to things that are foolish,</w:t>
        <w:br/>
        <w:t xml:space="preserve">    While others will listen to lies…</w:t>
        <w:br/>
        <w:t xml:space="preserve">    For they’ve given up on Your mercy.</w:t>
        <w:br/>
        <w:t xml:space="preserve">    9But, with my voice, I’ll praise You,</w:t>
        <w:br/>
        <w:t xml:space="preserve">    And I’m offering [this song] as my sacrifice.</w:t>
        <w:br/>
        <w:t xml:space="preserve">    For I’ll do everything that I’ve promised</w:t>
        <w:br/>
        <w:t xml:space="preserve">    If you’ll just save me, Jehovah!’</w:t>
        <w:br/>
        <w:br/>
        <w:t>10And at that, the Lord gave orders to the large sea creature, and it vomited Jonah out on dry land.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