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Song of Solomon</w:t>
      </w:r>
    </w:p>
    <w:p>
      <w:pPr>
        <w:pStyle w:val="Heading2"/>
      </w:pPr>
      <w:r>
        <w:t>Chapter 1</w:t>
      </w:r>
    </w:p>
    <w:p>
      <w:pPr>
        <w:pStyle w:val="Normal"/>
      </w:pPr>
      <w:r>
        <w:t>1The song of all songs by Solomon.</w:t>
        <w:br/>
        <w:br/>
        <w:br/>
        <w:t>2[The Shulamite Girl says:]</w:t>
        <w:br/>
        <w:br/>
        <w:t xml:space="preserve">  ‘May you kiss me with kisses from your mouth;</w:t>
        <w:br/>
        <w:t xml:space="preserve">    For, [the feel] of your chest is better than wine.</w:t>
        <w:br/>
        <w:t xml:space="preserve">    3And the smell of your scent is much better</w:t>
        <w:br/>
        <w:t xml:space="preserve">    Than the odor of all the perfumes</w:t>
        <w:br/>
        <w:t xml:space="preserve">    That have been poured in your name…</w:t>
        <w:br/>
        <w:br/>
        <w:t xml:space="preserve">  ‘And because of this, young women have loved you.</w:t>
        <w:br/>
        <w:t xml:space="preserve">    4For, they’re the ones who drew me towards you,</w:t>
        <w:br/>
        <w:t xml:space="preserve">    And towards the scent of your fragrance, we ran.</w:t>
        <w:br/>
        <w:br/>
        <w:t xml:space="preserve">  ‘Even though the king has carried me off</w:t>
        <w:br/>
        <w:t xml:space="preserve">    Into his private apartments;</w:t>
        <w:br/>
        <w:t xml:space="preserve">    I shout in joy and am glad over you,</w:t>
        <w:br/>
        <w:t xml:space="preserve">    For I love your chest more than wine,</w:t>
        <w:br/>
        <w:t xml:space="preserve">    And what I have for you is [pure] love.</w:t>
        <w:br/>
        <w:br/>
        <w:t xml:space="preserve">  5‘O daughters of JeruSalem;</w:t>
        <w:br/>
        <w:t xml:space="preserve">    I’m as pretty and tan</w:t>
        <w:br/>
        <w:t xml:space="preserve">    As the tents in the Valley of Cedars,</w:t>
        <w:br/>
        <w:t xml:space="preserve">    And as [King] Solomon’s leathers.</w:t>
        <w:br/>
        <w:br/>
        <w:t xml:space="preserve">  6‘Yet, don’t bother to look, for I’m very dark,</w:t>
        <w:br/>
        <w:t xml:space="preserve">    Because [I’ve worked hard] in the sun.</w:t>
        <w:br/>
        <w:br/>
        <w:t xml:space="preserve">  ‘For the sons of my mother quarreled with me</w:t>
        <w:br/>
        <w:t xml:space="preserve">    And made me work hard in a vineyard…</w:t>
        <w:br/>
        <w:t xml:space="preserve">    Yes, I tended to vines not my own. </w:t>
        <w:br/>
        <w:br/>
        <w:t xml:space="preserve">  7‘So, tell me, O love by my life;</w:t>
        <w:br/>
        <w:t xml:space="preserve">    Where is the place that you tend [your sheep],</w:t>
        <w:br/>
        <w:t xml:space="preserve">    And where are you napping at noon?</w:t>
        <w:br/>
        <w:br/>
        <w:t xml:space="preserve">  ‘For I wish to be wrapped all around you</w:t>
        <w:br/>
        <w:t xml:space="preserve">    There among your companions of flocks.’</w:t>
        <w:br/>
        <w:br/>
        <w:br/>
        <w:t>8[So the Shepherd Boy says:]</w:t>
        <w:br/>
        <w:br/>
        <w:t xml:space="preserve">  ‘Well, if you don’t know, O my fair one,</w:t>
        <w:br/>
        <w:t xml:space="preserve">    Follow at the heels of the flocks;</w:t>
        <w:br/>
        <w:t xml:space="preserve">    For I tend my kids near the tents of the Shepherds.</w:t>
        <w:br/>
        <w:br/>
        <w:t xml:space="preserve">  9‘As my horse from the chariots of PharaOh,</w:t>
        <w:br/>
        <w:t xml:space="preserve">    Is how I [view] you, my dear one.</w:t>
        <w:br/>
        <w:br/>
        <w:t xml:space="preserve">  10‘Your cheeks are as pretty as doves,</w:t>
        <w:br/>
        <w:t xml:space="preserve">    And your neck is much like the pendant</w:t>
        <w:br/>
        <w:t xml:space="preserve">    11That I’ll make for you out of gold accented with silver.’</w:t>
        <w:br/>
        <w:br/>
        <w:br/>
        <w:t>12[To which the Girl says:]</w:t>
        <w:br/>
        <w:br/>
        <w:t xml:space="preserve">  ‘When the king came here to lie down with me,</w:t>
        <w:br/>
        <w:t xml:space="preserve">    The oils I was wearing gave off their scent.</w:t>
        <w:br/>
        <w:br/>
        <w:t xml:space="preserve">  13‘But for me, the man whom I truly love</w:t>
        <w:br/>
        <w:t xml:space="preserve">    Is like a bundle of balsam,</w:t>
        <w:br/>
        <w:t xml:space="preserve">    And between my breasts, I want him to stay.</w:t>
        <w:br/>
        <w:br/>
        <w:t xml:space="preserve">  14‘For my love is a cluster of cypress…</w:t>
        <w:br/>
        <w:t xml:space="preserve">    And like the vineyards of EnGedi.’</w:t>
        <w:br/>
        <w:br/>
        <w:br/>
        <w:t>15[And the Shepherd Boy says:]</w:t>
        <w:br/>
        <w:br/>
        <w:t xml:space="preserve">  ‘Look… You’re so pretty, my dear one,</w:t>
        <w:br/>
        <w:t xml:space="preserve">    And your eyes are like those of doves.’</w:t>
        <w:br/>
        <w:br/>
        <w:br/>
        <w:t>16[And the Girl replies:]</w:t>
        <w:br/>
        <w:br/>
        <w:t xml:space="preserve">  ‘And look… You’re so handsome, my dearly-loved man;</w:t>
        <w:br/>
        <w:t xml:space="preserve">    And beautiful will be our bed in the shade,</w:t>
        <w:br/>
        <w:t xml:space="preserve">    17Where the beams of our house will be cedar,</w:t>
        <w:br/>
        <w:t xml:space="preserve">    And our barns will be made out of cypress.’</w:t>
        <w:br/>
      </w:r>
    </w:p>
    <w:p>
      <w:pPr>
        <w:pStyle w:val="Heading3"/>
      </w:pPr>
      <w:r>
        <w:t>Song of Solomon</w:t>
      </w:r>
    </w:p>
    <w:p>
      <w:pPr>
        <w:pStyle w:val="Heading2"/>
      </w:pPr>
      <w:r>
        <w:t>Chapter 2</w:t>
      </w:r>
    </w:p>
    <w:p>
      <w:pPr>
        <w:pStyle w:val="Normal"/>
      </w:pPr>
      <w:r>
        <w:t xml:space="preserve">  1‘I am a flower of the fields…</w:t>
        <w:br/>
        <w:t xml:space="preserve">    Yes, I’m a lily of the valley.’</w:t>
        <w:br/>
        <w:br/>
        <w:br/>
        <w:t>2[And the Boy says:]</w:t>
        <w:br/>
        <w:br/>
        <w:t xml:space="preserve">  ‘Like a lily in the midst of thorn bushes,</w:t>
        <w:br/>
        <w:t xml:space="preserve">    Is my dear one among many daughters.’</w:t>
        <w:br/>
        <w:br/>
        <w:br/>
        <w:t>3[And the Shulamite Girl replies:]</w:t>
        <w:br/>
        <w:br/>
        <w:t xml:space="preserve">  ‘And as apples among other trees in the grove,</w:t>
        <w:br/>
        <w:t xml:space="preserve">    Is my loved one amidst other sons.</w:t>
        <w:br/>
        <w:t xml:space="preserve">    To rest in his shadow, is what I desire,</w:t>
        <w:br/>
        <w:t xml:space="preserve">    For I’ve found his fruit to be sweet.</w:t>
        <w:br/>
        <w:br/>
        <w:t xml:space="preserve">  4‘So, carry me away to the tavern,</w:t>
        <w:br/>
        <w:t xml:space="preserve">    And when we get there, order me love!</w:t>
        <w:br/>
        <w:t xml:space="preserve">    5Then rub me with fragrant oils,</w:t>
        <w:br/>
        <w:t xml:space="preserve">    And pile apples upon me…</w:t>
        <w:br/>
        <w:t xml:space="preserve">    For, I’ve been pierced through with love.</w:t>
        <w:br/>
        <w:br/>
        <w:t xml:space="preserve">  6‘Now, his left hand is under my head,</w:t>
        <w:br/>
        <w:t xml:space="preserve">    And with his right, he’s drawing me near.</w:t>
        <w:br/>
        <w:br/>
        <w:t xml:space="preserve">  7‘O you daughters of JeruSalem;</w:t>
        <w:br/>
        <w:t xml:space="preserve">    Swear by the powers and strengths of the fields</w:t>
        <w:br/>
        <w:t xml:space="preserve">    That you won’t arise and awaken your love</w:t>
        <w:br/>
        <w:t xml:space="preserve">    Until [the time] it’s desired.</w:t>
        <w:br/>
        <w:br/>
        <w:t xml:space="preserve">  8‘O hear the voice of my dearly-loved man…</w:t>
        <w:br/>
        <w:t xml:space="preserve">    {Look!} He’s coming, springing over the mountains,</w:t>
        <w:br/>
        <w:t xml:space="preserve">    And leaping above all the hills.</w:t>
        <w:br/>
        <w:t xml:space="preserve">    9For my dearly-loved man is [a fawn],</w:t>
        <w:br/>
        <w:t xml:space="preserve">    And a stag among many hinds!</w:t>
        <w:br/>
        <w:br/>
        <w:t xml:space="preserve">  ‘{Look!} He’s standing outside of my window,</w:t>
        <w:br/>
        <w:t xml:space="preserve">    And peeking at me through the shades.</w:t>
        <w:br/>
        <w:br/>
        <w:t xml:space="preserve">  10‘The man whom I love is calling and says:</w:t>
        <w:br/>
        <w:br/>
        <w:t xml:space="preserve">    ‘Get up and come here, my dear one…</w:t>
        <w:br/>
        <w:t xml:space="preserve">      Yes, my fair one and dove;</w:t>
        <w:br/>
        <w:t xml:space="preserve">      11For look, the winter has passed,</w:t>
        <w:br/>
        <w:t xml:space="preserve">      And the rains have poured down and ended.</w:t>
        <w:br/>
        <w:br/>
        <w:t xml:space="preserve">    12‘Flowers have blossomed throughout the whole land,</w:t>
        <w:br/>
        <w:t xml:space="preserve">      And the time for pruning’s arrived.</w:t>
        <w:br/>
        <w:t xml:space="preserve">      You can hear the voices of doves calling out;</w:t>
        <w:br/>
        <w:t xml:space="preserve">      13The fig trees are putting out buds;</w:t>
        <w:br/>
        <w:t xml:space="preserve">      And you can smell the blossoms on grape vines.</w:t>
        <w:br/>
        <w:br/>
        <w:t xml:space="preserve">    ‘So, arise and come here, my dear one…</w:t>
        <w:br/>
        <w:t xml:space="preserve">      Get up and come here, my dove!</w:t>
        <w:br/>
        <w:t xml:space="preserve">      14Come, my dove, and stay near the rocks</w:t>
        <w:br/>
        <w:t xml:space="preserve">      That are piled outside of the wall.</w:t>
        <w:br/>
        <w:br/>
        <w:t xml:space="preserve">    ‘Please let me see what you look like,</w:t>
        <w:br/>
        <w:t xml:space="preserve">      And let me hear your voice once again</w:t>
        <w:br/>
        <w:t xml:space="preserve">      For I love the way that you speak,</w:t>
        <w:br/>
        <w:t xml:space="preserve">      And I [love to gaze at] your beauty.</w:t>
        <w:br/>
        <w:t xml:space="preserve">      15So, grab hold of the foxes destroying the vines;</w:t>
        <w:br/>
        <w:t xml:space="preserve">      For my grapevines are now in full bloom!’</w:t>
        <w:br/>
        <w:br/>
        <w:br/>
        <w:t>16[So the Shulamite Girl continues:]</w:t>
        <w:br/>
        <w:br/>
        <w:t xml:space="preserve">  ‘Yes, my dearly-loved man is for me,</w:t>
        <w:br/>
        <w:t xml:space="preserve">    And I’m his one and only.</w:t>
        <w:br/>
        <w:t xml:space="preserve">    But he’s [outside] tending the lilies,</w:t>
        <w:br/>
        <w:t xml:space="preserve">    Until a new day when the clouds will be gone.</w:t>
        <w:br/>
        <w:br/>
        <w:t xml:space="preserve">  17‘O my dearly-loved man;</w:t>
        <w:br/>
        <w:t xml:space="preserve">    Be like the fawn or a buck among hinds,</w:t>
        <w:br/>
        <w:t xml:space="preserve">    And [stay nearby] in the mountains.’</w:t>
        <w:br/>
      </w:r>
    </w:p>
    <w:p>
      <w:pPr>
        <w:pStyle w:val="Heading3"/>
      </w:pPr>
      <w:r>
        <w:t>Song of Solomon</w:t>
      </w:r>
    </w:p>
    <w:p>
      <w:pPr>
        <w:pStyle w:val="Heading2"/>
      </w:pPr>
      <w:r>
        <w:t>Chapter 3</w:t>
      </w:r>
    </w:p>
    <w:p>
      <w:pPr>
        <w:pStyle w:val="Normal"/>
      </w:pPr>
      <w:r>
        <w:t xml:space="preserve">  1‘During the nights, there in my bed;</w:t>
        <w:br/>
        <w:t xml:space="preserve">    Whole-souled, I searched for the one whom I love.</w:t>
        <w:br/>
        <w:t xml:space="preserve">    But although I searched, I was unable to find him…</w:t>
        <w:br/>
        <w:t xml:space="preserve">    I called to him, but he didn’t reply.</w:t>
        <w:br/>
        <w:br/>
        <w:t xml:space="preserve">  2‘So I’ll get up and go through the city,</w:t>
        <w:br/>
        <w:t xml:space="preserve">    Then I’ll search the markets and squares</w:t>
        <w:br/>
        <w:t xml:space="preserve">    For the one whom I love with my whole soul.</w:t>
        <w:br/>
        <w:br/>
        <w:t xml:space="preserve">  ‘Well, I searched, but I couldn’t find him.</w:t>
        <w:br/>
        <w:t xml:space="preserve">    3And then they found me… The ones keeping guard…</w:t>
        <w:br/>
        <w:t xml:space="preserve">    Those who do rounds in the city.</w:t>
        <w:br/>
        <w:t xml:space="preserve">    [And I asked], ‘Have you seen the love of my life?’</w:t>
        <w:br/>
        <w:br/>
        <w:t xml:space="preserve">  4‘But, shortly after I passed them,</w:t>
        <w:br/>
        <w:t xml:space="preserve">    I found the love of my life.</w:t>
        <w:br/>
        <w:t xml:space="preserve">    I grabbed hold of him and didn’t let go,</w:t>
        <w:br/>
        <w:t xml:space="preserve">    Then I took him to the house of my mother…</w:t>
        <w:br/>
        <w:t xml:space="preserve">    To the bedroom of the one who conceived me.</w:t>
        <w:br/>
        <w:br/>
        <w:t xml:space="preserve">  5‘O daughters of JeruSalem;</w:t>
        <w:br/>
        <w:t xml:space="preserve">    Swear by the powers and strengths of the fields</w:t>
        <w:br/>
        <w:t xml:space="preserve">    That you won’t arise and awaken your love</w:t>
        <w:br/>
        <w:t xml:space="preserve">    Until [the time] it’s desired.’</w:t>
        <w:br/>
        <w:br/>
        <w:br/>
        <w:t>6[And the Shepherd Boy asks:]</w:t>
        <w:br/>
        <w:br/>
        <w:t xml:space="preserve">  ‘Who is this woman who comes from the desert</w:t>
        <w:br/>
        <w:t xml:space="preserve">    Like smoke arising from the odor</w:t>
        <w:br/>
        <w:t xml:space="preserve">    Of myrrh, frankincense, and the powders of all the perfumers?’</w:t>
        <w:br/>
        <w:br/>
        <w:br/>
        <w:t>7[And the Girl says:]</w:t>
        <w:br/>
        <w:br/>
        <w:t xml:space="preserve">  ‘{Look!} There’s King Solomon’s couch</w:t>
        <w:br/>
        <w:t xml:space="preserve">    With 60 mighty men standing [guard] ‘round it</w:t>
        <w:br/>
        <w:t xml:space="preserve">    From among all of IsraEl’s great ones.</w:t>
        <w:br/>
        <w:br/>
        <w:t xml:space="preserve">  8‘Each one is holding his broadsword,</w:t>
        <w:br/>
        <w:t xml:space="preserve">    And in ways of war, they all have been trained.</w:t>
        <w:br/>
        <w:t xml:space="preserve">    They wear their swords on their hips,</w:t>
        <w:br/>
        <w:t xml:space="preserve">    [As they keep watch] throughout the night.</w:t>
        <w:br/>
        <w:br/>
        <w:t xml:space="preserve">  9‘King Solomon has a carriage made from Lebanon’s cedars,</w:t>
        <w:br/>
        <w:t xml:space="preserve">    10Which has columns of silver, couches of gold,</w:t>
        <w:br/>
        <w:t xml:space="preserve">    And purple carpets that line all its steps…</w:t>
        <w:br/>
        <w:t xml:space="preserve">    Gifts of love from JeruSalem’s daughters.</w:t>
        <w:br/>
        <w:br/>
        <w:t xml:space="preserve">  11‘So, come and behold, O daughters of Zion…</w:t>
        <w:br/>
        <w:t xml:space="preserve">    See Solomon and the garland he got from his mother</w:t>
        <w:br/>
        <w:t xml:space="preserve">    On the day that he took me,</w:t>
        <w:br/>
        <w:t xml:space="preserve">    And when his heart was so filled with joy!’</w:t>
        <w:br/>
      </w:r>
    </w:p>
    <w:p>
      <w:pPr>
        <w:pStyle w:val="Heading3"/>
      </w:pPr>
      <w:r>
        <w:t>Song of Solomon</w:t>
      </w:r>
    </w:p>
    <w:p>
      <w:pPr>
        <w:pStyle w:val="Heading2"/>
      </w:pPr>
      <w:r>
        <w:t>Chapter 4</w:t>
      </w:r>
    </w:p>
    <w:p>
      <w:pPr>
        <w:pStyle w:val="Normal"/>
      </w:pPr>
      <w:r>
        <w:t>1[And the Shepherd Boy says:]</w:t>
        <w:br/>
        <w:br/>
        <w:t xml:space="preserve">  ‘{Look!} You’re so pretty my dear one…</w:t>
        <w:br/>
        <w:t xml:space="preserve">    See how pretty you are!</w:t>
        <w:br/>
        <w:t xml:space="preserve">    Your eyes look like doves inside of your veil;</w:t>
        <w:br/>
        <w:t xml:space="preserve">    Your hair is as [luxuriant as] herds of GileAd’s goats.</w:t>
        <w:br/>
        <w:br/>
        <w:t xml:space="preserve">  2‘Your teeth [are as white] as freshly-sheared sheep</w:t>
        <w:br/>
        <w:t xml:space="preserve">    After they’ve come from the bath…</w:t>
        <w:br/>
        <w:t xml:space="preserve">    All of whom have born twins,</w:t>
        <w:br/>
        <w:t xml:space="preserve">    And none are childless among them.</w:t>
        <w:br/>
        <w:br/>
        <w:t xml:space="preserve">  3‘Your lips are like scarlet ribbons,</w:t>
        <w:br/>
        <w:t xml:space="preserve">    And the way that you talk is so pretty.</w:t>
        <w:br/>
        <w:t xml:space="preserve">    Your cheeks, when they’re outside your veil,</w:t>
        <w:br/>
        <w:t xml:space="preserve">    Are red like pomegranate skins.</w:t>
        <w:br/>
        <w:br/>
        <w:t xml:space="preserve">  4‘Your neck is like the tower of David</w:t>
        <w:br/>
        <w:t xml:space="preserve">    (The one which was built for protection),</w:t>
        <w:br/>
        <w:t xml:space="preserve">    In which hangs the shields of a thousand,</w:t>
        <w:br/>
        <w:t xml:space="preserve">    As well as the arrows of his mighty.</w:t>
        <w:br/>
        <w:t xml:space="preserve">    5And your breasts are as [charming as] twin fawns,</w:t>
        <w:br/>
        <w:t xml:space="preserve">    Which are feeding there among the lilies.</w:t>
        <w:br/>
        <w:br/>
        <w:t xml:space="preserve">  6‘But until a new day arrives,</w:t>
        <w:br/>
        <w:t xml:space="preserve">    When all the shadows are gone,</w:t>
        <w:br/>
        <w:t xml:space="preserve">    I’ll go to the mountain of myrrh,</w:t>
        <w:br/>
        <w:t xml:space="preserve">    And wait for you at the frankincense hill.</w:t>
        <w:br/>
        <w:br/>
        <w:t xml:space="preserve">  7‘For, entirely lovely is my dear one…</w:t>
        <w:br/>
        <w:t xml:space="preserve">    Yes, she is totally perfect.</w:t>
        <w:br/>
        <w:br/>
        <w:t xml:space="preserve">  8‘So, come from Lebanon, my bride…</w:t>
        <w:br/>
        <w:t xml:space="preserve">    From Lebanon, please come here to me!</w:t>
        <w:br/>
        <w:t xml:space="preserve">    Come to me through the Archway of Trust…</w:t>
        <w:br/>
        <w:t xml:space="preserve">    From the peaks of Shinar and HerMon…</w:t>
        <w:br/>
        <w:t xml:space="preserve">    From the mountains of leopards and lions.</w:t>
        <w:br/>
        <w:br/>
        <w:t xml:space="preserve">  9‘For, you’ve captured my heart,</w:t>
        <w:br/>
        <w:t xml:space="preserve">    O my sister and bride…</w:t>
        <w:br/>
        <w:t xml:space="preserve">    You’ve captured my heart with your eyes</w:t>
        <w:br/>
        <w:t xml:space="preserve">    And your neck of garlands [and flowers].</w:t>
        <w:br/>
        <w:br/>
        <w:t xml:space="preserve">  10‘Pretty are both your breasts,</w:t>
        <w:br/>
        <w:t xml:space="preserve">    O my sister and bride.</w:t>
        <w:br/>
        <w:t xml:space="preserve">    They’re better than the finest of wines,</w:t>
        <w:br/>
        <w:t xml:space="preserve">    And the scent of your clothes exceeds all perfumes.</w:t>
        <w:br/>
        <w:br/>
        <w:t xml:space="preserve">  11‘Your lips are like honey as it drips from the comb…</w:t>
        <w:br/>
        <w:t xml:space="preserve">    Honey and milk are under your tongue,</w:t>
        <w:br/>
        <w:t xml:space="preserve">    And like frankincense, is the smell of your clothes.</w:t>
        <w:br/>
        <w:br/>
        <w:t xml:space="preserve">  12‘But you’re locked in a garden, my sister and bride…</w:t>
        <w:br/>
        <w:t xml:space="preserve">    Like a well that’s been covered and sealed.</w:t>
        <w:br/>
        <w:br/>
        <w:t xml:space="preserve">  13‘All the messages that you’ve sent</w:t>
        <w:br/>
        <w:t xml:space="preserve">    Are like pomegranate gardens to me…</w:t>
        <w:br/>
        <w:t xml:space="preserve">    They’re like the fruit from the trees…</w:t>
        <w:br/>
        <w:t xml:space="preserve">    They’re like the scent of cypress and nard…</w:t>
        <w:br/>
        <w:br/>
        <w:t xml:space="preserve">  14‘Yes, cypress, nard, calamus and saffron…</w:t>
        <w:br/>
        <w:t xml:space="preserve">    The smell of cinnamon and Lebanon's cedars,</w:t>
        <w:br/>
        <w:t xml:space="preserve">    Along with aloes and the best of perfumes.</w:t>
        <w:br/>
        <w:br/>
        <w:t xml:space="preserve">  15‘They’re like life-giving wells in a garden,</w:t>
        <w:br/>
        <w:t xml:space="preserve">    And the springs of life-saving waters,</w:t>
        <w:br/>
        <w:t xml:space="preserve">    Which from Lebanon, still pour down to us.</w:t>
        <w:br/>
        <w:br/>
        <w:t xml:space="preserve">  16‘So wake up, O north wind… Come now!</w:t>
        <w:br/>
        <w:t xml:space="preserve">    And south wind, breathe life to [you], my garden…</w:t>
        <w:br/>
        <w:t xml:space="preserve">    Come and let its scents flow!’</w:t>
        <w:br/>
      </w:r>
    </w:p>
    <w:p>
      <w:pPr>
        <w:pStyle w:val="Heading3"/>
      </w:pPr>
      <w:r>
        <w:t>Song of Solomon</w:t>
      </w:r>
    </w:p>
    <w:p>
      <w:pPr>
        <w:pStyle w:val="Heading2"/>
      </w:pPr>
      <w:r>
        <w:t>Chapter 5</w:t>
      </w:r>
    </w:p>
    <w:p>
      <w:pPr>
        <w:pStyle w:val="Normal"/>
      </w:pPr>
      <w:r>
        <w:t>1[To which the Shulamite Girl replies:]</w:t>
        <w:br/>
        <w:br/>
        <w:t xml:space="preserve">  ‘May the man whom I love enter his garden,</w:t>
        <w:br/>
        <w:t xml:space="preserve">    And may he eat the fruit from its trees!’</w:t>
        <w:br/>
        <w:br/>
        <w:br/>
        <w:t>[So the Shepherd Boy says:]</w:t>
        <w:br/>
        <w:br/>
        <w:t xml:space="preserve">  ‘Yes, I’ll go to my garden, my sister and bride,</w:t>
        <w:br/>
        <w:t xml:space="preserve">    And I’ll gather my harvest of spices and myrrh.</w:t>
        <w:br/>
        <w:t xml:space="preserve">    For I’ve eaten my bread and its honey,</w:t>
        <w:br/>
        <w:t xml:space="preserve">    And I’ve drunk its milk and its wine.’</w:t>
        <w:br/>
        <w:br/>
        <w:br/>
        <w:t>[And the Girl says:]</w:t>
        <w:br/>
        <w:br/>
        <w:t xml:space="preserve">  ‘Please eat, my dear one, and drink…</w:t>
        <w:br/>
        <w:t xml:space="preserve">    Let’s both get drunk, my dearly-loved man!</w:t>
        <w:br/>
        <w:t xml:space="preserve">    2Although I [want to] sleep, my heart tells me no;</w:t>
        <w:br/>
        <w:t xml:space="preserve">    For my loved one knocked on my door, then he said:</w:t>
        <w:br/>
        <w:br/>
        <w:t xml:space="preserve">    ‘Open to me, O my sister…</w:t>
        <w:br/>
        <w:t xml:space="preserve">      Yes open, my dear one… My perfect dove.</w:t>
        <w:br/>
        <w:t xml:space="preserve">      For my head is covered with dew,</w:t>
        <w:br/>
        <w:t xml:space="preserve">      And my curls [are wet] with the mist of the night.</w:t>
        <w:br/>
        <w:br/>
        <w:t xml:space="preserve">    3‘I've removed all of my underclothes…</w:t>
        <w:br/>
        <w:t xml:space="preserve">      So now, must I put them back on?</w:t>
        <w:br/>
        <w:t xml:space="preserve">      I’ve also washed off my feet…</w:t>
        <w:br/>
        <w:t xml:space="preserve">      Must I run and get them dirty again?’</w:t>
        <w:br/>
        <w:br/>
        <w:t xml:space="preserve">  4‘Then my dearly-loved man stuck his hand through [my door],</w:t>
        <w:br/>
        <w:t xml:space="preserve">    And he was aroused [by the touch of my skin].</w:t>
        <w:br/>
        <w:t xml:space="preserve">    5So I got up and opened to him,</w:t>
        <w:br/>
        <w:t xml:space="preserve">    As my hands were dripping with myrrh…</w:t>
        <w:br/>
        <w:t xml:space="preserve">    My fingers dripped with myrrh on the lock.</w:t>
        <w:br/>
        <w:t xml:space="preserve">    6But, when I opened for the one whom I love;</w:t>
        <w:br/>
        <w:t xml:space="preserve">    The man whom I love... Wasn’t there...</w:t>
        <w:br/>
        <w:br/>
        <w:t xml:space="preserve">  ‘With my whole soul, I yearned for his voice;</w:t>
        <w:br/>
        <w:t xml:space="preserve">    So I searched, but I couldn’t find him…</w:t>
        <w:br/>
        <w:t xml:space="preserve">    I called for him, but he couldn’t hear me.</w:t>
        <w:br/>
        <w:br/>
        <w:t xml:space="preserve">  7‘Then they found me (the guards who make rounds through the town)…</w:t>
        <w:br/>
        <w:t xml:space="preserve">    They struck me and hurt me, and took off my wrap</w:t>
        <w:br/>
        <w:t xml:space="preserve">    (Those who keep watch at the walls).</w:t>
        <w:br/>
        <w:br/>
        <w:t xml:space="preserve">  8‘So, O JeruSalem’s daughters;</w:t>
        <w:br/>
        <w:t xml:space="preserve">    Swear by the powers and strengths of the fields…</w:t>
        <w:br/>
        <w:t xml:space="preserve">    Please tell me if you've seen my dearly-loved man,</w:t>
        <w:br/>
        <w:t xml:space="preserve">    For, I’ve been pierced through by love!’</w:t>
        <w:br/>
        <w:br/>
        <w:br/>
        <w:t>9[And the daughters of Jerusalem ask:]</w:t>
        <w:br/>
        <w:br/>
        <w:t xml:space="preserve">  ‘Who is this man whom you love above all,</w:t>
        <w:br/>
        <w:t xml:space="preserve">    O prettiest one among women?</w:t>
        <w:br/>
        <w:t xml:space="preserve">    Who’s this one whom you so dearly love</w:t>
        <w:br/>
        <w:t xml:space="preserve">    That you’ve bound us with such an oath?’</w:t>
        <w:br/>
        <w:br/>
        <w:br/>
        <w:t>10[To which she replies:]</w:t>
        <w:br/>
        <w:br/>
        <w:t xml:space="preserve">  ‘My man is impressive and virile…</w:t>
        <w:br/>
        <w:t xml:space="preserve">    He's the choicest and my one and only...</w:t>
        <w:br/>
        <w:br/>
        <w:t xml:space="preserve">  11‘His head is like gold from Kephas;</w:t>
        <w:br/>
        <w:t xml:space="preserve">    His curls are flowing like fir trees,</w:t>
        <w:br/>
        <w:t xml:space="preserve">    And they’re as black as a crow.</w:t>
        <w:br/>
        <w:br/>
        <w:t xml:space="preserve">  12‘His eyes are like doves near deep pools…</w:t>
        <w:br/>
        <w:t xml:space="preserve">    As though bathed in milk over water.</w:t>
        <w:br/>
        <w:br/>
        <w:t xml:space="preserve">  13‘His mouth is like a bowl filled with spice,</w:t>
        <w:br/>
        <w:t xml:space="preserve">    Which is set out to give a fresh smell.</w:t>
        <w:br/>
        <w:br/>
        <w:t xml:space="preserve">  ‘His lips are also like lilies,</w:t>
        <w:br/>
        <w:t xml:space="preserve">    Dripping with full-bodied myrrh...</w:t>
        <w:br/>
        <w:br/>
        <w:t xml:space="preserve">  14‘And his hands are like gold from Tharsis and gems.</w:t>
        <w:br/>
        <w:br/>
        <w:t xml:space="preserve">  ‘His belly is a tablet of ivory,</w:t>
        <w:br/>
        <w:t xml:space="preserve">    Upon which is mounted a sapphire.</w:t>
        <w:br/>
        <w:br/>
        <w:t xml:space="preserve">  15‘His legs are like columns of marble,</w:t>
        <w:br/>
        <w:t xml:space="preserve">    Resting on bases of gold.</w:t>
        <w:br/>
        <w:br/>
        <w:t xml:space="preserve">  ‘He looks like the finest of Lebanon's cedars,</w:t>
        <w:br/>
        <w:t xml:space="preserve">    16And his [voice] is desirable and sweet.</w:t>
        <w:br/>
        <w:br/>
        <w:t xml:space="preserve">  ‘O daughters of JeruSalem;</w:t>
        <w:br/>
        <w:t xml:space="preserve">    He’s my dearest and the man whom I love!’</w:t>
        <w:br/>
      </w:r>
    </w:p>
    <w:p>
      <w:pPr>
        <w:pStyle w:val="Heading3"/>
      </w:pPr>
      <w:r>
        <w:t>Song of Solomon</w:t>
      </w:r>
    </w:p>
    <w:p>
      <w:pPr>
        <w:pStyle w:val="Heading2"/>
      </w:pPr>
      <w:r>
        <w:t>Chapter 6</w:t>
      </w:r>
    </w:p>
    <w:p>
      <w:pPr>
        <w:pStyle w:val="Normal"/>
      </w:pPr>
      <w:r>
        <w:t>1[So the daughters ask her:]</w:t>
        <w:br/>
        <w:br/>
        <w:t xml:space="preserve">  ‘O prettiest one among women;</w:t>
        <w:br/>
        <w:t xml:space="preserve">    Where has he wandered… Yes, where has he gone,</w:t>
        <w:br/>
        <w:t xml:space="preserve">    So we can go search on your behalf?’</w:t>
        <w:br/>
        <w:br/>
        <w:br/>
        <w:t>2[And the Shulamite Girl replies:]</w:t>
        <w:br/>
        <w:br/>
        <w:t xml:space="preserve">  ‘My loved one has gone to his garden</w:t>
        <w:br/>
        <w:t xml:space="preserve">    To gather his bowls filled with spices.</w:t>
        <w:br/>
        <w:t xml:space="preserve">    He’s gone to tend to his garden,</w:t>
        <w:br/>
        <w:t xml:space="preserve">    And to gather his lilies.</w:t>
        <w:br/>
        <w:br/>
        <w:t xml:space="preserve">  3‘I belong to my dearly-loved man,</w:t>
        <w:br/>
        <w:t xml:space="preserve">    And my dearly-loved man is [just] mine…</w:t>
        <w:br/>
        <w:t xml:space="preserve">    This one who’s tending his lilies.’</w:t>
        <w:br/>
        <w:br/>
        <w:br/>
        <w:t>4[The Shepherd boy says:]</w:t>
        <w:br/>
        <w:br/>
        <w:t xml:space="preserve">  ‘You’re so pretty, my dear one…</w:t>
        <w:br/>
        <w:t xml:space="preserve">    As pleasing [to me] as JeruSalem!</w:t>
        <w:br/>
        <w:t xml:space="preserve">    But you’re also as disturbing</w:t>
        <w:br/>
        <w:t xml:space="preserve">    As [men] preparing for war.</w:t>
        <w:br/>
        <w:t xml:space="preserve">    5So, turn your eyes from before me,</w:t>
        <w:br/>
        <w:t xml:space="preserve">    Because they excite me too much!</w:t>
        <w:br/>
        <w:br/>
        <w:t xml:space="preserve">  ‘For your hair is like that of GileAd’s goats,</w:t>
        <w:br/>
        <w:t xml:space="preserve">    6And your teeth [are as white] as freshly-sheared sheep</w:t>
        <w:br/>
        <w:t xml:space="preserve">    That have just come from the bath,</w:t>
        <w:br/>
        <w:t xml:space="preserve">    All of which have born twins,</w:t>
        <w:br/>
        <w:t xml:space="preserve">    And none are childless among them.</w:t>
        <w:br/>
        <w:br/>
        <w:t xml:space="preserve">  ‘Your lips are like scarlet ribbons,</w:t>
        <w:br/>
        <w:t xml:space="preserve">    And the way that you talk is so pretty.</w:t>
        <w:br/>
        <w:t xml:space="preserve">    7Your cheeks that show through your veil,</w:t>
        <w:br/>
        <w:t xml:space="preserve">    Are as red as pomegranate skins.</w:t>
        <w:br/>
        <w:br/>
        <w:t xml:space="preserve">  8‘Yet, there are now 60 queens,</w:t>
        <w:br/>
        <w:t xml:space="preserve">    And 80 concubines more,</w:t>
        <w:br/>
        <w:t xml:space="preserve">    As well as unnumbered young women…</w:t>
        <w:br/>
        <w:t xml:space="preserve">    9And one of them is my perfect dove!</w:t>
        <w:br/>
        <w:br/>
        <w:t xml:space="preserve">  ‘She’s the only daughter of her mother…</w:t>
        <w:br/>
        <w:t xml:space="preserve">    The most-loved one of the mother who gave birth.</w:t>
        <w:br/>
        <w:t xml:space="preserve">    The daughters and queens call her blest,</w:t>
        <w:br/>
        <w:t xml:space="preserve">    And the concubines all [sing] her praises.</w:t>
        <w:br/>
        <w:br/>
        <w:t xml:space="preserve">  10‘Who is this one who looks like the dawn</w:t>
        <w:br/>
        <w:t xml:space="preserve">    And is as fair as the moon…</w:t>
        <w:br/>
        <w:t xml:space="preserve">    The chosen one of the sun,</w:t>
        <w:br/>
        <w:t xml:space="preserve">    Who's as disturbing as men preparing for war?’</w:t>
        <w:br/>
        <w:br/>
        <w:t xml:space="preserve">  11‘To the grove of walnuts, I traveled…</w:t>
        <w:br/>
        <w:t xml:space="preserve">    I went down to gaze on their fruits,</w:t>
        <w:br/>
        <w:t xml:space="preserve">    Which are there by the stream in the valley.</w:t>
        <w:br/>
        <w:t xml:space="preserve">    I went there to see if grapevines had flowered,</w:t>
        <w:br/>
        <w:t xml:space="preserve">    And to view the pomegranate blossoms.</w:t>
        <w:br/>
        <w:t xml:space="preserve">    12For my soul had made me like the chariots of nobles.</w:t>
        <w:br/>
        <w:br/>
        <w:t xml:space="preserve">  13‘Please return, O Shulamite girl!</w:t>
        <w:br/>
        <w:t xml:space="preserve">    Return, return, for I’m searching for you!</w:t>
        <w:br/>
        <w:t xml:space="preserve">    How would you know it’s the Shulamite girl?</w:t>
        <w:br/>
        <w:t xml:space="preserve">    She arrives like an army in the camp.’</w:t>
        <w:br/>
      </w:r>
    </w:p>
    <w:p>
      <w:pPr>
        <w:pStyle w:val="Heading3"/>
      </w:pPr>
      <w:r>
        <w:t>Song of Solomon</w:t>
      </w:r>
    </w:p>
    <w:p>
      <w:pPr>
        <w:pStyle w:val="Heading2"/>
      </w:pPr>
      <w:r>
        <w:t>Chapter 7</w:t>
      </w:r>
    </w:p>
    <w:p>
      <w:pPr>
        <w:pStyle w:val="Normal"/>
      </w:pPr>
      <w:r>
        <w:t xml:space="preserve">  1‘How pretty are your feet in your sandals,</w:t>
        <w:br/>
        <w:t xml:space="preserve">    O you daughter of nobles.</w:t>
        <w:br/>
        <w:t xml:space="preserve">    Your thighs are shaped like fine pendants…</w:t>
        <w:br/>
        <w:t xml:space="preserve">    The works of the hands of a craftsman.</w:t>
        <w:br/>
        <w:br/>
        <w:t xml:space="preserve">  2‘Your navel is like a finely-shaped bowl,</w:t>
        <w:br/>
        <w:t xml:space="preserve">    Not lacking a mixture of wines.</w:t>
        <w:br/>
        <w:t xml:space="preserve">    Your belly is like a mound of best grain,</w:t>
        <w:br/>
        <w:t xml:space="preserve">    That’s wrapped within fields of lilies.</w:t>
        <w:br/>
        <w:br/>
        <w:t xml:space="preserve">  3‘Your breasts are as [charming as] two young fawns…</w:t>
        <w:br/>
        <w:t xml:space="preserve">    A pair of twins of the doe.</w:t>
        <w:br/>
        <w:t xml:space="preserve">    4Your neck is [like] a tower of ivory,</w:t>
        <w:br/>
        <w:t xml:space="preserve">    And your eyes are as [deep as] HeshBon’s lakes</w:t>
        <w:br/>
        <w:t xml:space="preserve">    (Those by the Gates of Many Daughters).</w:t>
        <w:br/>
        <w:br/>
        <w:t xml:space="preserve">  ‘As [strong as] Lebanon’s Tower, is your nose…</w:t>
        <w:br/>
        <w:t xml:space="preserve">    The one overlooking Damascus.</w:t>
        <w:br/>
        <w:t xml:space="preserve">    5Your head [has the beauty of] CarMel,</w:t>
        <w:br/>
        <w:t xml:space="preserve">    And its braids are like the purple cloth</w:t>
        <w:br/>
        <w:t xml:space="preserve">    In which the king’s wrapped as he passes.</w:t>
        <w:br/>
        <w:br/>
        <w:t xml:space="preserve">  6‘How beautiful and delicious you are, O my love,</w:t>
        <w:br/>
        <w:t xml:space="preserve">    In the luxurious things you possess.</w:t>
        <w:br/>
        <w:t xml:space="preserve">    7In greatness, you’re much like a palm tree,</w:t>
        <w:br/>
        <w:t xml:space="preserve">    And your breasts are as [desirable as] clusters of grapes.</w:t>
        <w:br/>
        <w:br/>
        <w:t xml:space="preserve">  8‘So I said that I’d climb up that ‘palm tree,’</w:t>
        <w:br/>
        <w:t xml:space="preserve">    And to its top, I’d cling.</w:t>
        <w:br/>
        <w:t xml:space="preserve">    For your breasts are as [desirable as] clusters of grapes on the vine;</w:t>
        <w:br/>
        <w:t xml:space="preserve">    The scent from your breath is [sweet] like apples;</w:t>
        <w:br/>
        <w:t xml:space="preserve">    9And [the taste] of your [mouth] is like the finest wines.’</w:t>
        <w:br/>
        <w:br/>
        <w:br/>
        <w:t>[And the Shulamite Girl says:]</w:t>
        <w:br/>
        <w:br/>
        <w:t xml:space="preserve">  ‘I’m going to my dearly-loved man straight away,</w:t>
        <w:br/>
        <w:t xml:space="preserve">    For [I need him close] to my lips and my teeth.</w:t>
        <w:br/>
        <w:t xml:space="preserve">    10I’ll turn to the man whom I love,</w:t>
        <w:br/>
        <w:t xml:space="preserve">    And he will then turn towards me.</w:t>
        <w:br/>
        <w:br/>
        <w:t xml:space="preserve">  11‘Come, O man whom I love;</w:t>
        <w:br/>
        <w:t xml:space="preserve">    We’ll run to the fields and lodge in the little villages!</w:t>
        <w:br/>
        <w:t xml:space="preserve">    12We’ll get up early [and go into] the vineyards,</w:t>
        <w:br/>
        <w:t xml:space="preserve">    To see if the grapevines have bloomed;</w:t>
        <w:br/>
        <w:t xml:space="preserve">    To see if the flowers have blossomed;</w:t>
        <w:br/>
        <w:t xml:space="preserve">    To see if the pomegranates have budded;</w:t>
        <w:br/>
        <w:t xml:space="preserve">    And there, I’ll give you my breasts.And there, I’ll give you my breasts.&lt;sup class="difference"&gt;[LXX]</w:t>
        <w:br/>
        <w:br/>
        <w:t xml:space="preserve">  13‘The mandrakes have given their odor,</w:t>
        <w:br/>
        <w:t xml:space="preserve">    And new and old fruit trees are outside our doors.</w:t>
        <w:br/>
        <w:t xml:space="preserve">    O man whom I love; I’ve saved them for you!’</w:t>
        <w:br/>
      </w:r>
    </w:p>
    <w:p>
      <w:pPr>
        <w:pStyle w:val="Heading3"/>
      </w:pPr>
      <w:r>
        <w:t>Song of Solomon</w:t>
      </w:r>
    </w:p>
    <w:p>
      <w:pPr>
        <w:pStyle w:val="Heading2"/>
      </w:pPr>
      <w:r>
        <w:t>Chapter 8</w:t>
      </w:r>
    </w:p>
    <w:p>
      <w:pPr>
        <w:pStyle w:val="Normal"/>
      </w:pPr>
      <w:r>
        <w:t>1[And the Shulamite Girl says:]</w:t>
        <w:br/>
        <w:br/>
        <w:t xml:space="preserve">  ‘O man whom I love,</w:t>
        <w:br/>
        <w:t xml:space="preserve">    Whom I’d grant to nurse at my mother’s breasts;</w:t>
        <w:br/>
        <w:t xml:space="preserve">    If I found you outside, I’d kiss you,</w:t>
        <w:br/>
        <w:t xml:space="preserve">    And let none ever be disrespectful.</w:t>
        <w:br/>
        <w:br/>
        <w:t xml:space="preserve">  2‘Yes, I’d come there and take you…</w:t>
        <w:br/>
        <w:t xml:space="preserve">    I’d bring you to the house of my mother,</w:t>
        <w:br/>
        <w:t xml:space="preserve">    And into the room where I was conceived,</w:t>
        <w:br/>
        <w:t xml:space="preserve">    Where I’d allow you to drink the spiced wine</w:t>
        <w:br/>
        <w:t xml:space="preserve">    That comes from my pomegranate nectar.</w:t>
        <w:br/>
        <w:br/>
        <w:t xml:space="preserve">  3‘O… His left hand is under my head,</w:t>
        <w:br/>
        <w:t xml:space="preserve">    And with his right hand, he’s holding me close.</w:t>
        <w:br/>
        <w:br/>
        <w:t xml:space="preserve">  4‘O daughters of JeruSalem;</w:t>
        <w:br/>
        <w:t xml:space="preserve">    Swear by the powers and strengths of the fields</w:t>
        <w:br/>
        <w:t xml:space="preserve">    That you won’t arise and awaken your love</w:t>
        <w:br/>
        <w:t xml:space="preserve">    Until [the time] it's desired.’</w:t>
        <w:br/>
        <w:br/>
        <w:br/>
        <w:t>5[And the daughters of Jerusalem ask:]</w:t>
        <w:br/>
        <w:br/>
        <w:t xml:space="preserve">  ‘Who is this who ascends from the desert,</w:t>
        <w:br/>
        <w:t xml:space="preserve">    Hanging onto the man whom she loves?’</w:t>
        <w:br/>
        <w:br/>
        <w:br/>
        <w:t>[And the Shepherd Boy says:]</w:t>
        <w:br/>
        <w:br/>
        <w:t xml:space="preserve">  ‘From under apple trees, I awoke you,</w:t>
        <w:br/>
        <w:t xml:space="preserve">    And there was your mother beside you…</w:t>
        <w:br/>
        <w:t xml:space="preserve">    The one who through pain, gave you birth.</w:t>
        <w:br/>
        <w:br/>
        <w:t xml:space="preserve">  6‘Please set me as a seal on your heart,</w:t>
        <w:br/>
        <w:t xml:space="preserve">    And as a seal on your arm!</w:t>
        <w:br/>
        <w:t xml:space="preserve">    For, as strong as death is [my] love for you,</w:t>
        <w:br/>
        <w:t xml:space="preserve">    And [my] zeal is as hard as the grave.</w:t>
        <w:br/>
        <w:br/>
        <w:t xml:space="preserve">  ‘It sparks with the fire of [love’s] flames,</w:t>
        <w:br/>
        <w:t xml:space="preserve">    7Which can't be extinguished with water,</w:t>
        <w:br/>
        <w:t xml:space="preserve">    Nor can the rivers engulf it.</w:t>
        <w:br/>
        <w:t xml:space="preserve">    But, should a man give all he owns for his love,</w:t>
        <w:br/>
        <w:t xml:space="preserve">    [Most] others would think him [a fool].</w:t>
        <w:br/>
        <w:br/>
        <w:t xml:space="preserve">  8‘Our sister is [young], without breasts;</w:t>
        <w:br/>
        <w:t xml:space="preserve">    So, what should we do on the day she's engaged?</w:t>
        <w:br/>
        <w:t xml:space="preserve">    9If she should be like a wall,</w:t>
        <w:br/>
        <w:t xml:space="preserve">    We’d build a silver parapet around her.</w:t>
        <w:br/>
        <w:t xml:space="preserve">    But, if she should be like a door,</w:t>
        <w:br/>
        <w:t xml:space="preserve">    With cedar planks, we would board her up.’</w:t>
        <w:br/>
        <w:br/>
        <w:br/>
        <w:t>10[And the Shulamite Girl says:]</w:t>
        <w:br/>
        <w:br/>
        <w:t xml:space="preserve">  ‘I’m a ‘wall,’ and my breasts are like towers;</w:t>
        <w:br/>
        <w:t xml:space="preserve">    So, in their eyes, I’m [safe and] at peace.</w:t>
        <w:br/>
        <w:br/>
        <w:t xml:space="preserve">  11‘[King] Solomon owned a vineyard in ‘[King] Solomon owned a vineyard in &lt;span class="placename"&gt;BaAl HerMon‘[King] Solomon owned a vineyard in &lt;span class="placename"&gt;BaAl HerMon&lt;/span&gt;,</w:t>
        <w:br/>
        <w:t xml:space="preserve">    He entrusted it to others to maintain it.</w:t>
        <w:br/>
        <w:t xml:space="preserve">    Every man had to pay 1,000 silver pieces for its fruit.</w:t>
        <w:br/>
        <w:br/>
        <w:t xml:space="preserve">  12‘Well, my ‘vineyard’ is before me...</w:t>
        <w:br/>
        <w:t xml:space="preserve">    And to Solomon, you must pay your thousands,</w:t>
        <w:br/>
        <w:t xml:space="preserve">    And 200 more to those tending his fruit...</w:t>
        <w:br/>
        <w:br/>
        <w:t xml:space="preserve">  13‘O you who now sits in the garden!</w:t>
        <w:br/>
        <w:br/>
        <w:t xml:space="preserve">  ‘My companions have noticed your voice,</w:t>
        <w:br/>
        <w:t xml:space="preserve">    And the things that you’ve said to me!</w:t>
        <w:br/>
        <w:br/>
        <w:t xml:space="preserve">  ‘So, man whom I love, you must now run away!</w:t>
        <w:br/>
        <w:t xml:space="preserve">    [Escape] like the doe or young stag,</w:t>
        <w:br/>
        <w:t xml:space="preserve">    Upon the scented mountains!’</w:t>
        <w:br/>
      </w:r>
    </w:p>
    <w:p>
      <w:pPr>
        <w:pStyle w:val="Normal"/>
      </w:pPr>
    </w:p>
    <w:p>
      <w:pPr>
        <w:pStyle w:val="Heading1"/>
      </w:pPr>
      <w:r>
        <w:t>Isaiah</w:t>
      </w:r>
    </w:p>
    <w:p>
      <w:pPr>
        <w:pStyle w:val="Normal"/>
      </w:pPr>
      <w:r>
        <w:t>Isaiah is a record of the prophecies that Jehovah gave to the Prophet IsaiAh.</w:t>
        <w:br/>
        <w:br/>
        <w:t>It was likely written by IsaiAh himself during 8th century BCE and into the early 7th century BCE. It covers some historical events recorded in 2 Kings and 2 Chronicles, such as IsaiAh’s interactions with King HezekiAh of Judah.</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