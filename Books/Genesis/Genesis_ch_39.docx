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Genesis</w:t>
      </w:r>
    </w:p>
    <w:p>
      <w:pPr>
        <w:pStyle w:val="Heading2"/>
      </w:pPr>
      <w:r>
        <w:t>Chapter 39</w:t>
      </w:r>
    </w:p>
    <w:p>
      <w:pPr>
        <w:pStyle w:val="Normal"/>
      </w:pPr>
      <w:r>
        <w:t>1Meanwhile, JoSeph was down in Egypt where he’d been bought by an Egyptian named Potiphar (PharaOh’s advisor and captain of the guard), who had purchased him from the IshMaElites that carried him there.</w:t>
        <w:br/>
        <w:br/>
        <w:t>2But Jehovah was with JoSeph and He blest him as he was living in the house of his Egyptian master.</w:t>
        <w:br/>
        <w:br/>
        <w:t>3Even [Potiphar] recognized that Jehovah was with [JoSeph] and that He was blessing everything he did; 4so JoSeph was treated kindly by him, and [JoSeph did everything he could to] please his master well.</w:t>
        <w:br/>
        <w:br/>
        <w:br/>
        <w:t>Then before long, the man put JoSeph in charge of his whole house… He was appointed to be in charge of everything that [his master] owned... 5And because he’d put JoSeph in charge of his house and over everything that he owned, Jehovah blest the Egyptian’s house for JoSeph’s sake. He blest everything that the man had in his house and in his fields, 6because he’d entrusted everything he owned into JoSeph’s hands.</w:t>
        <w:br/>
        <w:br/>
        <w:t>So the man didn’t even know what belonged to him, other than the bread that he ate!</w:t>
        <w:br/>
        <w:br/>
        <w:br/>
        <w:t>Well, JoSeph was extremely attractive… He had an excellent body and a very handsome face. 7And so, after he’d been [put in charge of the house], his master’s wife eyed JoSeph and said:</w:t>
        <w:br/>
        <w:br/>
        <w:t xml:space="preserve">  ‘Sleep with me!’</w:t>
        <w:br/>
        <w:br/>
        <w:t>8However, he wouldn’t. For he told his master’s wife:</w:t>
        <w:br/>
        <w:br/>
        <w:t xml:space="preserve">  ‘Look, it’s because of me that my master doesn’t even know what’s going on in his own house! He has put everything that he owns into my hands.</w:t>
        <w:br/>
        <w:br/>
        <w:t xml:space="preserve">  9‘Nobody in this house is over me, nor has anything been withheld from me, except you… And you’re his wife! So, how could I do such a wicked thing and sin against God?’</w:t>
        <w:br/>
        <w:br/>
        <w:t>10Still, she pleaded with JoSeph every day… But he wouldn’t listen to her requests to sleep with her.</w:t>
        <w:br/>
        <w:br/>
        <w:t>11Then one day, as JoSeph entered the house to do his work, he found that none of the household staff were around... 12That’s when she grabbed him by his clothes and said:</w:t>
        <w:br/>
        <w:br/>
        <w:t xml:space="preserve">  ‘[Have sex] with me!’</w:t>
        <w:br/>
        <w:br/>
        <w:t>But JoSeph just left his clothes there in her hands and ran from the house!</w:t>
        <w:br/>
        <w:br/>
        <w:t>13Well, when she saw that he’d left his clothes in her hands and ran away, 14the woman called [the family in] and said:</w:t>
        <w:br/>
        <w:br/>
        <w:t xml:space="preserve">  ‘You see – He’s brought in a Hebrew slave to make fun of us!</w:t>
        <w:br/>
        <w:br/>
        <w:t xml:space="preserve">  ‘Why, he came in and told me that he wanted to sleep with me, but I screamed...15And when he heard me scream, he left his clothes here and ran out of the house!’</w:t>
        <w:br/>
        <w:br/>
        <w:t>16So she kept the clothes nearby, and when [her husband] got back home, 17she said to him:</w:t>
        <w:br/>
        <w:br/>
        <w:t xml:space="preserve">  ‘This Hebrew servant whom you brought to us came here to make fun of me! He said to me:</w:t>
        <w:br/>
        <w:br/>
        <w:t xml:space="preserve">    ‘I’m going to sleep with you!’</w:t>
        <w:br/>
        <w:br/>
        <w:t xml:space="preserve">  18‘But after he heard me scream, he left his clothes with me and ran out of the house.’</w:t>
        <w:br/>
        <w:br/>
        <w:t>19Well, when his master heard everything his woman said, he proclaimed:</w:t>
        <w:br/>
        <w:br/>
        <w:t xml:space="preserve">  ‘Then he did it to me!’</w:t>
        <w:br/>
        <w:br/>
        <w:t>20And because he was so angry, his master took JoSeph and had him thrown in prison… Into the place where the king’s prisoners were kept.</w:t>
        <w:br/>
        <w:br/>
        <w:t>21Nevertheless, Jehovah was with JoSeph and He was very merciful to him. So He helped him find favor in the eyes of the prison’s warden. 22And therefore, the warden put JoSeph in charge of the prison along with all the prisoners that were there and everything that they did.</w:t>
        <w:br/>
        <w:br/>
        <w:t>23So the warden was unaware of what was going on there, because everything was in JoSeph’s hands. And Jehovah continued to bless all that he was doing.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