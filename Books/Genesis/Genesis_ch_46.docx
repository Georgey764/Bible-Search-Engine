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Genesis</w:t>
      </w:r>
    </w:p>
    <w:p>
      <w:pPr>
        <w:pStyle w:val="Heading2"/>
      </w:pPr>
      <w:r>
        <w:t>Chapter 46</w:t>
      </w:r>
    </w:p>
    <w:p>
      <w:pPr>
        <w:pStyle w:val="Normal"/>
      </w:pPr>
      <w:r>
        <w:t>1So IsraEl left with everything that he owned. And when he got to the Well of the Promise [BeerSheba], he offered a sacrifice to the God of his father IsaAc.</w:t>
        <w:br/>
        <w:br/>
        <w:t>2Then The God spoke to IsraEl in a vision that night.</w:t>
        <w:br/>
        <w:br/>
        <w:t>He said:</w:t>
        <w:br/>
        <w:br/>
        <w:t xml:space="preserve">  ‘Jacob! Jacob!’</w:t>
        <w:br/>
        <w:br/>
        <w:t>And [Jacob] asked:</w:t>
        <w:br/>
        <w:br/>
        <w:t xml:space="preserve">  ‘What is it?’</w:t>
        <w:br/>
        <w:br/>
        <w:t>3Then [God] said to him:</w:t>
        <w:br/>
        <w:br/>
        <w:t xml:space="preserve">  ‘I am the God of your ancestors.</w:t>
        <w:br/>
        <w:br/>
        <w:t xml:space="preserve">  'Don’t be afraid to go down to Egypt, because I’ll make a great nation of you there.</w:t>
        <w:br/>
        <w:br/>
        <w:t xml:space="preserve">  4‘I will be going down to Egypt with you and I’ll be bringing you back… For it’ll be JoSeph who’ll lay his hands over your eyes.’</w:t>
        <w:br/>
        <w:br/>
        <w:t>5Well after that, Jacob left the Well of the Promise, and IsraEl’s sons carried their father, their baggage, and their women on the wagons that JoSeph had sent to them.</w:t>
        <w:br/>
        <w:br/>
        <w:t>6They also brought along the goods and things that they had obtained in the land of CanaAn, and they went to the land of Egypt (Jacob and all his descendants – 7his sons, his grandsons, his daughters, and his granddaughters)… He brought all of his offspring with him down to Egypt.</w:t>
        <w:br/>
        <w:br/>
        <w:br/>
        <w:t>8These are the names of the grandsons of IsraEl who went to Egypt with their father Jacob:</w:t>
        <w:br/>
        <w:br/>
        <w:t>The sons of Jacob’s first-born, ReuBen, were:</w:t>
        <w:br/>
        <w:br/>
        <w:t xml:space="preserve">  • 9Enoch,</w:t>
        <w:br/>
        <w:t xml:space="preserve">  • PhalLus,</w:t>
        <w:br/>
        <w:t xml:space="preserve">  • AsRon, and </w:t>
        <w:br/>
        <w:t xml:space="preserve">  • CharMi.</w:t>
        <w:br/>
        <w:br/>
        <w:br/>
        <w:t>10The sons of SimeOn were:</w:t>
        <w:br/>
        <w:br/>
        <w:t xml:space="preserve">  • JemuEl,</w:t>
        <w:br/>
        <w:t xml:space="preserve">  • JaMin,</w:t>
        <w:br/>
        <w:t xml:space="preserve">  • Aod,</w:t>
        <w:br/>
        <w:t xml:space="preserve">  • Achin,</w:t>
        <w:br/>
        <w:t xml:space="preserve">  • SaAr, and </w:t>
        <w:br/>
        <w:t xml:space="preserve">  • Saul (the son of a CanaAnite woman).</w:t>
        <w:br/>
        <w:br/>
        <w:br/>
        <w:t>11The sons of Levi were:</w:t>
        <w:br/>
        <w:br/>
        <w:t xml:space="preserve">  • GedSon,</w:t>
        <w:br/>
        <w:t xml:space="preserve">  • CaAth, and </w:t>
        <w:br/>
        <w:t xml:space="preserve">  • MeraRi.</w:t>
        <w:br/>
        <w:br/>
        <w:br/>
        <w:t>12The sons of Judah were:</w:t>
        <w:br/>
        <w:br/>
        <w:t xml:space="preserve">  • Er,</w:t>
        <w:br/>
        <w:t xml:space="preserve">  • AuNan (who died in the land of CanaAn),</w:t>
        <w:br/>
        <w:t xml:space="preserve">  • SeLom,</w:t>
        <w:br/>
        <w:t xml:space="preserve">  • Phares,</w:t>
        <w:br/>
        <w:t xml:space="preserve">  • ZaRa, and </w:t>
        <w:br/>
        <w:t xml:space="preserve">  • Er.</w:t>
        <w:br/>
        <w:br/>
        <w:br/>
        <w:t>13Phares’ sons were:</w:t>
        <w:br/>
        <w:br/>
        <w:t xml:space="preserve">  • EsRon, and</w:t>
        <w:br/>
        <w:t xml:space="preserve">  • JemuEl.</w:t>
        <w:br/>
        <w:br/>
        <w:br/>
        <w:t>The sons of IshSachar were:</w:t>
        <w:br/>
        <w:br/>
        <w:t xml:space="preserve">  • Thola,</w:t>
        <w:br/>
        <w:t xml:space="preserve">  • Phua,</w:t>
        <w:br/>
        <w:t xml:space="preserve">  • Asum, and </w:t>
        <w:br/>
        <w:t xml:space="preserve">  • SamBran.</w:t>
        <w:br/>
        <w:br/>
        <w:br/>
        <w:t>14The sons of ZebuLun were:</w:t>
        <w:br/>
        <w:br/>
        <w:t xml:space="preserve">  • Sered,</w:t>
        <w:br/>
        <w:t xml:space="preserve">  • AlLon, and </w:t>
        <w:br/>
        <w:t xml:space="preserve">  • AchoEl.</w:t>
        <w:br/>
        <w:br/>
        <w:t>15These were the sons that LeAh gave birth to (for Jacob) in MesoPotamia of Syria, and those of his daughter Dina. Altogether, the sons and daughters numbered 33.</w:t>
        <w:br/>
        <w:br/>
        <w:br/>
        <w:t>16The sons of Gad were:</w:t>
        <w:br/>
        <w:br/>
        <w:t xml:space="preserve">  • Saphon,</w:t>
        <w:br/>
        <w:t xml:space="preserve">  • Angis,</w:t>
        <w:br/>
        <w:t xml:space="preserve">  • SanNis,</w:t>
        <w:br/>
        <w:t xml:space="preserve">  • ThasoBan,</w:t>
        <w:br/>
        <w:t xml:space="preserve">  • Aedis,</w:t>
        <w:br/>
        <w:t xml:space="preserve">  • AroEdis, and </w:t>
        <w:br/>
        <w:t xml:space="preserve">  • AreElis.</w:t>
        <w:br/>
        <w:br/>
        <w:br/>
        <w:t>17The sons of Asher were:</w:t>
        <w:br/>
        <w:br/>
        <w:t xml:space="preserve">  • JemNa,</w:t>
        <w:br/>
        <w:t xml:space="preserve">  • JesShua,</w:t>
        <w:br/>
        <w:t xml:space="preserve">  • JeUl,</w:t>
        <w:br/>
        <w:t xml:space="preserve">  • BariJa, and</w:t>
        <w:br/>
        <w:t xml:space="preserve">  • SarAh (their sister).</w:t>
        <w:br/>
        <w:br/>
        <w:t>BariJa’s sons were:</w:t>
        <w:br/>
        <w:br/>
        <w:t xml:space="preserve">  • Chobor, and </w:t>
        <w:br/>
        <w:t xml:space="preserve">  • MelchiEl.</w:t>
        <w:br/>
        <w:br/>
        <w:t>18These were the sons that ZelPha (whom Laban had given to his daughter LeAh) gave birth to for Jacob – 16 people.</w:t>
        <w:br/>
        <w:br/>
        <w:br/>
        <w:t>19The sons of Jacob’s woman RachEl were:</w:t>
        <w:br/>
        <w:br/>
        <w:t xml:space="preserve">  • JoSeph, and </w:t>
        <w:br/>
        <w:t xml:space="preserve">  • BenJamin.</w:t>
        <w:br/>
        <w:br/>
        <w:br/>
        <w:t>20And the sons that were born to JoSeph in the land of Egypt through Asenath (the daughter of Petephre, the priest of HelioPolis) were:</w:t>
        <w:br/>
        <w:br/>
        <w:t xml:space="preserve">  • ManasSeh, and </w:t>
        <w:br/>
        <w:t xml:space="preserve">  • Ephraim.</w:t>
        <w:br/>
        <w:br/>
        <w:t>The son who was born to ManasSeh by his Syrian concubine was MachIr. Then MachIr fathered GalaAd.</w:t>
        <w:br/>
        <w:br/>
        <w:t>Ephraim’s sons were:</w:t>
        <w:br/>
        <w:br/>
        <w:t xml:space="preserve">  • SutalaAm, and </w:t>
        <w:br/>
        <w:t xml:space="preserve">  • TaAm.</w:t>
        <w:br/>
        <w:br/>
        <w:t>SutalaAm’s son was Edom.</w:t>
        <w:br/>
        <w:br/>
        <w:br/>
        <w:t>21The sons of BenJamin were:</w:t>
        <w:br/>
        <w:br/>
        <w:t xml:space="preserve">  • Bala,</w:t>
        <w:br/>
        <w:t xml:space="preserve">  • Bochor, and </w:t>
        <w:br/>
        <w:t xml:space="preserve">  • AsBel.</w:t>
        <w:br/>
        <w:br/>
        <w:t>Bala’s sons were:</w:t>
        <w:br/>
        <w:br/>
        <w:t xml:space="preserve">  • Gera,</w:t>
        <w:br/>
        <w:t xml:space="preserve">  • NoEman,</w:t>
        <w:br/>
        <w:t xml:space="preserve">  • Anchis,</w:t>
        <w:br/>
        <w:t xml:space="preserve">  • Ros, and </w:t>
        <w:br/>
        <w:t xml:space="preserve">  • Mamphim.</w:t>
        <w:br/>
        <w:br/>
        <w:t>Then Gera fathered Arad.</w:t>
        <w:br/>
        <w:br/>
        <w:t>22These were the sons whom RachEl gave birth to for Jacob. Altogether, there were 18 people.</w:t>
        <w:br/>
        <w:br/>
        <w:br/>
        <w:t>23The son of Dan was Hushim.</w:t>
        <w:br/>
        <w:br/>
        <w:br/>
        <w:t>24NaphTali’s sons were:</w:t>
        <w:br/>
        <w:br/>
        <w:t xml:space="preserve">  • AsiEl,</w:t>
        <w:br/>
        <w:t xml:space="preserve">  • Goni,</w:t>
        <w:br/>
        <w:t xml:space="preserve">  • IshSaar, and </w:t>
        <w:br/>
        <w:t xml:space="preserve">  • SolLem.</w:t>
        <w:br/>
        <w:br/>
        <w:t>25These were the sons that BalLa (whom Laban had given to his daughter RachEl) gave birth to for Jacob. [Altogether], there were 7 people.</w:t>
        <w:br/>
        <w:br/>
        <w:br/>
        <w:t>26Therefore, all the descendants of Jacob that came with him to Egypt (those – except his son’s women – that came from his loins) totaled 66. 27And the sons of JoSeph that were born in the land of Egypt totaled 9.</w:t>
        <w:br/>
        <w:br/>
        <w:t>So all the people of the house of Jacob that were with JoSeph in Egypt totaled 75.</w:t>
        <w:br/>
        <w:br/>
        <w:br/>
        <w:t>28Now, [Jacob] had sent Judah ahead of him to JoSeph, who told him to meet them at the City of HroOn [possibly Mit El-Harun] in the land of RaMesse. 29So JoSeph got his chariots ready and went to meet his father IsraEl at the City of HroOn. And when he got there, [JoSeph] fell on [Jacob’s] neck and cried profusely.</w:t>
        <w:br/>
        <w:br/>
        <w:t>30Then IsraEl said to JoSeph:</w:t>
        <w:br/>
        <w:br/>
        <w:t xml:space="preserve">  ‘Now that I’ve seen your face I can die happy, because you’re still alive!’</w:t>
        <w:br/>
        <w:br/>
        <w:t>31And JoSeph told his brothers:</w:t>
        <w:br/>
        <w:br/>
        <w:t xml:space="preserve">  ‘I’ll go to PharaOh and tell him that my brothers and my father’s household have arrived from the land of CanaAn. 32I’ll also tell him that you’re shepherds and cattlemen, and that you’ve brought along your cattle, herds, and all of your belongings.</w:t>
        <w:br/>
        <w:br/>
        <w:t xml:space="preserve">  33‘So if PharaOh calls for you and asks you what you do for a living, 34you must say:</w:t>
        <w:br/>
        <w:br/>
        <w:t xml:space="preserve">    ‘Your servants have been shepherds since our youth… Both our fathers and us.’</w:t>
        <w:br/>
        <w:br/>
        <w:t xml:space="preserve">  ‘[You must say this], so you can live in the land of Gesem in [the Egyptian province of] Arabia [in Lower Egypt], because shepherds are looked down on by the Egyptians.’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