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16</w:t>
      </w:r>
    </w:p>
    <w:p>
      <w:pPr>
        <w:pStyle w:val="Normal"/>
      </w:pPr>
      <w:r>
        <w:t>1Well, Sara (Abram’s wife) hadn’t given him any children. However, she had an Egyptian handmaid whose name was Hagar. 2And so, Sara said to Abram:</w:t>
        <w:br/>
        <w:br/>
        <w:t xml:space="preserve">  ‘Look; Jehovah has kept me from getting pregnant; so, [sleep with] my maid that I might have my children through her.’</w:t>
        <w:br/>
        <w:br/>
        <w:t>Well, Abram accepted this offer from Sara, 3so Sara (Abram’s wife) took Hagar her Egyptian handmaid (this was after Abram had lived in the land of CanaAn for 10 years) and gave her to her man Abram as his woman.</w:t>
        <w:br/>
        <w:br/>
        <w:t>4Then [Abram] went in to [bed with] Hagar, and she became pregnant.</w:t>
        <w:br/>
        <w:br/>
        <w:br/>
        <w:t>However, after she realized that she was going to have a child, she started being disrespectful to her mistress.</w:t>
        <w:br/>
        <w:br/>
        <w:t>5So Sara said to Abram:</w:t>
        <w:br/>
        <w:br/>
        <w:t xml:space="preserve">  ‘I’ve really been hurt by you, for I gave you my handmaid [to sleep with], and when I saw that she was pregnant, she started treating me disrespectfully!</w:t>
        <w:br/>
        <w:br/>
        <w:t xml:space="preserve">  ‘So may Jehovah judge between you and me!’</w:t>
        <w:br/>
        <w:br/>
        <w:t>6Then Abram told Sara:</w:t>
        <w:br/>
        <w:br/>
        <w:t xml:space="preserve">  ‘Look, your handmaid is yours! Treat her any way that seems right to you!’</w:t>
        <w:br/>
        <w:br/>
        <w:t>So Sara started treating [Hagar] badly, and she ran away.</w:t>
        <w:br/>
        <w:br/>
        <w:br/>
        <w:t>7Then a [spirit] messenger from Jehovah found [Hagar] by a spring of water in the desert (the spring on the way to Sur). 8And Jehovah’s messenger said to her:</w:t>
        <w:br/>
        <w:br/>
        <w:t xml:space="preserve">  ‘Hagar, Sara’s maid! Where are you coming from and where are you going?’</w:t>
        <w:br/>
        <w:br/>
        <w:t>And she replied:</w:t>
        <w:br/>
        <w:br/>
        <w:t xml:space="preserve">  ‘I’m running away from my mistress, Sara.’</w:t>
        <w:br/>
        <w:br/>
        <w:t>9Then Jehovah’s messenger said:</w:t>
        <w:br/>
        <w:br/>
        <w:t xml:space="preserve">  ‘Return to your mistress and obey her.’</w:t>
        <w:br/>
        <w:br/>
        <w:t>10And the messenger of Jehovah told her:</w:t>
        <w:br/>
        <w:br/>
        <w:t xml:space="preserve">  ‘I will make your offspring grow, and they’ll become so many that they can’t be counted.’</w:t>
        <w:br/>
        <w:br/>
        <w:t>11The messenger of Jehovah then went on to say:</w:t>
        <w:br/>
        <w:br/>
        <w:t xml:space="preserve">  ‘Look; you are pregnant with a child. You’ll give birth to a son, and you should name him IshMaEl (‘God has Noticed’), because Jehovah has noticed how you’ve been humiliated.</w:t>
        <w:br/>
        <w:br/>
        <w:t xml:space="preserve">  12‘He will be a wild man, for his fists [will be lifted] against everyone, and everyone [will lift] their fists against him. However, he will live in the midst of all his brothers.’</w:t>
        <w:br/>
        <w:br/>
        <w:t>13Then she called upon the Name of the Lord God who was speaking to her, saying:</w:t>
        <w:br/>
        <w:br/>
        <w:t xml:space="preserve">  ‘You are the God who watches over me...’</w:t>
        <w:br/>
        <w:br/>
        <w:t>And she added:</w:t>
        <w:br/>
        <w:br/>
        <w:t xml:space="preserve">  ‘...because I openly saw the One who appeared to me.’</w:t>
        <w:br/>
        <w:br/>
        <w:t>14[So from that point on], she called that well, ‘The Well of The One Whom I Openly Saw.’ Look; it [still can be found] between Cades and BarAd.</w:t>
        <w:br/>
        <w:br/>
        <w:t>15Well after that, Hagar bore a son to Abram; and Abram named the son whom Hagar bore to him, IshMaEl. 16Abram was 86 years old when Hagar bore IshMaEl.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