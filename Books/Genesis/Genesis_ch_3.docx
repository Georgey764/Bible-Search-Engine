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w:t>
      </w:r>
    </w:p>
    <w:p>
      <w:pPr>
        <w:pStyle w:val="Normal"/>
      </w:pPr>
      <w:r>
        <w:t>1[Well at the time], both of them (the man and the woman) were naked and unashamed.</w:t>
        <w:br/>
        <w:br/>
        <w:t>2Then the snake (which was the wiliest of the animals that Jehovah had made on the earth) asked the woman:</w:t>
        <w:br/>
        <w:br/>
        <w:t xml:space="preserve">  ‘Why did God tell you that you shouldn’t eat from all of the trees in the Paradise?’</w:t>
        <w:br/>
        <w:br/>
        <w:t>3And the woman replied to the snake:</w:t>
        <w:br/>
        <w:br/>
        <w:t xml:space="preserve">  ‘We can eat the fruit from the trees of Paradise, but God said that we shouldn’t eat the fruit from the tree in the middle of Paradise – that we shouldn’t even touch it – or we’ll die.’</w:t>
        <w:br/>
        <w:br/>
        <w:t>4Then the snake said to the woman:</w:t>
        <w:br/>
        <w:br/>
        <w:t xml:space="preserve">  ‘You won’t stop living and die, 5for God knows that on whatever day you eat from it your eyes will be opened wide and you’ll be like the gods knowing good and evil.’</w:t>
        <w:br/>
        <w:br/>
        <w:t>6Well, the woman saw that the tree was worthy as food, it was a pleasant sight to her eyes, and it was a beautiful thing to think about. So after picking its fruit, she ate it. Then she gave some to her man (who was with her), and they ate it [together]...</w:t>
        <w:br/>
        <w:br/>
        <w:t>7And thereafter, the eyes of both of them were opened wide and they realized that they were naked. So they sewed fig leaves together and made skirts to go around themselves.</w:t>
        <w:br/>
        <w:br/>
        <w:br/>
        <w:t>8But then, when they heard the voice of Jehovah God as He walked around in Paradise at dusk, Adam and his woman hid from the face of Jehovah God among the trees in the Paradise.</w:t>
        <w:br/>
        <w:br/>
        <w:t>9So Jehovah God called out to Adam, asking:</w:t>
        <w:br/>
        <w:br/>
        <w:t xml:space="preserve">  ‘Where are you Adam?’</w:t>
        <w:br/>
        <w:br/>
        <w:t>10And [Adam] replied to God:</w:t>
        <w:br/>
        <w:br/>
        <w:t xml:space="preserve">  ‘I heard Your voice as You were walking through the Paradise, but I was afraid because of my nakedness, so I hid myself.’</w:t>
        <w:br/>
        <w:br/>
        <w:t>11Then The God asked him:</w:t>
        <w:br/>
        <w:br/>
        <w:t xml:space="preserve">  ‘If you haven’t eaten from the only tree about which I commanded you not to eat; then, who told you that you were naked?’</w:t>
        <w:br/>
        <w:br/>
        <w:t>12And Adam replied:</w:t>
        <w:br/>
        <w:br/>
        <w:t xml:space="preserve">  ‘It was this woman whom You gave to me as a companion… She gave me some [fruit] from the tree, and I ate it.’</w:t>
        <w:br/>
        <w:br/>
        <w:t>13Then Jehovah God asked the woman:</w:t>
        <w:br/>
        <w:br/>
        <w:t xml:space="preserve">  ‘Why did you do this?’</w:t>
        <w:br/>
        <w:br/>
        <w:t>And the woman replied:</w:t>
        <w:br/>
        <w:br/>
        <w:t xml:space="preserve">  ‘The snake seduced me, so I ate it.’</w:t>
        <w:br/>
        <w:br/>
        <w:t>14So Jehovah God said to the snake:</w:t>
        <w:br/>
        <w:br/>
        <w:t xml:space="preserve">  ‘Because you did this; among all the cattle and wild animals of the earth, you [alone] are doomed to be punished. Therefore, you’ll now travel on your chest and belly and you’ll have to eat from the ground all the days of your life.</w:t>
        <w:br/>
        <w:br/>
        <w:t xml:space="preserve">  15‘I’m also going to create hatred between you and the woman, and between your descendant and her descendant. He will then watch for your head, and you will watch for his heel.’</w:t>
        <w:br/>
        <w:br/>
        <w:t>16And after that, He said to the woman:</w:t>
        <w:br/>
        <w:br/>
        <w:t xml:space="preserve">  ‘I’ll now make your sorrow and groaning [much] worse; for when you give birth to children, you’ll do so with groaning. You will also have to submit to your man and he will dominate you.’</w:t>
        <w:br/>
        <w:br/>
        <w:t>17Then He said to Adam:</w:t>
        <w:br/>
        <w:br/>
        <w:t xml:space="preserve">  ‘Because you listened to your woman’s voice and ate from the tree from which I commanded you not to eat (and from which you went ahead and ate); all the work that you will do on the ground will be cursed, and you’ll groan as you eat from it all the days of your life!</w:t>
        <w:br/>
        <w:br/>
        <w:t xml:space="preserve">  18‘Briars and thistles will grow for you, and your food will be the grasses in the fields.</w:t>
        <w:br/>
        <w:br/>
        <w:t xml:space="preserve">  19‘You will then eat your bread through the sweat on your face until you return to the ground from which you were taken… Yes, you were taken from the ground and that’s where you’ll return!’</w:t>
        <w:br/>
        <w:br/>
        <w:t>20Well, thereafter, Adam called his woman’s name Life, because she was to be the mother of all [human] life.</w:t>
        <w:br/>
        <w:br/>
        <w:t>21Then Jehovah God made leather clothing for Adam and his woman, and He dressed them in it.</w:t>
        <w:br/>
        <w:br/>
        <w:t>22And after that, The God said:</w:t>
        <w:br/>
        <w:br/>
        <w:t xml:space="preserve">  ‘Look, Adam has now become one of us in knowing good and evil!’</w:t>
        <w:br/>
        <w:br/>
        <w:t>Therefore, to keep him from reaching out to pick and eat from the Tree of Life so as to gain age-long life, 23Jehovah God then put Adam outside of the Paradise of Delights, where he had to work the ground from which he was taken.</w:t>
        <w:br/>
        <w:br/>
        <w:t>24Yes, He drove Adam out and made him live next to the Paradise of Delights. Then He stationed the [heavenly] cherubs with their flaming, spinning swords to guard the way to the Tree of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