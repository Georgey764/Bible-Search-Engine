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9</w:t>
      </w:r>
    </w:p>
    <w:p>
      <w:pPr>
        <w:pStyle w:val="Normal"/>
      </w:pPr>
      <w:r>
        <w:t>1Thereafter, God blest Noah and his sons and told them:</w:t>
        <w:br/>
        <w:br/>
        <w:t xml:space="preserve">  ‘Now, reproduce and multiply… Fill the earth and rule over it. 2For all the wild animals of the earth, all the winged creatures in the skies, and everything that moves on the ground (including all the creatures in the seas) will have a dread and fear of you. So I have put you in charge over all of them!</w:t>
        <w:br/>
        <w:br/>
        <w:t xml:space="preserve">  3‘Also, all the living and slithering animals can serve as meat for you… I’ve given them all to you as though they were green vegetation. 4But you must not eat their flesh with its blood of life, 5or I’ll require your blood at the hand of all those wild animals.</w:t>
        <w:br/>
        <w:br/>
        <w:t xml:space="preserve">  ‘I’ll also require a man’s life at the hands of his brothers… 6For, whoever spills the blood of mankind will also have his blood spilled, since I made mankind in the image of God.</w:t>
        <w:br/>
        <w:br/>
        <w:t xml:space="preserve">  7‘Now, reproduce and multiply… Fill the earth and rule over it!’</w:t>
        <w:br/>
        <w:br/>
        <w:br/>
        <w:t>8Then The God spoke to Noah and his sons that were with him and said:</w:t>
        <w:br/>
        <w:br/>
        <w:t xml:space="preserve">  9‘Look; I’m making an agreement between you and Me, [as well as] with your descendant [that will come] after you 10and with every living thing (the winged creatures, the [domesticated] animals, and all the wild animals of the earth)… With all who are with you and came out of the chest.</w:t>
        <w:br/>
        <w:br/>
        <w:t xml:space="preserve">  11‘This is My promise to you and to all flesh:</w:t>
        <w:br/>
        <w:br/>
        <w:t xml:space="preserve">  ‘I’ll never again send a downpour of water to kill all flesh, and I’ll never again send a downpour to destroy the whole earth.’</w:t>
        <w:br/>
        <w:br/>
        <w:br/>
        <w:t>12Then The God said to Noah:</w:t>
        <w:br/>
        <w:br/>
        <w:t xml:space="preserve">  ‘This is the sign of the Agreement that I have established between you and Me throughout ages of generations, as well as with every living creature that’s with you:</w:t>
        <w:br/>
        <w:br/>
        <w:t xml:space="preserve">  13‘I have put My bow in the clouds, which will serve as the sign of the Agreement between the earth and Me, 14so that whenever I gather clouds over the earth, My bow will be seen in those clouds, 15and this will remind Me of My agreement between you and Me, and with every living creature and all flesh, that never again will I send a downpour of water that will blot out all flesh.</w:t>
        <w:br/>
        <w:br/>
        <w:t xml:space="preserve">  16‘My bow will be there in the clouds, and when I see it, I’ll remember the age-long agreement between Me and the earth, as well as with every living creature among all the flesh that’s on the earth.’</w:t>
        <w:br/>
        <w:br/>
        <w:t>17And God said to Noah:</w:t>
        <w:br/>
        <w:br/>
        <w:t xml:space="preserve">  ‘Yes, this is the sign of the Agreement that I made with all flesh that is on the earth and Myself.’</w:t>
        <w:br/>
        <w:br/>
        <w:br/>
        <w:t>18Now, the sons of Noah who came out of the chest were [named] Shem, Ham, and JaPheth (Ham was the father of CanaAn). 19And it was from these three sons of Noah that all men came to be scattered over the whole earth.</w:t>
        <w:br/>
        <w:br/>
        <w:t>20Thereafter, Noah took up farming and he planted some grapes. 21[Then, one day], Noah was drinking some wine while he was naked in his house, and he got drunk. 22But then, Ham (CanaAn’s father) saw his father’s nakedness, and he went outside and told his brothers about it.</w:t>
        <w:br/>
        <w:br/>
        <w:t>23So Shem and JaPheth grabbed a robe, put it over their backs, and walked backward to cover their father’s naked body. And because they were looking away, they didn’t see their father’s nakedness.</w:t>
        <w:br/>
        <w:br/>
        <w:t>24Well, after Noah recovered from the wine, he realized what his youngest son [or grandson] had done to him. 25So he said:</w:t>
        <w:br/>
        <w:br/>
        <w:t xml:space="preserve">  ‘The servant CanaAn is cursed, and he will be a slave to his brothers.’</w:t>
        <w:br/>
        <w:br/>
        <w:t>26Then he added:</w:t>
        <w:br/>
        <w:br/>
        <w:t xml:space="preserve">  ‘May Jehovah, Shem’s God, bless him… But let CanaAn be his houseboy.</w:t>
        <w:br/>
        <w:br/>
        <w:t xml:space="preserve">  27‘Also, may God make room for JaPheth and allow him to live in the tents of Shem… And may CanaAn then become his also.’</w:t>
        <w:br/>
        <w:br/>
        <w:t>28Well, after the Downpour, Noah lived on for another 350 years. 29So he lived for 950 years, and then he died.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