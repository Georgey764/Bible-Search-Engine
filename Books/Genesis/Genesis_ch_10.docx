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10</w:t>
      </w:r>
    </w:p>
    <w:p>
      <w:pPr>
        <w:pStyle w:val="Normal"/>
      </w:pPr>
      <w:r>
        <w:t>1Now, these are the generations of the sons of Noah: Shem, Ham, and JaPheth. And these are the sons who were born to them after the Downpour.</w:t>
        <w:br/>
        <w:br/>
        <w:br/>
        <w:t>2JaPheth’s sons were:</w:t>
        <w:br/>
        <w:br/>
        <w:t xml:space="preserve">  • Gamer,</w:t>
        <w:br/>
        <w:t xml:space="preserve">  • Magog [the Scythians],</w:t>
        <w:br/>
        <w:t xml:space="preserve">  • Madoi [the Medes],</w:t>
        <w:br/>
        <w:t xml:space="preserve">  • Jovan,</w:t>
        <w:br/>
        <w:t xml:space="preserve">  • EliSa,</w:t>
        <w:br/>
        <w:t xml:space="preserve">  • ThoBel [of Tubal],</w:t>
        <w:br/>
        <w:t xml:space="preserve">  • Mosoch [possibly Moscow of Russia], and </w:t>
        <w:br/>
        <w:t xml:space="preserve">  • Thiras [Islands of the Aegean Sea].</w:t>
        <w:br/>
        <w:br/>
        <w:br/>
        <w:t>3Gamer’s sons were:</w:t>
        <w:br/>
        <w:br/>
        <w:t xml:space="preserve">  • AshKenaz [Germans, Slavs],</w:t>
        <w:br/>
        <w:t xml:space="preserve">  • RiPhath [of Northwestern Asia Minor], and </w:t>
        <w:br/>
        <w:t xml:space="preserve">  • Thorgama [the Armenians].</w:t>
        <w:br/>
        <w:br/>
        <w:br/>
        <w:t>4Jovan’s sons were:</w:t>
        <w:br/>
        <w:br/>
        <w:t xml:space="preserve">  • EliShah [of Tyre],</w:t>
        <w:br/>
        <w:t xml:space="preserve">  • TarShish [of Spain],</w:t>
        <w:br/>
        <w:t xml:space="preserve">  • Cetian [of Cypress], and </w:t>
        <w:br/>
        <w:t xml:space="preserve">  • Rhodes [of Rhodes].</w:t>
        <w:br/>
        <w:br/>
        <w:t>5[They settled the] islands, which lands were divided by tribe and nation among the ethnics, each according to his own language.</w:t>
        <w:br/>
        <w:br/>
        <w:br/>
        <w:t>6Ham’s sons were:</w:t>
        <w:br/>
        <w:br/>
        <w:t xml:space="preserve">  • Kush,</w:t>
        <w:br/>
        <w:t xml:space="preserve">  • Mesrain [Egyptian tribes],</w:t>
        <w:br/>
        <w:t xml:space="preserve">  • Phud [Libyans], and </w:t>
        <w:br/>
        <w:t xml:space="preserve">  • CanaAn [Palestinians].</w:t>
        <w:br/>
        <w:br/>
        <w:br/>
        <w:t>7The sons of Kush were:</w:t>
        <w:br/>
        <w:br/>
        <w:t xml:space="preserve">  • Saba [peoples of southern Africa],</w:t>
        <w:br/>
        <w:t xml:space="preserve">  • Evilat,</w:t>
        <w:br/>
        <w:t xml:space="preserve">  • SaBatha,</w:t>
        <w:br/>
        <w:t xml:space="preserve">  • Rhegma, and </w:t>
        <w:br/>
        <w:t xml:space="preserve">  • Sabathaca [East Africans].</w:t>
        <w:br/>
        <w:br/>
        <w:br/>
        <w:t>The sons of Rhegma were:</w:t>
        <w:br/>
        <w:br/>
        <w:t xml:space="preserve">  • Saba [of 13 Arabian tribes], and </w:t>
        <w:br/>
        <w:t xml:space="preserve">  • Dadan [part of Arabia].</w:t>
        <w:br/>
        <w:br/>
        <w:br/>
        <w:t>8Kush fathered NimRod, who became a giant on the earth. 9He was a gigantic hunter before Jehovah God, and that’s why people speak of NimRod as ‘the gigantic hunter before Jehovah.’ 10His kingdom started with Babylon and stretched to Orech, Archad, and ChalanNe, which were all in the land of Shinar.</w:t>
        <w:br/>
        <w:br/>
        <w:t>11Then outside of that land, [he went to] Assyria and built Nineveh, the cities of RehobOth, Chalach, 12and Dase (between Nineveh, and Chalach), which is the great city.</w:t>
        <w:br/>
        <w:br/>
        <w:br/>
        <w:t>13Mesrain fathered:</w:t>
        <w:br/>
        <w:br/>
        <w:t xml:space="preserve">  • The Lydim [Lydians],</w:t>
        <w:br/>
        <w:t xml:space="preserve">  • the MaphTuhim [people of Memphis, Egypt],</w:t>
        <w:br/>
        <w:t xml:space="preserve">  • the AnaMim [Libyans],</w:t>
        <w:br/>
        <w:t xml:space="preserve">  • the Lehabim [people of Lower Egypt],</w:t>
        <w:br/>
        <w:t xml:space="preserve">  • 14the Pathrusim [people of Upper Egypt],</w:t>
        <w:br/>
        <w:t xml:space="preserve">  • the Casluhim [Cretans] (from whom the Philistines descended), and </w:t>
        <w:br/>
        <w:t xml:space="preserve">  • the GaphThoriim [also from the area of Crete].</w:t>
        <w:br/>
        <w:br/>
        <w:br/>
        <w:t>15CanaAn’s first-born son was Sidon. Then there were:</w:t>
        <w:br/>
        <w:br/>
        <w:t xml:space="preserve">  • The Hittites,</w:t>
        <w:br/>
        <w:t xml:space="preserve">  • 16the Jebusites,</w:t>
        <w:br/>
        <w:t xml:space="preserve">  • the Amorites,</w:t>
        <w:br/>
        <w:t xml:space="preserve">  • the Girgashites,</w:t>
        <w:br/>
        <w:t xml:space="preserve">  • 17the Hevites,</w:t>
        <w:br/>
        <w:t xml:space="preserve">  • the Arukites,</w:t>
        <w:br/>
        <w:t xml:space="preserve">  • the Sinites [Chinese?],</w:t>
        <w:br/>
        <w:t xml:space="preserve">  • the Asenites,</w:t>
        <w:br/>
        <w:t xml:space="preserve">  • 18the Aradians,</w:t>
        <w:br/>
        <w:t xml:space="preserve">  • the Samarians [Northern Lebanon], and </w:t>
        <w:br/>
        <w:t xml:space="preserve">  • the Hamathites.</w:t>
        <w:br/>
        <w:br/>
        <w:t>But the CanaAnites were scattered, 19so their territory stretched from Sidon to Gerar (near Gaza), to Sodom and GomorRah, to Adama, and to Seboim, as far as Dasa.</w:t>
        <w:br/>
        <w:br/>
        <w:t>20So these were the descendants of Ham by tribe, country, language, and nation.</w:t>
        <w:br/>
        <w:br/>
        <w:br/>
        <w:t>21Shem, who was the elder brother of JaPheth and the ancestor of all the sons of Heber [the ancestor of the Israelites], also had children born to him.</w:t>
        <w:br/>
        <w:br/>
        <w:t>22His sons were:</w:t>
        <w:br/>
        <w:br/>
        <w:t xml:space="preserve">  • ElAm,</w:t>
        <w:br/>
        <w:t xml:space="preserve">  • AsSur,</w:t>
        <w:br/>
        <w:t xml:space="preserve">  • ArphaxAd,</w:t>
        <w:br/>
        <w:t xml:space="preserve">  • Lud,</w:t>
        <w:br/>
        <w:t xml:space="preserve">  • Aram, and </w:t>
        <w:br/>
        <w:t xml:space="preserve">  • Kainan.</w:t>
        <w:br/>
        <w:br/>
        <w:br/>
        <w:t>23Aram’s sons were:</w:t>
        <w:br/>
        <w:br/>
        <w:t xml:space="preserve">  • Uz,</w:t>
        <w:br/>
        <w:t xml:space="preserve">  • Ul,</w:t>
        <w:br/>
        <w:t xml:space="preserve">  • Gater, and </w:t>
        <w:br/>
        <w:t xml:space="preserve">  • Mosoch.</w:t>
        <w:br/>
        <w:br/>
        <w:br/>
        <w:t>24ArphaxAd fathered [a son whom he named] Kainan, who fathered Sala, who fathered [a son whom he named] Heber. 25This Heber had two sons. He named the first PhalEd (Division), because the land became divided in his day, and his brother’s name was JekTan.</w:t>
        <w:br/>
        <w:br/>
        <w:br/>
        <w:t>26JekTan fathered:</w:t>
        <w:br/>
        <w:br/>
        <w:t xml:space="preserve">  • ElModad,</w:t>
        <w:br/>
        <w:t xml:space="preserve">  • Saleth,</w:t>
        <w:br/>
        <w:t xml:space="preserve">  • SarMoth,</w:t>
        <w:br/>
        <w:t xml:space="preserve">  • Jarach,</w:t>
        <w:br/>
        <w:t xml:space="preserve">  • 27OdorRha,</w:t>
        <w:br/>
        <w:t xml:space="preserve">  • AiBel,</w:t>
        <w:br/>
        <w:t xml:space="preserve">  • Decla,</w:t>
        <w:br/>
        <w:t xml:space="preserve">  • 28Eval,</w:t>
        <w:br/>
        <w:t xml:space="preserve">  • AbiMaEl,</w:t>
        <w:br/>
        <w:t xml:space="preserve">  • Saba,</w:t>
        <w:br/>
        <w:t xml:space="preserve">  • 29Uphir,</w:t>
        <w:br/>
        <w:t xml:space="preserve">  • Evila, and </w:t>
        <w:br/>
        <w:t xml:space="preserve">  • Jobab.</w:t>
        <w:br/>
        <w:br/>
        <w:t>These were all the sons of JekTan. 30Their territory stretched from MasSe all the way to Saphera, which is a mountain in the east.</w:t>
        <w:br/>
        <w:br/>
        <w:t>31So these were the sons of Shem by tribe, language, country, and nation, 32and these were the tribes of the sons of Noah by generations and nations. From them came the people of all the islands and nations that were scattered around the earth after the Downpour.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