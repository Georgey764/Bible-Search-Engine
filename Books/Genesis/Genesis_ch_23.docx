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23</w:t>
      </w:r>
    </w:p>
    <w:p>
      <w:pPr>
        <w:pStyle w:val="Normal"/>
      </w:pPr>
      <w:r>
        <w:t>1Well, SarAh lived to be 127 years old, 2and then [she] died in the city of ArBoc (HebRon in the land of CanaAn), which is located in a valley.</w:t>
        <w:br/>
        <w:br/>
        <w:t>So AbraHam went to SarAh to mourn for her. 3And as AbraHam stood before his dead [wife], he spoke to the sons of Ket, saying:</w:t>
        <w:br/>
        <w:br/>
        <w:t xml:space="preserve">  4‘I’m just a visitor and a stranger among you; but [please] allow me to buy a burying-place among [your people], so I can bury my dead away from [my place].’</w:t>
        <w:br/>
        <w:br/>
        <w:t>5And the sons of Ket replied to AbraHam, saying:</w:t>
        <w:br/>
        <w:br/>
        <w:t xml:space="preserve">  ‘No Sir!</w:t>
        <w:br/>
        <w:br/>
        <w:t xml:space="preserve">  6‘Listen; you may live among us, but you’re [really] a king from God! So bury your dead in our best tombs! None of us will ever withhold our tombs to keep you from burying your dead here!’</w:t>
        <w:br/>
        <w:br/>
        <w:t>7Then AbraHam arose and bowed low before the people of the land (the sons of Ket). 8And AbraHam said to them:</w:t>
        <w:br/>
        <w:br/>
        <w:t xml:space="preserve">  ‘If you approve of me burying my dead out of my sight; then, listen to what I have to say and [please] speak on my behalf to EphRon, son of SaAr...</w:t>
        <w:br/>
        <w:br/>
        <w:t xml:space="preserve">  9‘[I want] him to give me the double cave that he owns, which is located in his field. I’ll [be happy to] pay whatever it’s worth for a burial-place among you.’</w:t>
        <w:br/>
        <w:br/>
        <w:t>10Now, EphRon happened to be sitting there in the midst of the children of Ket, and [he] answered AbraHam (speaking where he could be heard by all the sons of Ket and by all that were entering the city) saying:</w:t>
        <w:br/>
        <w:br/>
        <w:t xml:space="preserve">  11‘Pay attention to me, my lord; here before all my countrymen [I say]: Bury your dead!’</w:t>
        <w:br/>
        <w:br/>
        <w:t>12And at that, AbraHam bowed low before the people of the land, 13and he told EphRon (before the people of the land):</w:t>
        <w:br/>
        <w:br/>
        <w:t xml:space="preserve">  ‘Since you’re on my side, listen to me; accept the price of the field from me and I’ll bury my dead there.’</w:t>
        <w:br/>
        <w:br/>
        <w:t>14However, EphRon answered AbraHam, saying:</w:t>
        <w:br/>
        <w:br/>
        <w:t xml:space="preserve">  15‘No, my lord! I’ve heard that the land [is worth] 400 silver coins, but what value is that between me and you? No, just bury your dead.’</w:t>
        <w:br/>
        <w:br/>
        <w:t>16And although AbraHam heard what EphRon had said, he still paid [him] the money, just as he had vowed before the sons of Ket – 400 silver coins that had been approved by the merchants.</w:t>
        <w:br/>
        <w:br/>
        <w:t>17So at that, the double cave that was in the field of EphRon opposite MamRe (the field, the cave that was in it, every tree in the field, and everything that was within its borders) was sold 18to AbraHam as his possession, there in front of the sons of Ket and everyone [who’ll be] entering the city.</w:t>
        <w:br/>
        <w:br/>
        <w:t>19There, AbraHam buried his woman SarAh inside the field’s double cave, which is opposite MamRe (HebRon in the land of CanaAn). 20Yes, the field and its cave were sold to AbraHam as his burying place by the sons of Ket.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