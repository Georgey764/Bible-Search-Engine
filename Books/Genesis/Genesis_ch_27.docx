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27</w:t>
      </w:r>
    </w:p>
    <w:p>
      <w:pPr>
        <w:pStyle w:val="Normal"/>
      </w:pPr>
      <w:r>
        <w:t>1Well, after IsaAc grew old, his eyes became so dim that he couldn’t see. Then he called Esau, his eldest son, and said to him:</w:t>
        <w:br/>
        <w:br/>
        <w:t xml:space="preserve">  ‘Son!’</w:t>
        <w:br/>
        <w:br/>
        <w:t>And [Esau] replied:</w:t>
        <w:br/>
        <w:br/>
        <w:t xml:space="preserve">  ‘Look, here I am!’</w:t>
        <w:br/>
        <w:br/>
        <w:t>2And [IsaAc] said:</w:t>
        <w:br/>
        <w:br/>
        <w:t xml:space="preserve">  ‘{Look!} I’m old and I don’t know [how much longer I will live]. 3So, go get your weapons, both your bow and your quiver, and go into the plains to get me some venison. 4Then prepare the meat for me just the way I like it and bring it to me, so I can eat it.</w:t>
        <w:br/>
        <w:br/>
        <w:t xml:space="preserve">  ‘Thereafter, I’ll pass my blessing upon your life before I die.’</w:t>
        <w:br/>
        <w:br/>
        <w:t>5However, RebecKa overheard IsaAc speaking to his son Esau. And after Esau had gone out to the plains to get some venison for his father, 6RebecKa said to her younger son Jacob:</w:t>
        <w:br/>
        <w:br/>
        <w:t xml:space="preserve">  ‘{Look!} I overheard your father speaking to your brother Esau. And he told him 7to bring him some venison and prepare the meat so he could eat it; then he would bless him in front of Jehovah, before he dies.</w:t>
        <w:br/>
        <w:br/>
        <w:t xml:space="preserve">  8‘Now, listen my son and do what I tell you!</w:t>
        <w:br/>
        <w:br/>
        <w:t xml:space="preserve">  9‘Go out to the animals and bring two young goats to me ([make sure they’re] tender and good), and I’ll prepare the meat for your father just the way he likes it... 10Then you must take it to your father, so he can eat it and bless you before he dies.’</w:t>
        <w:br/>
        <w:br/>
        <w:t>11But Jacob said to his mother RebecKa:</w:t>
        <w:br/>
        <w:br/>
        <w:t xml:space="preserve">  ‘My brother Esau is covered with hair, while [my body] is smooth. 12So if my father should [reach out] and feel me, it will look like I’m doing a bad thing to him, and that would bring a curse on me, not a blessing!’</w:t>
        <w:br/>
        <w:br/>
        <w:t>13However, his mother said to him:</w:t>
        <w:br/>
        <w:br/>
        <w:t xml:space="preserve">  ‘May I receive your curses, my son. Just listen to what I’ve told you to do and bring [the young goats] to me.’</w:t>
        <w:br/>
        <w:br/>
        <w:t>14So he went out and brought them to his mother, and his mother prepared the meat just the way his father liked it. 15Then RebecKa took some of her eldest son Esau’s finest clothes that she had there in the house, and put them on her younger son Jacob, 16and she also covered his arms and the bare parts of his neck with the skins of the young goats.</w:t>
        <w:br/>
        <w:br/>
        <w:t>17Thereafter, she put the meat and the bread that she’d prepared into the hands of Jacob, 18and he brought it in to his father.</w:t>
        <w:br/>
        <w:br/>
        <w:t>He said:</w:t>
        <w:br/>
        <w:br/>
        <w:t xml:space="preserve">  ‘Father.’</w:t>
        <w:br/>
        <w:br/>
        <w:t>And [IsaAc] replied:</w:t>
        <w:br/>
        <w:br/>
        <w:t xml:space="preserve">  ‘Look, it’s me! Who are you, son?’</w:t>
        <w:br/>
        <w:br/>
        <w:t>19And Jacob said to his father:</w:t>
        <w:br/>
        <w:br/>
        <w:t xml:space="preserve">  ‘It’s me, Esau your first-born!</w:t>
        <w:br/>
        <w:br/>
        <w:t xml:space="preserve">  ‘I’ve done what you told me to do; so, sit up and eat my venison… Then you can pass your blessings on my life.’</w:t>
        <w:br/>
        <w:br/>
        <w:t>20But IsaAc asked his son:</w:t>
        <w:br/>
        <w:br/>
        <w:t xml:space="preserve">  ‘How did you find [the meat] so quickly?’</w:t>
        <w:br/>
        <w:br/>
        <w:t>And he replied:</w:t>
        <w:br/>
        <w:br/>
        <w:t xml:space="preserve">  ‘Jehovah your God set it before me.’</w:t>
        <w:br/>
        <w:br/>
        <w:t>21Then IsaAc told Jacob:</w:t>
        <w:br/>
        <w:br/>
        <w:t xml:space="preserve">  ‘Come close to me so I can feel you, [to see] whether you’re truly my son Esau!’</w:t>
        <w:br/>
        <w:br/>
        <w:t>22And Jacob drew close to his father, so IsaAc could feel him, and he said:</w:t>
        <w:br/>
        <w:br/>
        <w:t xml:space="preserve">  ‘Your voice is that of Jacob, but your hands are the hands of Esau.’</w:t>
        <w:br/>
        <w:br/>
        <w:t>23Therefore, he didn’t recognize him, because his hands were hairy like the hands of his brother Esau… And this is how [IsaAc] came to bless [Jacob].</w:t>
        <w:br/>
        <w:br/>
        <w:t>24Well after that, [IsaAc] again asked:</w:t>
        <w:br/>
        <w:br/>
        <w:t xml:space="preserve">  ‘Are you my son Esau?’</w:t>
        <w:br/>
        <w:br/>
        <w:t>And [Jacob] replied:</w:t>
        <w:br/>
        <w:br/>
        <w:t xml:space="preserve">  ‘It’s me.’</w:t>
        <w:br/>
        <w:br/>
        <w:t>25So he said:</w:t>
        <w:br/>
        <w:br/>
        <w:t xml:space="preserve">  ‘Then, bring your venison over here and I’ll eat it, son, and I’ll pass my blessings on to your life.’</w:t>
        <w:br/>
        <w:br/>
        <w:t>So he brought [the food] to him and he ate it, along with some wine, which he drank.</w:t>
        <w:br/>
        <w:br/>
        <w:t>26Thereafter, IsaAc (his father) said to him:</w:t>
        <w:br/>
        <w:br/>
        <w:t xml:space="preserve">  ‘Come close and kiss me, son.’</w:t>
        <w:br/>
        <w:br/>
        <w:t>27So [Jacob] went over and kissed him; and [IsaAc] then sniffed the odor of his clothes and blest him, saying:</w:t>
        <w:br/>
        <w:br/>
        <w:t xml:space="preserve">  ‘{Look!} This is the odor of my son. It has the smell of a wonderful field that has been blest by Jehovah... 28So may God give you the dew of the skies, the fatness of the land, and plenty of grain and wine.</w:t>
        <w:br/>
        <w:br/>
        <w:t xml:space="preserve">  29‘May the gentiles serve you, and may their princes bow low before you. May you be the lord of your brother, and may your father’s [other] sons show you respect.</w:t>
        <w:br/>
        <w:br/>
        <w:t xml:space="preserve">  ‘May anyone who curses you be cursed, and may all that praise you be blest.’</w:t>
        <w:br/>
        <w:br/>
        <w:t>30Well, right after IsaAc had blest his son Jacob (immediately after Jacob had left the presence of IsaAc his father), his brother Esau returned from his hunt. 31He’d also prepared some meat and brought it in to his father, and he said:</w:t>
        <w:br/>
        <w:br/>
        <w:t xml:space="preserve">  ‘Get up father! Sit up and eat some of your son’s venison, so you can pass your blessings on my life.’</w:t>
        <w:br/>
        <w:br/>
        <w:t>32But his father IsaAc asked:</w:t>
        <w:br/>
        <w:br/>
        <w:t xml:space="preserve">  ‘Who are you?’</w:t>
        <w:br/>
        <w:br/>
        <w:t>And he said:</w:t>
        <w:br/>
        <w:br/>
        <w:t xml:space="preserve">  ‘I’m your first-born son, Esau!’</w:t>
        <w:br/>
        <w:br/>
        <w:t>33Well, IsaAc was shocked, and asked:</w:t>
        <w:br/>
        <w:br/>
        <w:t xml:space="preserve">  ‘Then, who was it that [just] got the venison and brought it to me? I ate it all before you got here, and I blest him… So he’s the one who’ll be blest!’</w:t>
        <w:br/>
        <w:br/>
        <w:t>34And when Esau heard what his father IsaAc said, he shouted loudly and bitterly:</w:t>
        <w:br/>
        <w:br/>
        <w:t xml:space="preserve">  ‘I beg you, father! Bless me too!’</w:t>
        <w:br/>
        <w:br/>
        <w:t>35And [IsaAc] told him:</w:t>
        <w:br/>
        <w:br/>
        <w:t xml:space="preserve">  ‘Your brother slyly took your blessing.’</w:t>
        <w:br/>
        <w:br/>
        <w:t>36Then [Esau] said:</w:t>
        <w:br/>
        <w:br/>
        <w:t xml:space="preserve">  ‘He is well-named Jacob, because {Look!} this is the second time that has he’s taken what was mine! First he took my right as the firstborn, and now he’s taken my blessing!’</w:t>
        <w:br/>
        <w:br/>
        <w:t>And again, Esau asked his father:</w:t>
        <w:br/>
        <w:br/>
        <w:t xml:space="preserve">  ‘Don’t you have a blessing left for me, father?’</w:t>
        <w:br/>
        <w:br/>
        <w:t>37Then IsaAc said to Esau:</w:t>
        <w:br/>
        <w:br/>
        <w:t xml:space="preserve">  ‘I’ve already made him your lord and all of your brothers his servants. I’ve also empowered him with the wine and grain… So what more can I give you, my son?’</w:t>
        <w:br/>
        <w:br/>
        <w:t>38But Esau asked his father:</w:t>
        <w:br/>
        <w:br/>
        <w:t xml:space="preserve">  ‘Don’t you have just one blessing father? I beg you father, bless me too!’</w:t>
        <w:br/>
        <w:br/>
        <w:t>Well, this really bothered IsaAc, because Esau was shouting and crying. 39So (his father) IsaAc answered and said:</w:t>
        <w:br/>
        <w:br/>
        <w:t xml:space="preserve">  ‘Look; your home will be in the fatness of the ground and in the dew of the skies up above... 40You’ll indeed live by your sword and you’ll serve your brother. However, the time will come when you’ll loosen and break his yoke from your neck.’</w:t>
        <w:br/>
        <w:br/>
        <w:t>41Well, Esau was very angry with Jacob over the blessing that his father had given to him. So Esau thought about it and then he said:</w:t>
        <w:br/>
        <w:br/>
        <w:t xml:space="preserve">  ‘May the days of mourning my father come quickly, so I can kill my brother Jacob!’</w:t>
        <w:br/>
        <w:br/>
        <w:t>42Then when these words of Esau (her eldest son) were reported to RebecKa, she sent for her younger son Jacob, and said to him:</w:t>
        <w:br/>
        <w:br/>
        <w:t xml:space="preserve">  ‘{Look!} Your brother Esau has threatened to kill you!</w:t>
        <w:br/>
        <w:br/>
        <w:t xml:space="preserve">  43‘So now, listen to me, my son: Get up and quickly leave for MesoPotamia… Go to my brother Laban in Haran 44and live with him until all of your brother’s anger 45and rage against you has passed and he forgets what you’ve done to him... Then I’ll send for you and bring you back. For I don’t want to be saddened over [the death] of both you [and your father] on the same day!’</w:t>
        <w:br/>
        <w:br/>
        <w:t>46Then [later], RebecKa said [to IsaAc]:</w:t>
        <w:br/>
        <w:br/>
        <w:t xml:space="preserve">  ‘I’m so tired of my life because of the daughters of the sons of Chet. And if Jacob were [also] to take a wife from the daughters of this land, where would I live?’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