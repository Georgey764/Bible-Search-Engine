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7</w:t>
      </w:r>
    </w:p>
    <w:p>
      <w:pPr>
        <w:pStyle w:val="Normal"/>
      </w:pPr>
      <w:r>
        <w:t>1Then Jehovah God said to Noah:</w:t>
        <w:br/>
        <w:br/>
        <w:t xml:space="preserve">  ‘Now you and your family must enter the chest, because I’ve [only] found you to be righteous among this generation. 2Take 7 pairs (males and females) of [all the] clean cattle in with you, and take in [single] pairs (males and females) of [all the] unclean animals.</w:t>
        <w:br/>
        <w:br/>
        <w:t xml:space="preserve">  3‘[Do the same with all] the winged creatures of the sky… Bring in 7 pairs (males and females) of the clean ones, and [just] pairs of all the unclean winged creatures, so that their descendants will remain on the earth.</w:t>
        <w:br/>
        <w:br/>
        <w:t xml:space="preserve">  4‘For in just 7 days, I’ll bring rain to the ground [that will last for] 40 days and 40 nights, and I’ll blot every creature that I’ve made off of the face of the entire earth!’</w:t>
        <w:br/>
        <w:br/>
        <w:t>5And thereafter, Noah did everything that Jehovah God had commanded him to do.</w:t>
        <w:br/>
        <w:br/>
        <w:br/>
        <w:t>6Noah was 600 years old when the Downpour of waters started on the earth. 7Then Noah, his wife, his sons, and their wives went into the chest with him (because of the downpour of water).</w:t>
        <w:br/>
        <w:br/>
        <w:t>8And the clean winged creatures, the unclean winged creatures, the clean cattle, the unclean cattle, and all the wild animals as well as all the things that crawled on the ground 9came to Noah and entered the chest in pairs of males and females, just as God had commanded Noah.</w:t>
        <w:br/>
        <w:br/>
        <w:t>10Then after 7 days, the waters of the Downpour started falling on the earth.</w:t>
        <w:br/>
        <w:br/>
        <w:t>11It was in the 600th year of Noah’s life, on the 27th day of the 2nd month, that all the springs under the ground broke open, and the floodgates of the skies were opened. 12Then it rained on the earth for 40 days and 40 nights.</w:t>
        <w:br/>
        <w:br/>
        <w:t>13It started on the very day that Noah, his wife, as well as Shem, Ham, JaPheth (the sons of Noah and his wife) and their three wives went into the chest with him.</w:t>
        <w:br/>
        <w:br/>
        <w:t>14Also, all the wild animals (each of its kind), all the cattle (each of its kind), all the slithering animals that move on the earth (each of its kind), 15and all the winged creatures (each of its kind) went inside the chest to Noah in pairs of males and females… Everything that had the breath of life. 16Males and females of all flesh went inside, just as God had commanded Noah... Then Jehovah God closed the chest from the outside.</w:t>
        <w:br/>
        <w:br/>
        <w:br/>
        <w:t>17Thereafter, the Downpour continued on the earth for 40 days and 40 nights, and the water got so deep that it lifted the chest high above the ground.</w:t>
        <w:br/>
        <w:br/>
        <w:t>18The water dominated and totally covered the land, and the chest was carried along on top of the water. 19For the water dominated and covered even the tallest mountains under the whole sky… 20It covered the highest mountains by at least 15 cubits [25 feet / 7.6m].</w:t>
        <w:br/>
        <w:br/>
        <w:t>21So everything that moved on the earth died… All the men, winged creatures, cattle, wild animals, and all the animals that slithered across the ground. 22Everything that lived on the ground and had the breath of life, died.</w:t>
        <w:br/>
        <w:br/>
        <w:t>23God blotted out all His creatures on the face of the earth… The men, the animals, the winged creatures, and the slithering animals. He blotted them all from the earth. The only ones who remained were Noah and those who were with him inside the chest.</w:t>
        <w:br/>
        <w:br/>
        <w:t>24Altogether, the water covered the land for 150 days.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