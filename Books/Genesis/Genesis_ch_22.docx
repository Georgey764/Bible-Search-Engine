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22</w:t>
      </w:r>
    </w:p>
    <w:p>
      <w:pPr>
        <w:pStyle w:val="Normal"/>
      </w:pPr>
      <w:r>
        <w:t>1It was then that God put AbraHam to the test. He called to him, saying:</w:t>
        <w:br/>
        <w:br/>
        <w:t xml:space="preserve">  ‘AbraHam…</w:t>
        <w:br/>
        <w:br/>
        <w:t xml:space="preserve">  ‘AbraHam!’</w:t>
        <w:br/>
        <w:br/>
        <w:t>And [AbraHam] replied:</w:t>
        <w:br/>
        <w:br/>
        <w:t xml:space="preserve">  ‘Look! It’s me!’</w:t>
        <w:br/>
        <w:br/>
        <w:t>2Then [God] said:</w:t>
        <w:br/>
        <w:br/>
        <w:t xml:space="preserve">  ‘Take your beloved son (this one whom you so love, IsaAc) then go to the highlands and offer him there on one of the mountains that I’ll tell you about – as a burnt offering.’</w:t>
        <w:br/>
        <w:br/>
        <w:t>3So AbraHam got up in the morning, saddled his burro, and [prepared to] take two servants and his son IsaAc with him. Then, after splitting some wood for the offering, he got up and traveled towards the place that God had spoken to him about.</w:t>
        <w:br/>
        <w:br/>
        <w:br/>
        <w:br/>
        <w:t>4Well, it was on the 3rd day that AbraHam looked up and saw the place in the distance.</w:t>
        <w:br/>
        <w:br/>
        <w:t>5Then AbraHam said to his servants:</w:t>
        <w:br/>
        <w:br/>
        <w:t xml:space="preserve">  ‘Stay here with the burros; for my son and I will go over there… And after we bow low [before God], we’ll return to you.’</w:t>
        <w:br/>
        <w:br/>
        <w:t>6So AbraHam took the wood for the offering and laid it on his son IsaAc’s [shoulders], and the two went off together, with him carrying both the fire and the knife in his own hands.</w:t>
        <w:br/>
        <w:br/>
        <w:t>7Then IsaAc called out to his father (AbraHam) and said:</w:t>
        <w:br/>
        <w:br/>
        <w:t xml:space="preserve">  ‘Father!’</w:t>
        <w:br/>
        <w:br/>
        <w:t>And he replied:</w:t>
        <w:br/>
        <w:br/>
        <w:t xml:space="preserve">  ‘What is it, son?’</w:t>
        <w:br/>
        <w:br/>
        <w:t>And [IsaAc] continued:</w:t>
        <w:br/>
        <w:br/>
        <w:t xml:space="preserve">  ‘Look! [We have the] the fire and the wood, but where is the sheep for the offering?’</w:t>
        <w:br/>
        <w:br/>
        <w:t>8Then AbraHam said:</w:t>
        <w:br/>
        <w:br/>
        <w:t xml:space="preserve">  ‘God will provide His own sheep for the offering, son.’</w:t>
        <w:br/>
        <w:br/>
        <w:t>So they both traveled on, and they 9finally arrived at the place that God had spoken to him about... Then AbraHam built the altar there and laid the wood on it, and he tied his son IsaAc’s feet together and laid him on the wood on top of the altar!</w:t>
        <w:br/>
        <w:br/>
        <w:t>10And just as AbraHam was reaching for the knife to slaughter his son, 11a [spirit] messenger of Jehovah called out to him from the sky, and said:</w:t>
        <w:br/>
        <w:br/>
        <w:t xml:space="preserve">  ‘AbraHam…</w:t>
        <w:br/>
        <w:br/>
        <w:t xml:space="preserve">  ‘AbraHam!’</w:t>
        <w:br/>
        <w:br/>
        <w:t>And he said:</w:t>
        <w:br/>
        <w:br/>
        <w:t xml:space="preserve">  ‘Look, it’s me!’</w:t>
        <w:br/>
        <w:br/>
        <w:t>12Then [the messenger] said:</w:t>
        <w:br/>
        <w:br/>
        <w:t xml:space="preserve">  ‘Don’t lay a hand on the child and don’t do anything to him!</w:t>
        <w:br/>
        <w:br/>
        <w:t xml:space="preserve">  ‘For now I know that you fear God, since you haven’t spared even your loved son for My sake!’</w:t>
        <w:br/>
        <w:br/>
        <w:t>13And when AbraHam looked up, he saw {Look!} a male goat that was caught by its horns on a bush in the thicket. So AbraHam went over and grabbed the male goat; [then he] offered it as a whole burnt offering instead of his son IsaAc.</w:t>
        <w:br/>
        <w:br/>
        <w:t>14Well, AbraHam thereafter named that place, ‘The Lord Was Seen.’ [He did that] so people today would say, ‘This is the mountain where the Lord was seen.’</w:t>
        <w:br/>
        <w:br/>
        <w:br/>
        <w:t>15Then a messenger of Jehovah called AbraHam a second time from the sky, saying:</w:t>
        <w:br/>
        <w:br/>
        <w:t xml:space="preserve">  16‘This is what Jehovah has said:</w:t>
        <w:br/>
        <w:br/>
        <w:t xml:space="preserve">    ‘I’ve sworn [an oath] by Myself that, because you’ve done this thing (because you haven’t spared your loved son for Me); 17when it comes to blessings, I’ll bless you, and when it comes to multiplying, I’ll multiply your offspring like the stars in the skies and as the sands on the sea shores!</w:t>
        <w:br/>
        <w:br/>
        <w:t xml:space="preserve">    ‘Your offspring will inherit the cities of their enemies, 18and all the nations of the earth will be blest by your offspring, because you’ve listened to My voice!’</w:t>
        <w:br/>
        <w:br/>
        <w:t>19Well thereafter, AbraHam returned to his servants, and they all got up and traveled together to the Well of the Promise. Then AbraHam took up living there at the Well of the Promise.</w:t>
        <w:br/>
        <w:br/>
        <w:br/>
        <w:br/>
        <w:t>20Then later on, AbraHam received this report:</w:t>
        <w:br/>
        <w:br/>
        <w:t xml:space="preserve">  ‘Look! Melcha has given birth to sons by your brother, NaHor!’</w:t>
        <w:br/>
        <w:br/>
        <w:t>21[They were:]</w:t>
        <w:br/>
        <w:br/>
        <w:t xml:space="preserve">  • Uz (the first-born),</w:t>
        <w:br/>
        <w:t xml:space="preserve">  • Baux his brother,</w:t>
        <w:br/>
        <w:t xml:space="preserve">  • CamuEl ([who later became] the father of the Syrians),</w:t>
        <w:br/>
        <w:t xml:space="preserve">  • Chazad,</w:t>
        <w:br/>
        <w:t xml:space="preserve">  • 22Azav,</w:t>
        <w:br/>
        <w:t xml:space="preserve">  • Phaldes,</w:t>
        <w:br/>
        <w:t xml:space="preserve">  • JelDaph, and </w:t>
        <w:br/>
        <w:t xml:space="preserve">  • BathuEl (BathuEl [later] fathered RebecKa).</w:t>
        <w:br/>
        <w:br/>
        <w:t>23Melcha bore these 8 sons to AbraHam’s brother NaHor.</w:t>
        <w:br/>
        <w:br/>
        <w:t>24In addition, his concubine (named RheUma) also gave birth to:</w:t>
        <w:br/>
        <w:br/>
        <w:t xml:space="preserve">  • TaBec,</w:t>
        <w:br/>
        <w:t xml:space="preserve">  • TaAm,</w:t>
        <w:br/>
        <w:t xml:space="preserve">  • Tochos, and </w:t>
        <w:br/>
        <w:t xml:space="preserve">  • Mocha.</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