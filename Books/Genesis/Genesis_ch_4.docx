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Genesis</w:t>
      </w:r>
    </w:p>
    <w:p>
      <w:pPr>
        <w:pStyle w:val="Heading2"/>
      </w:pPr>
      <w:r>
        <w:t>Chapter 4</w:t>
      </w:r>
    </w:p>
    <w:p>
      <w:pPr>
        <w:pStyle w:val="Normal"/>
      </w:pPr>
      <w:r>
        <w:t>1Well thereafter, Adam had [sexual relations] with Eue, his woman, so she became pregnant and gave birth to Cain. And she said:</w:t>
        <w:br/>
        <w:br/>
        <w:t xml:space="preserve">  ‘I have gained a man through God.’</w:t>
        <w:br/>
        <w:br/>
        <w:t>2Then she again gave birth to his brother, Abel.</w:t>
        <w:br/>
        <w:br/>
        <w:t>Abel [grew up to be] a herder of sheep, while Cain worked the ground.</w:t>
        <w:br/>
        <w:br/>
        <w:br/>
        <w:t>3Then after many days, Cain brought some of the fruit of the ground as an offering to Jehovah, 4while Abel brought the first-born of his sheep and his belongings.</w:t>
        <w:br/>
        <w:br/>
        <w:t>Well, God looked favorably upon Abel and his gifts, 5but He paid no attention to Cain and his sacrifices, which made Cain very sad, and his face [reflected] this. 6So Jehovah God asked Cain:</w:t>
        <w:br/>
        <w:br/>
        <w:t xml:space="preserve">  ‘Why are you so sad and why is your face so long? 7For even if you didn’t bring [your gifts] righteously, you didn’t sin by sharing. Overlook this, because [Abel] will submit to you and you’ll [rule] over him!’</w:t>
        <w:br/>
        <w:br/>
        <w:t>8But thereafter, Cain said to his brother Abel:</w:t>
        <w:br/>
        <w:br/>
        <w:t xml:space="preserve">  ‘Let’s go out into the fields.’</w:t>
        <w:br/>
        <w:br/>
        <w:t>Then, while they were in their fields, Cain attacked his brother Abel and killed him.</w:t>
        <w:br/>
        <w:br/>
        <w:t>9And when Jehovah God asked Cain:</w:t>
        <w:br/>
        <w:br/>
        <w:t xml:space="preserve">  ‘Where is your brother?’</w:t>
        <w:br/>
        <w:br/>
        <w:t>He replied:</w:t>
        <w:br/>
        <w:br/>
        <w:t xml:space="preserve">  ‘I don’t know… I’m not my brother’s keeper!’</w:t>
        <w:br/>
        <w:br/>
        <w:t>10Then Jehovah God asked:</w:t>
        <w:br/>
        <w:br/>
        <w:t xml:space="preserve">  ‘What have you done?</w:t>
        <w:br/>
        <w:br/>
        <w:t xml:space="preserve">  ‘I hear the blood of your brother calling out to Me from the ground! 11Therefore, you’ll now be cursed by the ground, which has opened her mouth wide to [drink] the blood of your brother from your hand.</w:t>
        <w:br/>
        <w:br/>
        <w:t xml:space="preserve">  12‘So from here on, whenever you work the ground, it will [no longer] give you its strength, and you’ll groan and tremble on the earth.’</w:t>
        <w:br/>
        <w:br/>
        <w:t>13Then Cain said to Jehovah God:</w:t>
        <w:br/>
        <w:br/>
        <w:t xml:space="preserve">  ‘My crime is too great to be forgiven. 14So if you [drive me] away from Your face and the face of this land today, I’ll have to hide, groaning and trembling on the land… For anyone who finds me will kill me!’</w:t>
        <w:br/>
        <w:br/>
        <w:t>15And Jehovah God replied:</w:t>
        <w:br/>
        <w:br/>
        <w:t xml:space="preserve">  ‘That isn’t so! For whoever kills Cain will pay seven penalties.’</w:t>
        <w:br/>
        <w:br/>
        <w:t>Then Jehovah God put a mark on Cain so that nobody that found him would kill him. 16And thereafter, Cain left the presence of God and lived in Nod, which also borders Edem.</w:t>
        <w:br/>
        <w:br/>
        <w:t>17There, Cain [had sex] with his woman and she became pregnant, giving birth to Enoch. [Then Cain] built a city, which he named after his son, Enoch.</w:t>
        <w:br/>
        <w:br/>
        <w:t xml:space="preserve">  • 18Enoch fathered GaiDad,</w:t>
        <w:br/>
        <w:t xml:space="preserve">  • GaiDad fathered MalaleEl,</w:t>
        <w:br/>
        <w:t xml:space="preserve">  • MalaleEl fathered MethuSelah, and</w:t>
        <w:br/>
        <w:t xml:space="preserve">  • MethuSelah fathered Lamech.</w:t>
        <w:br/>
        <w:br/>
        <w:t>19Then Lamech took two women; the first was Ada and the second was SelLa. 20Ada gave birth to JoBel, who was the ancestor of those who lived in tents and herded cattle. 21He had a brother named JuBal, who invented the lute and the harp.</w:t>
        <w:br/>
        <w:br/>
        <w:t>22SelLa also gave birth to ThoBel, who worked iron and brass. And he had a sister named NoEma.</w:t>
        <w:br/>
        <w:br/>
        <w:br/>
        <w:t>23Then Lamech said this to his women (Ada and SelLa):</w:t>
        <w:br/>
        <w:br/>
        <w:t xml:space="preserve">  ‘Listen to me, [my] women and remember;</w:t>
        <w:br/>
        <w:t xml:space="preserve">    I’ve killed a man who wounded me…</w:t>
        <w:br/>
        <w:t xml:space="preserve">    A young man who whipped me.</w:t>
        <w:br/>
        <w:t xml:space="preserve">    24So if the vengeance [for killing] Cain was seven punishments;</w:t>
        <w:br/>
        <w:t xml:space="preserve">    Mine will be seven times that.’</w:t>
        <w:br/>
        <w:br/>
        <w:t>25Well, Adam [again had sex with] his woman Eue and she became pregnant, giving birth to a son whom she named Seth. For she said:</w:t>
        <w:br/>
        <w:br/>
        <w:t xml:space="preserve">  ‘God has [provided me with] another son to replace Abel, who was murdered by Cain.’</w:t>
        <w:br/>
        <w:br/>
        <w:t>26Then Seth had a son whom he named Enos, who hoped to call upon the Name of The God, Jehovah.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