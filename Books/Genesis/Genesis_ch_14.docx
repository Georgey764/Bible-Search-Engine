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14</w:t>
      </w:r>
    </w:p>
    <w:p>
      <w:pPr>
        <w:pStyle w:val="Normal"/>
      </w:pPr>
      <w:r>
        <w:t>1It was during the reign of AmarPhal (the king of Shinar) and AriOch (the king of ElLasar), that ChodolLogomor 2(the king of ElAm) and Thargal (the king of the Gentiles) went to war with:</w:t>
        <w:br/>
        <w:br/>
        <w:t xml:space="preserve">  • BalLa (the king of Sodom),</w:t>
        <w:br/>
        <w:t xml:space="preserve">  • BarSa (the king of GomorRah),</w:t>
        <w:br/>
        <w:t xml:space="preserve">  • Sennaar (the king of Adama),</w:t>
        <w:br/>
        <w:t xml:space="preserve">  • SymoBor (the king of Seboim), and</w:t>
        <w:br/>
        <w:t xml:space="preserve">  • Balac (or Segor).</w:t>
        <w:br/>
        <w:br/>
        <w:t>3So they all agreed to meet together at the Salt Valley ([which is now] the Dead Sea). 4For they had served as vassals to ChodolLogomor for some 12 years, but in the 13th year they revolted.</w:t>
        <w:br/>
        <w:br/>
        <w:t>5So in the 14th year, ChodolLogomor and his allies attacked them, cutting the giants in AshtarOth CarNain  to pieces, along with the strong nations that were their allies (the OmMeans in the city of Saue and 6the ChorRheans in the mountains of SeIr) all the way to the turpentine trees of Pharan (in the desert).</w:t>
        <w:br/>
        <w:br/>
        <w:t>7And on their return, they stopped at the Well of Judgment (that is, Cades), where they cut to pieces all the princes of Amalecites and the Amorites that were living in AsaSon/Thamar.</w:t>
        <w:br/>
        <w:br/>
        <w:t>8And then the kings of Sodom, GomorRah, Adama, Seboim, and Balac (or Segor) went out and set up battle lines against these other kings in the Salt Valley 9 yes, against ChodolLogomor (king of ElAm), Thargal (king of the Gentiles), AmarPhal (king of Shinar), and AriOch (the king of ElLasar)... The four against five.</w:t>
        <w:br/>
        <w:br/>
        <w:t>10Now, there were slime pits in the Salt Valley, and the kings of Sodom and GomorRah fell into them as they were fleeing (and as the rest were retreating into the mountains). 11So [the invaders] took all the horses and food in Sodom and GomorRah and they left, 12carrying away Abram’s nephew Lot (who lived in Sodom), along with all of his possessions.</w:t>
        <w:br/>
        <w:br/>
        <w:t>13Then one of those who’d been rescued went and told Abram (the Hebrew) [what had happened]. At the time, he was living by the large tree [that belonged to] MamRe ([who] was an Amorite, the brother of Eschol and AuNan (who were Abram’s allies). 14And when Abram heard that his nephew Lot had been captured, he gathered 318 of his personal home-born servants, and pursued them all the way to Dan.</w:t>
        <w:br/>
        <w:br/>
        <w:t>15Then when he and his servants caught up with them that night, he attacked them and pursued them all the way to Choba, which is to the left of Damascus.</w:t>
        <w:br/>
        <w:br/>
        <w:t>16So he recovered all the horses of Sodom, his nephew Lot, and all of his possessions and women, as well as the rest of the people.</w:t>
        <w:br/>
        <w:br/>
        <w:br/>
        <w:t>17Then after [Abram] returned from the slaughter of ChodolLogomor and the kings who were with him; the king of Sodom traveled to the valley of Saby (in the plain of the king) to meet with him. 18And there, MelchiZedek (the king of Salem) brought him some loaves [of bread] and some wine.</w:t>
        <w:br/>
        <w:br/>
        <w:t>This man was also the Priest of the Most High God, 19and he blest Abram there, saying:</w:t>
        <w:br/>
        <w:br/>
        <w:t xml:space="preserve">  ‘May Abram of the Most High God who made the heavens and the earth, be blest!</w:t>
        <w:br/>
        <w:br/>
        <w:t xml:space="preserve">  20‘And may the Most High God, who delivered your enemies into your hands, be praised!’</w:t>
        <w:br/>
        <w:br/>
        <w:t>Then Abram gave him 1/10th of everything [that he had captured].</w:t>
        <w:br/>
        <w:br/>
        <w:t>21And the king of Sodom said to Abram:</w:t>
        <w:br/>
        <w:br/>
        <w:t xml:space="preserve">  ‘Let me take all the men… You can keep the horses for yourself.’</w:t>
        <w:br/>
        <w:br/>
        <w:t>22But Abram said to the king of Sodom:</w:t>
        <w:br/>
        <w:br/>
        <w:t xml:space="preserve">  ‘I swear by Jehovah, the Most High God who made the heavens and the earth, 23that I won’t take anything from you – not so much as a piece of string or a shoe lace – so you won’t be able to say, I’m the one who made Abram wealthy.</w:t>
        <w:br/>
        <w:br/>
        <w:t xml:space="preserve">  24‘[I will take] nothing other than what the young men have eaten and the share that belongs to the men who went with me… Eschol, AuNan, and MamRe… They’ll each take a portion.’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