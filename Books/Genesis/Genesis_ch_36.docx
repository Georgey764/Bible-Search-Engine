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36</w:t>
      </w:r>
    </w:p>
    <w:p>
      <w:pPr>
        <w:pStyle w:val="Normal"/>
      </w:pPr>
      <w:r>
        <w:t>1And these are the generations of Esau ([who] is [also known as] Edom):</w:t>
        <w:br/>
        <w:br/>
        <w:t>2Esau took these women from the daughters of the CanaAnites.</w:t>
        <w:br/>
        <w:br/>
        <w:t>There was:</w:t>
        <w:br/>
        <w:br/>
        <w:t xml:space="preserve">  • Ada (the daughter of AiLom the Kettite),</w:t>
        <w:br/>
        <w:t xml:space="preserve">  • OliBema (the daughter of Ana, son of SebeGon the Hivite), and</w:t>
        <w:br/>
        <w:t xml:space="preserve">  • 3BaseMath (the daughter of IshMaEl, the sister of NabaiOth).</w:t>
        <w:br/>
        <w:br/>
        <w:t>4Ada bore EliPhas to [Esau], BaseMath bore RaguEl, 5and OliBema bore JeUs, JegLom, and CoRe. These were Esau’s sons that were born to him in the land of CanaAn.</w:t>
        <w:br/>
        <w:br/>
        <w:br/>
        <w:t>6Then Esau took his women, his sons, his daughters, and everyone in his house, along with all his possessions, all his cattle… Yes, everything that he owned and absolutely everything that he’d acquired in the land of CanaAn, and he left the land of CanaAn [to get away from] his brother Jacob, 7because they’d both acquired so much that they couldn’t live close to each other anymore... For the land where they were staying couldn’t hold them, since they had so much.</w:t>
        <w:br/>
        <w:br/>
        <w:t>8So Esau [went to live] at Mount SeIr (Esau is Edom).</w:t>
        <w:br/>
        <w:br/>
        <w:br/>
        <w:t>9These are the generations of Esau, the father of the Edomites, when [he lived at] Mount SeIr, 10and these are the names of Esau’s [grand]sons through EliPhas (Ada’s son) and RaguEl (BaseMath’s son).</w:t>
        <w:br/>
        <w:br/>
        <w:t>11The [grand]sons of Ada through EliPhas were:</w:t>
        <w:br/>
        <w:br/>
        <w:t xml:space="preserve">  • ThaEman,</w:t>
        <w:br/>
        <w:t xml:space="preserve">  • Omar,</w:t>
        <w:br/>
        <w:t xml:space="preserve">  • Sophar,</w:t>
        <w:br/>
        <w:t xml:space="preserve">  • Gothom, and </w:t>
        <w:br/>
        <w:t xml:space="preserve">  • Kenez.</w:t>
        <w:br/>
        <w:br/>
        <w:t>12Also, ThamNa (EliPhas’ concubine) bore Amalec to him.</w:t>
        <w:br/>
        <w:br/>
        <w:br/>
        <w:t>13The [grand]sons of BaseMath through RaguEl were:</w:t>
        <w:br/>
        <w:br/>
        <w:t xml:space="preserve">  • NachOth,</w:t>
        <w:br/>
        <w:t xml:space="preserve">  • ZaRe,</w:t>
        <w:br/>
        <w:t xml:space="preserve">  • SoMe, and </w:t>
        <w:br/>
        <w:t xml:space="preserve">  • MoZe.</w:t>
        <w:br/>
        <w:br/>
        <w:br/>
        <w:t>14These are the sons of Esau’s woman OliBema (the daughter of Ana, son of SebeGon), she bore to Esau:</w:t>
        <w:br/>
        <w:br/>
        <w:t xml:space="preserve">  • JeUs,</w:t>
        <w:br/>
        <w:t xml:space="preserve">  • JegLom, and </w:t>
        <w:br/>
        <w:t xml:space="preserve">  • CoRe.</w:t>
        <w:br/>
        <w:br/>
        <w:br/>
        <w:t>15These are the chiefs of EliPhas, the first-born of Esau:</w:t>
        <w:br/>
        <w:br/>
        <w:t xml:space="preserve">  • Chief ThaEman,</w:t>
        <w:br/>
        <w:t xml:space="preserve">  • Chief Omar,</w:t>
        <w:br/>
        <w:t xml:space="preserve">  • Chief Sophar,</w:t>
        <w:br/>
        <w:t xml:space="preserve">  • Chief Kenez,</w:t>
        <w:br/>
        <w:t xml:space="preserve">  • 16Chief CoRe,</w:t>
        <w:br/>
        <w:t xml:space="preserve">  • Chief Gothom, and </w:t>
        <w:br/>
        <w:t xml:space="preserve">  • Chief Amalec.</w:t>
        <w:br/>
        <w:br/>
        <w:t>They’re the chiefs of [the family of] EliPhas (the sons of Ada), in the land of Edom.</w:t>
        <w:br/>
        <w:br/>
        <w:br/>
        <w:t>17And these are the chiefs of RaguEl, son of Esau:</w:t>
        <w:br/>
        <w:br/>
        <w:t xml:space="preserve">  • Chief NachOth,</w:t>
        <w:br/>
        <w:t xml:space="preserve">  • Chief ZaRe,</w:t>
        <w:br/>
        <w:t xml:space="preserve">  • Chief SoMe, and </w:t>
        <w:br/>
        <w:t xml:space="preserve">  • Chief MoZe.</w:t>
        <w:br/>
        <w:br/>
        <w:t>They’re the chiefs of [the family of] RaguEl (the sons of BaseMath) in the land of Edom.</w:t>
        <w:br/>
        <w:br/>
        <w:br/>
        <w:t>18And these are the chiefs of OliBema (the daughter of Ana), Esau’s woman:</w:t>
        <w:br/>
        <w:br/>
        <w:t xml:space="preserve">  • Chief JeUs,</w:t>
        <w:br/>
        <w:t xml:space="preserve">  • Chief JegLom, and </w:t>
        <w:br/>
        <w:t xml:space="preserve">  • Chief CoRe.</w:t>
        <w:br/>
        <w:br/>
        <w:t>19These were the sons of Esau. They’re [all] chiefs, and they’re [all] the sons of Edom.</w:t>
        <w:br/>
        <w:br/>
        <w:br/>
        <w:t>20These are the sons of SeIr the ChorRhite who lived in the land:</w:t>
        <w:br/>
        <w:br/>
        <w:t xml:space="preserve">  • LoTan,</w:t>
        <w:br/>
        <w:t xml:space="preserve">  • SoBal,</w:t>
        <w:br/>
        <w:t xml:space="preserve">  • SebeGon,</w:t>
        <w:br/>
        <w:t xml:space="preserve">  • Ana,</w:t>
        <w:br/>
        <w:t xml:space="preserve">  • 21DeSon,</w:t>
        <w:br/>
        <w:t xml:space="preserve">  • Asar, and </w:t>
        <w:br/>
        <w:t xml:space="preserve">  • Rison.</w:t>
        <w:br/>
        <w:br/>
        <w:t>These were the chiefs of SeIr the ChorRhite, in the land of Edom:</w:t>
        <w:br/>
        <w:br/>
        <w:br/>
        <w:t>22The sons of LoTan and his sister ThamNa were:</w:t>
        <w:br/>
        <w:br/>
        <w:t xml:space="preserve">  • ChorRhi, and </w:t>
        <w:br/>
        <w:t xml:space="preserve">  • HaEman.</w:t>
        <w:br/>
        <w:br/>
        <w:br/>
        <w:t>23The sons of SoBal were:</w:t>
        <w:br/>
        <w:br/>
        <w:t xml:space="preserve">  • GoLam,</w:t>
        <w:br/>
        <w:t xml:space="preserve">  • ManaChath,</w:t>
        <w:br/>
        <w:t xml:space="preserve">  • GaEbel,</w:t>
        <w:br/>
        <w:t xml:space="preserve">  • Sophar, and </w:t>
        <w:br/>
        <w:t xml:space="preserve">  • Omar.</w:t>
        <w:br/>
        <w:br/>
        <w:br/>
        <w:t>24The sons of SebeGon were:</w:t>
        <w:br/>
        <w:br/>
        <w:t xml:space="preserve">  • Aie, and </w:t>
        <w:br/>
        <w:t xml:space="preserve">  • Ana (this is the same Ana that found JaMin in the desert when he was tending his father SebeGon’s animals).</w:t>
        <w:br/>
        <w:br/>
        <w:br/>
        <w:t>25Ana’s children were:</w:t>
        <w:br/>
        <w:br/>
        <w:t xml:space="preserve">  • DeSon (his son), and</w:t>
        <w:br/>
        <w:t xml:space="preserve">  • OliBema (his daughter).</w:t>
        <w:br/>
        <w:br/>
        <w:br/>
        <w:t>26DeSon’s sons were:</w:t>
        <w:br/>
        <w:br/>
        <w:t xml:space="preserve">  • Amada,</w:t>
        <w:br/>
        <w:t xml:space="preserve">  • AsBan,</w:t>
        <w:br/>
        <w:t xml:space="preserve">  • IthRan, and </w:t>
        <w:br/>
        <w:t xml:space="preserve">  • CharRhan.</w:t>
        <w:br/>
        <w:br/>
        <w:br/>
        <w:t>27Asar’s sons were:</w:t>
        <w:br/>
        <w:br/>
        <w:t xml:space="preserve">  • BalaAm,</w:t>
        <w:br/>
        <w:t xml:space="preserve">  • ZuCam, and </w:t>
        <w:br/>
        <w:t xml:space="preserve">  • JuCam.</w:t>
        <w:br/>
        <w:br/>
        <w:br/>
        <w:t>28Rison’s sons were:</w:t>
        <w:br/>
        <w:br/>
        <w:t xml:space="preserve">  •Hos, and</w:t>
        <w:br/>
        <w:t xml:space="preserve">  • Aran.</w:t>
        <w:br/>
        <w:br/>
        <w:br/>
        <w:t>29These are the chiefs of the ChorRites:</w:t>
        <w:br/>
        <w:br/>
        <w:t xml:space="preserve">  • Chief LoTan,</w:t>
        <w:br/>
        <w:t xml:space="preserve">  • Chief SoBal,</w:t>
        <w:br/>
        <w:t xml:space="preserve">  • Chief SebeGon,</w:t>
        <w:br/>
        <w:t xml:space="preserve">  • Chief Ana,</w:t>
        <w:br/>
        <w:t xml:space="preserve">  • 30Chief DeSon,</w:t>
        <w:br/>
        <w:t xml:space="preserve">  • Chief Asar, and </w:t>
        <w:br/>
        <w:t xml:space="preserve">  • Chief Rison.</w:t>
        <w:br/>
        <w:br/>
        <w:t>They’re the chiefs of the ChorRites in their own principalities in the land of Edom.</w:t>
        <w:br/>
        <w:br/>
        <w:br/>
        <w:t>31These are the kings who reigned in Edom before [the time of] the kings of IsraEl:</w:t>
        <w:br/>
        <w:br/>
        <w:t xml:space="preserve">  • 32Balac (son of BeOr) reigned in Edom, and his [capital] city was DenNaba.</w:t>
        <w:br/>
        <w:t xml:space="preserve">  • 33After Balac died, Jobab (son of ZaRa from BosorRha) reigned in his stead.</w:t>
        <w:br/>
        <w:t xml:space="preserve">  • 34After Jobab died, Asom (from the land of the ThaEmanites) reigned in his stead.</w:t>
        <w:br/>
        <w:t xml:space="preserve">  • 35After Asom died, Adad (son of BarAd, who cut off MidiAn in the plain of MoAb) reigned in his stead. And his [capital] city was GetThaim.</w:t>
        <w:br/>
        <w:t xml:space="preserve">  • 36After Adad died, SaMada of MasSecca reigned in his stead.</w:t>
        <w:br/>
        <w:t xml:space="preserve">  • 37After SaMada died, Saul of RhoObOth by the River reigned in his stead.</w:t>
        <w:br/>
        <w:t xml:space="preserve">  • 38After Saul died, BalLenon (son of AchObor) reigned in his stead.</w:t>
        <w:br/>
        <w:t xml:space="preserve">  • 39After BalLenon died, Arad (son of BarAd) reigned in his stead. The name of his [capital] city was PhoGor, and the name of his woman was MeteBeel (the daughter of MatraIth, son of MaiZoOb).</w:t>
        <w:br/>
        <w:br/>
        <w:br/>
        <w:t>40These are the names of the tribal chiefs of Esau in their areas, countries, and nations:</w:t>
        <w:br/>
        <w:br/>
        <w:t xml:space="preserve">  • Chief ThamNa,</w:t>
        <w:br/>
        <w:t xml:space="preserve">  • Chief Gola,</w:t>
        <w:br/>
        <w:t xml:space="preserve">  • Chief JeTher,</w:t>
        <w:br/>
        <w:t xml:space="preserve">  • 41Chief OliBema,</w:t>
        <w:br/>
        <w:t xml:space="preserve">  • Chief Helas,</w:t>
        <w:br/>
        <w:t xml:space="preserve">  • Chief PhiNon,</w:t>
        <w:br/>
        <w:t xml:space="preserve">  • 42Chief Kenez,</w:t>
        <w:br/>
        <w:t xml:space="preserve">  • Chief ThaEman,</w:t>
        <w:br/>
        <w:t xml:space="preserve">  • Chief Mazar,</w:t>
        <w:br/>
        <w:t xml:space="preserve">  • 43Chief MagediEl, and </w:t>
        <w:br/>
        <w:t xml:space="preserve">  • Chief ZaphoIn.</w:t>
        <w:br/>
        <w:br/>
        <w:t>They’re the chiefs of Edom in the areas where they dwell and in the lands that they own.</w:t>
        <w:br/>
        <w:br/>
        <w:t>And this is Esau, the father of [all] Edom.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