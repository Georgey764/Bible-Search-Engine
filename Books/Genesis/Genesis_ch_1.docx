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Genesis</w:t>
      </w:r>
    </w:p>
    <w:p>
      <w:pPr>
        <w:pStyle w:val="Heading2"/>
      </w:pPr>
      <w:r>
        <w:t>Chapter 1</w:t>
      </w:r>
    </w:p>
    <w:p>
      <w:pPr>
        <w:pStyle w:val="Normal"/>
      </w:pPr>
      <w:r>
        <w:t>[Editor note: The wording of Genesis 1:1 through 2:3 indicates that it was originally written as a poem or a song. Also, it seems to be written from the perspective of someone standing on the earth, rather than looking down from above – as ancient peoples knew no such viewpoint.]</w:t>
        <w:br/>
        <w:br/>
        <w:br/>
        <w:br/>
        <w:t>1In the beginning,</w:t>
        <w:br/>
        <w:t xml:space="preserve">  The God created the sky and the land.</w:t>
        <w:br/>
        <w:t xml:space="preserve">  2But the land was ugly and unfinished,</w:t>
        <w:br/>
        <w:t xml:space="preserve">  Darkness covered its depth,</w:t>
        <w:br/>
        <w:t xml:space="preserve">  And God’s Breath moved over its waters.</w:t>
        <w:br/>
        <w:br/>
        <w:t>3Then The God spoke, and He said:</w:t>
        <w:br/>
        <w:t xml:space="preserve">  ‘May the light come to be.’</w:t>
        <w:br/>
        <w:t xml:space="preserve">  So, the light came to be,</w:t>
        <w:br/>
        <w:t xml:space="preserve">  4And God saw that the light was beautiful.</w:t>
        <w:br/>
        <w:br/>
        <w:t>Then The God brought a division</w:t>
        <w:br/>
        <w:t xml:space="preserve">  Between the light and the darkness.</w:t>
        <w:br/>
        <w:t xml:space="preserve">  5He called the light the daytime</w:t>
        <w:br/>
        <w:t xml:space="preserve">  And the darkness, the night. </w:t>
        <w:br/>
        <w:br/>
        <w:t>So came the evening and the morning</w:t>
        <w:br/>
        <w:t xml:space="preserve">  Of the very first day.</w:t>
        <w:br/>
        <w:br/>
        <w:br/>
        <w:t>6And then the The God spoke, and He said:</w:t>
        <w:br/>
        <w:br/>
        <w:t xml:space="preserve">  ‘Let there be a firmament between all the waters...</w:t>
        <w:br/>
        <w:t xml:space="preserve">    A division of the waters and the waters.’</w:t>
        <w:br/>
        <w:br/>
        <w:t xml:space="preserve">  And that’s what thereafter happened. </w:t>
        <w:br/>
        <w:br/>
        <w:t>7For God ordered a firmament between the waters</w:t>
        <w:br/>
        <w:t xml:space="preserve">  That were under the firmament,</w:t>
        <w:br/>
        <w:t xml:space="preserve">  From those that were over the firmament.</w:t>
        <w:br/>
        <w:t xml:space="preserve">  8Then God called the firmament the sky,</w:t>
        <w:br/>
        <w:t xml:space="preserve">  And He saw that this too was beautiful. </w:t>
        <w:br/>
        <w:br/>
        <w:t>So came the evening and the morning</w:t>
        <w:br/>
        <w:t xml:space="preserve">  Of [His] day number two.</w:t>
        <w:br/>
        <w:br/>
        <w:br/>
        <w:t>9Then The God said:</w:t>
        <w:br/>
        <w:br/>
        <w:t xml:space="preserve">  ‘Let the waters that are under the skies</w:t>
        <w:br/>
        <w:t xml:space="preserve">    Be brought together so the land can be seen.’</w:t>
        <w:br/>
        <w:br/>
        <w:t xml:space="preserve">  And that’s what thereafter happened. </w:t>
        <w:br/>
        <w:br/>
        <w:t>10God called the dry space the land</w:t>
        <w:br/>
        <w:t xml:space="preserve">  And the collected waters the seas…</w:t>
        <w:br/>
        <w:t xml:space="preserve">  And God saw that this too was beautiful.</w:t>
        <w:br/>
        <w:br/>
        <w:t>11Then The God spoke, and He said:</w:t>
        <w:br/>
        <w:br/>
        <w:t xml:space="preserve">  ‘Let the land sprout with pastures of grasses</w:t>
        <w:br/>
        <w:t xml:space="preserve">    Which [each] bear seeds of its kind and appearance.</w:t>
        <w:br/>
        <w:t xml:space="preserve">    And let there be fruit trees that bear fruit with seeds,</w:t>
        <w:br/>
        <w:t xml:space="preserve">    [Each] of its kind [and appearance].’</w:t>
        <w:br/>
        <w:br/>
        <w:t xml:space="preserve">And that’s what thereafter happened. </w:t>
        <w:br/>
        <w:br/>
        <w:t>12The ground sprouted with pastures of grasses</w:t>
        <w:br/>
        <w:t xml:space="preserve">  That [each] bore seeds of its kind and appearance,</w:t>
        <w:br/>
        <w:t xml:space="preserve">  And the fruit trees bore fruit with their seeds,</w:t>
        <w:br/>
        <w:t xml:space="preserve">  [Each] of its kind [and appearance].</w:t>
        <w:br/>
        <w:t xml:space="preserve">  And God saw that this too was beautiful. </w:t>
        <w:br/>
        <w:br/>
        <w:t>13So came the evening and the morning</w:t>
        <w:br/>
        <w:t xml:space="preserve">  Of [His] day number three.</w:t>
        <w:br/>
        <w:br/>
        <w:br/>
        <w:t>14Then The God spoke, and He said:</w:t>
        <w:br/>
        <w:br/>
        <w:t xml:space="preserve">  ‘Let there be lights in the firmament of the skies</w:t>
        <w:br/>
        <w:t xml:space="preserve">    To serve as light for the land,</w:t>
        <w:br/>
        <w:t xml:space="preserve">    To make a division between day and night,</w:t>
        <w:br/>
        <w:t xml:space="preserve">    And as signs for the days, years, and seasons.</w:t>
        <w:br/>
        <w:t xml:space="preserve">    15Let them serve as sources of lights in the firmament,</w:t>
        <w:br/>
        <w:t xml:space="preserve">    So as to shine on the ground.’</w:t>
        <w:br/>
        <w:br/>
        <w:t xml:space="preserve">  And that’s what thereafter happened. </w:t>
        <w:br/>
        <w:br/>
        <w:t>16For God made the two huge [sources of] light;</w:t>
        <w:br/>
        <w:t xml:space="preserve">  The greater light to rule over the days,</w:t>
        <w:br/>
        <w:t xml:space="preserve">  And the lesser light and the stars</w:t>
        <w:br/>
        <w:t xml:space="preserve">  To be rulers over the nights. </w:t>
        <w:br/>
        <w:br/>
        <w:t>17Then God assigned them spaces [high] in the skies</w:t>
        <w:br/>
        <w:t xml:space="preserve">  So as to shine on the earth…</w:t>
        <w:br/>
        <w:t xml:space="preserve">  18To dominate the days and the nights,</w:t>
        <w:br/>
        <w:t xml:space="preserve">  And to make the division between light and darkness.</w:t>
        <w:br/>
        <w:t xml:space="preserve">  Then God saw that it too was beautiful. </w:t>
        <w:br/>
        <w:br/>
        <w:t>19So came the evening and the morning</w:t>
        <w:br/>
        <w:t xml:space="preserve">  Of [His] day number four.</w:t>
        <w:br/>
        <w:br/>
        <w:br/>
        <w:t>20Then The God spoke, and He said:</w:t>
        <w:br/>
        <w:br/>
        <w:t xml:space="preserve">  ‘Now, let the waters give birth,</w:t>
        <w:br/>
        <w:t xml:space="preserve">    To living animals that slither,</w:t>
        <w:br/>
        <w:t xml:space="preserve">    And [let there be] winged creatures to fly,</w:t>
        <w:br/>
        <w:t xml:space="preserve">    Above the earth in the firmament of the skies.’</w:t>
        <w:br/>
        <w:br/>
        <w:t xml:space="preserve">  And that’s what thereafter happened.</w:t>
        <w:br/>
        <w:br/>
        <w:t>21Then God created the great creatures</w:t>
        <w:br/>
        <w:t xml:space="preserve">  That would live in the seas...</w:t>
        <w:br/>
        <w:t xml:space="preserve">  Creatures that slither and live in the waters,</w:t>
        <w:br/>
        <w:t xml:space="preserve">  Each according to their own kinds,</w:t>
        <w:br/>
        <w:t xml:space="preserve">  And all the feathered flying creatures</w:t>
        <w:br/>
        <w:t xml:space="preserve">  Each according to their own kinds.</w:t>
        <w:br/>
        <w:t xml:space="preserve">  And God saw that this too was beautiful. </w:t>
        <w:br/>
        <w:br/>
        <w:t>22So God blest them all, and He said:</w:t>
        <w:br/>
        <w:br/>
        <w:t xml:space="preserve">  ‘Reproduce and multiply in the waters</w:t>
        <w:br/>
        <w:t xml:space="preserve">    Until you fill up the seas,</w:t>
        <w:br/>
        <w:t xml:space="preserve">    And let the winged creatures multiply on the earth.’</w:t>
        <w:br/>
        <w:br/>
        <w:t>23So came the evening and the morning</w:t>
        <w:br/>
        <w:t xml:space="preserve">  Of [His] day number five.</w:t>
        <w:br/>
        <w:br/>
        <w:br/>
        <w:t>24Then The God spoke, and He said:</w:t>
        <w:br/>
        <w:br/>
        <w:t xml:space="preserve">  ‘Let the land give birth to living creatures,</w:t>
        <w:br/>
        <w:t xml:space="preserve">    Each according to their own kinds…</w:t>
        <w:br/>
        <w:t xml:space="preserve">    Those that travel on their four feet,</w:t>
        <w:br/>
        <w:t xml:space="preserve">    Those that slither [and crawl] on the ground,</w:t>
        <w:br/>
        <w:t xml:space="preserve">    And those that are wild on the earth,</w:t>
        <w:br/>
        <w:t xml:space="preserve">    Each according to their own kinds.’</w:t>
        <w:br/>
        <w:br/>
        <w:t xml:space="preserve">  And that’s what thereafter happened.</w:t>
        <w:br/>
        <w:br/>
        <w:t>25So God made the wild creatures [that walk on] the ground,</w:t>
        <w:br/>
        <w:t xml:space="preserve">  Each according to their own kinds… </w:t>
        <w:br/>
        <w:t xml:space="preserve">  Along with those [that travel] in herds,</w:t>
        <w:br/>
        <w:t xml:space="preserve">  Each according to their own kinds… </w:t>
        <w:br/>
        <w:t xml:space="preserve">  And all that slither [and crawl] on the ground.</w:t>
        <w:br/>
        <w:t xml:space="preserve">  Each according to their own kinds.</w:t>
        <w:br/>
        <w:t xml:space="preserve">  And God saw that this too was beautiful. </w:t>
        <w:br/>
        <w:br/>
        <w:t>26Then The God spoke, and He said:</w:t>
        <w:br/>
        <w:br/>
        <w:t xml:space="preserve">  ‘Let us make a man in our image and like us,</w:t>
        <w:br/>
        <w:t xml:space="preserve">    To rule over rule the creatures [that live] in the seas,</w:t>
        <w:br/>
        <w:t xml:space="preserve">    The winged creatures [that fly] in the skies,</w:t>
        <w:br/>
        <w:t xml:space="preserve">    The animals that travel in herds,</w:t>
        <w:br/>
        <w:t xml:space="preserve">    And those that slither and crawl on the ground.’</w:t>
        <w:br/>
        <w:br/>
        <w:t>27So then, God created mankind.</w:t>
        <w:br/>
        <w:t xml:space="preserve">  He created mankind in the image of the Gods,</w:t>
        <w:br/>
        <w:t xml:space="preserve">  As a male and female [He made them]. </w:t>
        <w:br/>
        <w:br/>
        <w:t>28Then The God blest them and said:</w:t>
        <w:br/>
        <w:br/>
        <w:t xml:space="preserve">  ‘Reproduce and now become many…</w:t>
        <w:br/>
        <w:t xml:space="preserve">    Fill the whole earth and control it.</w:t>
        <w:br/>
        <w:t xml:space="preserve">    Rule over those that [live in] the seas,</w:t>
        <w:br/>
        <w:t xml:space="preserve">    The winged creatures that [live in] skies,</w:t>
        <w:br/>
        <w:t xml:space="preserve">    The animals that [travel in] herds,</w:t>
        <w:br/>
        <w:t xml:space="preserve">    The animals that slither and crawl on the ground,</w:t>
        <w:br/>
        <w:t xml:space="preserve">    And [in fact], the whole earth.’</w:t>
        <w:br/>
        <w:br/>
        <w:t>29Then The God said:</w:t>
        <w:br/>
        <w:br/>
        <w:t xml:space="preserve">  ‘Look! I’ve given you all the seed-bearing crops,</w:t>
        <w:br/>
        <w:t xml:space="preserve">    That [you can plant] in the ground,</w:t>
        <w:br/>
        <w:t xml:space="preserve">    As well as all the seed-bearing trees,</w:t>
        <w:br/>
        <w:t xml:space="preserve">    [That you] can plant for your food.</w:t>
        <w:br/>
        <w:br/>
        <w:t xml:space="preserve">  30‘[I have given] the green-yellow plants</w:t>
        <w:br/>
        <w:t xml:space="preserve">    As food for the wild ones [walking] on the ground,</w:t>
        <w:br/>
        <w:t xml:space="preserve">    For all the winged creatures [flying in] the skies,</w:t>
        <w:br/>
        <w:t xml:space="preserve">    And for all that slither and crawl on the ground…</w:t>
        <w:br/>
        <w:t xml:space="preserve">    For all have the breath of life.’</w:t>
        <w:br/>
        <w:br/>
        <w:t xml:space="preserve">  And that’s what thereafter happened.</w:t>
        <w:br/>
        <w:br/>
        <w:t>31Then The God viewed all that He’d made,</w:t>
        <w:br/>
        <w:t xml:space="preserve">  And {Look!} it was all beautiful.</w:t>
        <w:br/>
        <w:t xml:space="preserve">  So came the evening and the morning</w:t>
        <w:br/>
        <w:t xml:space="preserve">  Of [His] day number six.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