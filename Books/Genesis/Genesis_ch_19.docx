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19</w:t>
      </w:r>
    </w:p>
    <w:p>
      <w:pPr>
        <w:pStyle w:val="Normal"/>
      </w:pPr>
      <w:r>
        <w:t>1Well, that evening, the two messengers [of God] finally arrived at Sodom, where they found Lot sitting by the [city] gate. And when Lot saw them, he got up [and went] to meet them, bowing low with his face to the ground. He said:</w:t>
        <w:br/>
        <w:br/>
        <w:t xml:space="preserve">  2‘Look here, my lords; come to the house of your servant and rest from your journey. [Then you can] wash your feet and get up early in the morning to continue on your way.’</w:t>
        <w:br/>
        <w:br/>
        <w:t>However, they said:</w:t>
        <w:br/>
        <w:br/>
        <w:t xml:space="preserve">  ‘No, we’ll just sleep here in the street.’</w:t>
        <w:br/>
        <w:br/>
        <w:t>3But [Lot] kept insisting, so they went with him to his house. Then he baked flatbread and made a feast for them, which they ate.</w:t>
        <w:br/>
        <w:br/>
        <w:t>4[Well, that evening], before they went to bed, the men of the city of Sodom gathered around the house… All of them, from the young to the old, 5and they shouted for Lot, saying:</w:t>
        <w:br/>
        <w:br/>
        <w:t xml:space="preserve">  ‘Where are the men who came to your home this evening?</w:t>
        <w:br/>
        <w:br/>
        <w:t xml:space="preserve">  ‘Send them out to us, so we can [have sex] with them!’</w:t>
        <w:br/>
        <w:br/>
        <w:t>6Well, Lot went out on his porch, shut the door behind him, 7and said:</w:t>
        <w:br/>
        <w:br/>
        <w:t xml:space="preserve">  ‘Absolutely not, my brothers! Don’t do this wicked thing!</w:t>
        <w:br/>
        <w:br/>
        <w:t xml:space="preserve">  8‘I have two daughters that have never [had sex] with a man. I’ll bring them out to you and you can do whatever you want with them. However, don’t harm these men! It was to avoid such a thing that [I brought them] under the shelter of my roof!’</w:t>
        <w:br/>
        <w:br/>
        <w:t>9But they replied:</w:t>
        <w:br/>
        <w:br/>
        <w:t xml:space="preserve">  ‘Get out of the way! You came here to live among us, and [now, do you think] have become our judge?</w:t>
        <w:br/>
        <w:br/>
        <w:t xml:space="preserve">  ‘We’re going to do more harm to you than we’ll do to them!’</w:t>
        <w:br/>
        <w:br/>
        <w:t>10So they started pushing Lot and were ready to break down his door. But the [messengers] reached out and grabbed Lot, dragged him back inside the house, and shut the door. 11Then they struck the men who were at the door of the house with blindness, both the great and the small… Until they finally got tired of trying to find the door.</w:t>
        <w:br/>
        <w:br/>
        <w:t>12And the [messengers] said to Lot:</w:t>
        <w:br/>
        <w:br/>
        <w:t xml:space="preserve">  ‘If you have any sons, daughters, sons in law, or any friends in the city, you must take them away from this place, 13because we’re going to destroy it!</w:t>
        <w:br/>
        <w:br/>
        <w:t xml:space="preserve">  ‘A great cry has been raised against [this city] to Jehovah, and [He] has sent us to destroy it.’</w:t>
        <w:br/>
        <w:br/>
        <w:t>14So Lot went and spoke to his [future] sons-in-law that [were engaged to] his daughters, and said:</w:t>
        <w:br/>
        <w:br/>
        <w:t xml:space="preserve">  ‘Get up and leave this place, because Jehovah is going to destroy the city!’</w:t>
        <w:br/>
        <w:br/>
        <w:t>However, to his [future] sons-in-law, it seemed as though he was joking.</w:t>
        <w:br/>
        <w:br/>
        <w:t>15Then the next morning, the messengers started to hurry Lot along, saying:</w:t>
        <w:br/>
        <w:br/>
        <w:t xml:space="preserve">  ‘Get up! Take your wife and your two daughters and go, so you won’t be destroyed with the sins of this city!’</w:t>
        <w:br/>
        <w:br/>
        <w:t>16However, they were unsure. So the messengers grabbed the hands of Lot, his wife, and his two daughters… And that’s how Jehovah saved them.</w:t>
        <w:br/>
        <w:br/>
        <w:t>17Then, once they were outside [of the city], the [messengers] told them:</w:t>
        <w:br/>
        <w:br/>
        <w:t xml:space="preserve">  ‘Now, do whatever you must to save your own lives. You must not turn around and look back at the things that are behind you… And don’t stay anywhere in the countryside around here. Run to the mountains, so you won’t be [destroyed along] with the rest!’</w:t>
        <w:br/>
        <w:br/>
        <w:t>18But Lot said:</w:t>
        <w:br/>
        <w:br/>
        <w:t xml:space="preserve">  ‘I beg you, Lord,</w:t>
        <w:br/>
        <w:br/>
        <w:t xml:space="preserve">  ‘Your servant has been shown such mercy and you have shown such righteousness in the things that you’ve done for me to save my life. 19However, I won’t be able to make it to the mountains, because the [destruction] will likely catch up with me and kill me.</w:t>
        <w:br/>
        <w:br/>
        <w:t xml:space="preserve">  20‘Look, there’s a town nearby… A small one that I can escape to and be spared. Isn’t this just a small thing?</w:t>
        <w:br/>
        <w:br/>
        <w:t xml:space="preserve">  ‘If you [allow] this, you’ll save my life!’</w:t>
        <w:br/>
        <w:br/>
        <w:t>21And [the messenger] told him:</w:t>
        <w:br/>
        <w:br/>
        <w:t xml:space="preserve">  ‘Look; I’ll respect your wishes in this matter and I won’t destroy the town that you’re talking about. 22But hurry and get out of here, because I won’t be able to do anything until you get there.’</w:t>
        <w:br/>
        <w:br/>
        <w:t>And from that point on, [Lot] referred to that town as Segor [meaning, ‘small’].</w:t>
        <w:br/>
        <w:br/>
        <w:t>23Well, the sun was already up by the time that Lot arrived in Segor, and that’s when 24Jehovah poured fire and sulfur from the sky upon Sodom and GomorRah, 25which destroyed those cities, all the countryside around them and everyone who lived in the cities… Including even the plants that grew on the ground.</w:t>
        <w:br/>
        <w:br/>
        <w:t>26However, [Lot’s] wife had turned and looked back, and she then became an upright block of salt.</w:t>
        <w:br/>
        <w:br/>
        <w:br/>
        <w:t>27Well, that morning (as AbraHam arose early to go to the place where he’d stood before the Lord) 28when he looked towards Sodom, GomorRah, and the surrounding countryside, he saw what looked like the flames and smoke of a furnace arising from that land!</w:t>
        <w:br/>
        <w:br/>
        <w:t>29And this is how it all happened.</w:t>
        <w:br/>
        <w:br/>
        <w:t>However, when God destroyed all the cities around there, He remembered AbraHam and He brought Lot out of the midst of that destruction, when the Lord overthrew those cities where Lot had been living.</w:t>
        <w:br/>
        <w:br/>
        <w:br/>
        <w:br/>
        <w:t>30Well after that, Lot and his daughters left Segor and they went to live in the mountains, because he was afraid to live in Segor. So he and his daughters went and lived in a cave.</w:t>
        <w:br/>
        <w:br/>
        <w:t>31[It was there that] the eldest [daughter] said to the younger:</w:t>
        <w:br/>
        <w:br/>
        <w:t xml:space="preserve">  ‘Our father is old, and no one on earth will come to us here where we’re living... 32So let’s get our father drunk with wine and then we’ll sleep with him, so we can raise our father’s offspring.’</w:t>
        <w:br/>
        <w:br/>
        <w:t>33Well, that night, they brought their father some wine to drink, and the eldest went in and laid down with him. However, he wasn’t aware of when he went to sleep or when he got up.</w:t>
        <w:br/>
        <w:br/>
        <w:t>34Then the next day, the eldest said to the younger:</w:t>
        <w:br/>
        <w:br/>
        <w:t xml:space="preserve">  ‘Look; I slept with our father last night. Therefore, let’s get him some wine to drink again tonight, and then you go in and sleep with him, so we can raise offspring from our father.’</w:t>
        <w:br/>
        <w:br/>
        <w:t>35Well, they got their father to drink wine again, and the younger went in and slept with her father that night… And he didn’t know when he went to sleep or when he got up.</w:t>
        <w:br/>
        <w:br/>
        <w:t>36As a result, the two daughters of Lot became pregnant by their father. 37Then the eldest bore a son whom she called MoAb, saying:</w:t>
        <w:br/>
        <w:br/>
        <w:t xml:space="preserve">  ‘He’s of my father.’</w:t>
        <w:br/>
        <w:br/>
        <w:t>([MoAb] is the father of the MoAbites to this day).</w:t>
        <w:br/>
        <w:br/>
        <w:t>38And the younger also bore a son whom she named AmMon, saying:</w:t>
        <w:br/>
        <w:br/>
        <w:t xml:space="preserve">  ‘He’s the son of my family.’</w:t>
        <w:br/>
        <w:br/>
        <w:t>([AmMon] is the father of the AmMonites to this day).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