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4</w:t>
      </w:r>
    </w:p>
    <w:p>
      <w:pPr>
        <w:pStyle w:val="Normal"/>
      </w:pPr>
      <w:r>
        <w:t>1Then [God’s] Breath led Jesus into the desert to be tempted by the Slanderer. 2And after he’d fasted for 40 days and 40 nights, he became very hungry. 3So the Tempter came to him and said:</w:t>
        <w:br/>
        <w:br/>
        <w:t xml:space="preserve">  ‘If you’re [really] the Son of God, tell these stones to become loaves of bread!’</w:t>
        <w:br/>
        <w:br/>
        <w:t>4And [Jesus] replied:</w:t>
        <w:br/>
        <w:br/>
        <w:t xml:space="preserve">  ‘It is written:</w:t>
        <w:br/>
        <w:br/>
        <w:t xml:space="preserve">    ‘Man doesn’t live by just bread alone,</w:t>
        <w:br/>
        <w:t xml:space="preserve">      But by every word that comes from God’s mouth.’</w:t>
        <w:br/>
        <w:t xml:space="preserve">      [Deuteronomy 8:3]</w:t>
        <w:br/>
        <w:br/>
        <w:br/>
        <w:t>5Then the Slanderer took him to the Holy City and put him up on one of the Temple’s high battle towers. 6And he said:</w:t>
        <w:br/>
        <w:br/>
        <w:t xml:space="preserve">  ‘If you’re [really] a son of God, jump down! For it is written:</w:t>
        <w:br/>
        <w:br/>
        <w:t xml:space="preserve">    ‘He’ll assign [His] messengers around you,</w:t>
        <w:br/>
        <w:t xml:space="preserve">      And on their hands, they’ll lift you,</w:t>
        <w:br/>
        <w:t xml:space="preserve">      So you’ll not hit your foot on a stone.’</w:t>
        <w:br/>
        <w:t xml:space="preserve">      [Psalm 91:12]</w:t>
        <w:br/>
        <w:br/>
        <w:t>7But Jesus told him:</w:t>
        <w:br/>
        <w:br/>
        <w:t xml:space="preserve">  ‘Once again, it is written:</w:t>
        <w:br/>
        <w:br/>
        <w:t xml:space="preserve">    ‘Don’t put Jehovah your God to the test.’ [Deuteronomy 6:16]</w:t>
        <w:br/>
        <w:br/>
        <w:br/>
        <w:t>8Then the Slanderer took him to an unusually high mountain where he showed him all the kingdoms of the world and their glory. 9And he said:</w:t>
        <w:br/>
        <w:br/>
        <w:t xml:space="preserve">  ‘I’ll give all of these to you if you’ll just bow before me with your face to the ground.’</w:t>
        <w:br/>
        <w:br/>
        <w:t>10But Jesus replied:</w:t>
        <w:br/>
        <w:br/>
        <w:t xml:space="preserve">  ‘Go away Slanderer, because it is written:</w:t>
        <w:br/>
        <w:br/>
        <w:t xml:space="preserve">    ‘Indeed; you must worship Jehovah, your God,</w:t>
        <w:br/>
        <w:t xml:space="preserve">      And Him alone should you serve.’</w:t>
        <w:br/>
        <w:t xml:space="preserve">      [Deuteronomy 6:13]</w:t>
        <w:br/>
        <w:br/>
        <w:br/>
        <w:t>11Well after that, the Slanderer left him, and {Look!} [God’s] messengers came and started serving [Jesus’ needs].</w:t>
        <w:br/>
        <w:br/>
        <w:br/>
        <w:br/>
        <w:t>12Then, it was after he heard that John had been arrested that [Jesus] returned to Galilee… 13He moved out of Nazareth and started living in CapharNaum (which is by the sea in the districts of ZebuLun and NaphTali). 14This was done so [the prophecy] that was spoken through the Prophet IsaiAh could be fulfilled:</w:t>
        <w:br/>
        <w:br/>
        <w:t xml:space="preserve">  15‘O lands of ZebuLun and NaphTali…</w:t>
        <w:br/>
        <w:t xml:space="preserve">    You coasts and those on the JorDan’s east shore,</w:t>
        <w:br/>
        <w:t xml:space="preserve">    And you, O Galilee of the gentiles;</w:t>
        <w:br/>
        <w:t xml:space="preserve">    16The people who were traveling in darkness</w:t>
        <w:br/>
        <w:t xml:space="preserve">    Then saw a [very] bright light.</w:t>
        <w:br/>
        <w:t xml:space="preserve">    For a light will shine upon those</w:t>
        <w:br/>
        <w:t xml:space="preserve">    That live in the place of the shadow of death.’ </w:t>
        <w:br/>
        <w:t xml:space="preserve">    [Isaiah 9:1-2]</w:t>
        <w:br/>
        <w:br/>
        <w:t>17Well, from that time on, Jesus started preaching and saying:</w:t>
        <w:br/>
        <w:br/>
        <w:t xml:space="preserve">  ‘Repent, for the Kingdom of [God] has drawn near!’</w:t>
        <w:br/>
        <w:br/>
        <w:t>18Then, it was while he was walking along by the Sea of Galilee that he saw two brothers, Simon (the one called Peter) and his brother Andrew… Fishermen who were casting their nets on the sea. 19And he said to them:</w:t>
        <w:br/>
        <w:br/>
        <w:t xml:space="preserve">  ‘Follow me and I’ll make you fishers of men!’</w:t>
        <w:br/>
        <w:br/>
        <w:t>20Well they immediately dropped their nets and started following him.</w:t>
        <w:br/>
        <w:br/>
        <w:t>21And as he traveled on from there, he saw two more brothers, James [the son] of ZebediOu, and his brother John. They were in the boat with ZebediOu their father repairing their nets, when he called them… 22And right away, they left the boat and their father and they also started following him.</w:t>
        <w:br/>
        <w:br/>
        <w:t>23Thereafter, [Jesus] traveled throughout all of Galilee, teaching in their synagogues, preaching the good news of the Kingdom, and curing all the peoples’ diseases and infirmities.</w:t>
        <w:br/>
        <w:br/>
        <w:t>24As a result, people heard about him all the way to the land of Syria, and they also brought their sick (those with various diseases and ailments, the demon-possessed, as well as epileptics and paralyzed persons), and he cured them all.</w:t>
        <w:br/>
        <w:br/>
        <w:t>25So huge crowds from Galilee, the DecaPolis, JeruSalem and the rest of Judea, as well as those from the other side of the JorDan, started following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