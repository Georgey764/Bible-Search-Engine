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Matthew</w:t>
      </w:r>
    </w:p>
    <w:p>
      <w:pPr>
        <w:pStyle w:val="Heading2"/>
      </w:pPr>
      <w:r>
        <w:t>Chapter 1</w:t>
      </w:r>
    </w:p>
    <w:p>
      <w:pPr>
        <w:pStyle w:val="Normal"/>
      </w:pPr>
      <w:r>
        <w:t>1This is the scroll of the origins of Jesus the Anointed, the Son of David, the Son of AbraHam:</w:t>
        <w:br/>
        <w:br/>
        <w:t>2AbraHam fathered IsaAc.</w:t>
        <w:br/>
        <w:t xml:space="preserve">  IsaAc fathered Jacob.</w:t>
        <w:br/>
        <w:t xml:space="preserve">  Jacob fathered Judah and his brothers.</w:t>
        <w:br/>
        <w:t xml:space="preserve">  3Judah fathered Perez and Zerah by Tamar.</w:t>
        <w:br/>
        <w:t xml:space="preserve">  Perez fathered HezRon.</w:t>
        <w:br/>
        <w:t xml:space="preserve">  HezRon fathered Ram.</w:t>
        <w:br/>
        <w:t xml:space="preserve">  4Ram fathered AmiNadab.</w:t>
        <w:br/>
        <w:t xml:space="preserve">  AmiNadab fathered NaShon.</w:t>
        <w:br/>
        <w:t xml:space="preserve">  NaShon fathered SalMon.</w:t>
        <w:br/>
        <w:t xml:space="preserve">  5SalMon fathered BoAz by RaHab.</w:t>
        <w:br/>
        <w:t xml:space="preserve">  BoAz fathered Obed by Ruth.</w:t>
        <w:br/>
        <w:t xml:space="preserve">  Obed fathered JesSe.</w:t>
        <w:br/>
        <w:t xml:space="preserve">  6JesSe fathered David, the king.</w:t>
        <w:br/>
        <w:br/>
        <w:t>David fathered Solomon by the wife of UriAh.</w:t>
        <w:br/>
        <w:t xml:space="preserve">  7Solomon fathered RehoBoam.</w:t>
        <w:br/>
        <w:t xml:space="preserve">  RehoBoam fathered AbiJah.</w:t>
        <w:br/>
        <w:t xml:space="preserve">  AbiJah fathered Asa.</w:t>
        <w:br/>
        <w:t xml:space="preserve">  8Asa fathered JehoShaphat.</w:t>
        <w:br/>
        <w:t xml:space="preserve">  JehoShaphat fathered JehoRam.</w:t>
        <w:br/>
        <w:t xml:space="preserve">  JehoRam fathered UzZiAh.</w:t>
        <w:br/>
        <w:t xml:space="preserve">  9UzZiAh fathered JoTham.</w:t>
        <w:br/>
        <w:t xml:space="preserve">  JoTham fathered Ahaz.</w:t>
        <w:br/>
        <w:t xml:space="preserve">  Ahaz fathered HezekiAh.</w:t>
        <w:br/>
        <w:t xml:space="preserve">  10HezekiAh fathered ManasSeh.</w:t>
        <w:br/>
        <w:t xml:space="preserve">  ManasSeh fathered Amon.</w:t>
        <w:br/>
        <w:t xml:space="preserve">  Amon fathered JosiAh.</w:t>
        <w:br/>
        <w:t xml:space="preserve">  11JosiAh fathered JeconiAh and his brothers before the deportation to Babylon.</w:t>
        <w:br/>
        <w:br/>
        <w:t>12After the deportation to Babylon:</w:t>
        <w:br/>
        <w:t xml:space="preserve">  JeconiAh fathered ShalathiEl.</w:t>
        <w:br/>
        <w:t xml:space="preserve">  ShalathiEl fathered ZerubBabel.</w:t>
        <w:br/>
        <w:t xml:space="preserve">  13ZerubBabel fathered AbiUd.</w:t>
        <w:br/>
        <w:t xml:space="preserve">  AbiUd fathered EliAkim.</w:t>
        <w:br/>
        <w:t xml:space="preserve">  EliAkim fathered Azor.</w:t>
        <w:br/>
        <w:t xml:space="preserve">  14Azor fathered ZaDok.</w:t>
        <w:br/>
        <w:t xml:space="preserve">  ZaDok fathered Achim.</w:t>
        <w:br/>
        <w:t xml:space="preserve">  Achim fathered EliUd.</w:t>
        <w:br/>
        <w:t xml:space="preserve">  15EliUd fathered EliAzar.</w:t>
        <w:br/>
        <w:t xml:space="preserve">  EliAzar fathered MatThan.</w:t>
        <w:br/>
        <w:t xml:space="preserve">  MatThan fathered Jacob.</w:t>
        <w:br/>
        <w:t xml:space="preserve">  16Jacob fathered JoSeph [the father of Mary] from whom Jesus (who’s called the Anointed One) was born.</w:t>
        <w:br/>
        <w:br/>
        <w:t>17So there were:</w:t>
        <w:br/>
        <w:br/>
        <w:t xml:space="preserve">  • 14 generations from AbraHam to David,</w:t>
        <w:br/>
        <w:t xml:space="preserve">  • 14 generations from David until the deportation to Babylon, and</w:t>
        <w:br/>
        <w:t xml:space="preserve">  • 14 generations from the deportation to Babylon until [the coming of] the Anointed One.</w:t>
        <w:br/>
        <w:br/>
        <w:br/>
        <w:t>18This is the way that Jesus the Anointed One started out:</w:t>
        <w:br/>
        <w:br/>
        <w:t>While his mother Mary was promised in marriage to JoSeph, she was found to be pregnant by [God’s] Holy Breath before the marriage was consummated. 19However, because JoSeph (her man) was righteous and didn’t want to make [Mary] a public spectacle, he planned to release her secretly.</w:t>
        <w:br/>
        <w:br/>
        <w:t>20But after he decided to do that, {Look!} Jehovah’s messenger appeared to him in a dream, saying:</w:t>
        <w:br/>
        <w:br/>
        <w:t xml:space="preserve">  ‘JoSeph, son of David, don’t be afraid to take Mary as your wife, because what has been fathered in her is from [God’s] Holy Breath. 21She’ll give birth to a son and you must call his name Jesus [meaning, Jehovah Saves], because he will save his people from their sins.’</w:t>
        <w:br/>
        <w:br/>
        <w:t>22This whole thing happened so that what was spoken by Jehovah through the Prophet would be fulfilled:</w:t>
        <w:br/>
        <w:br/>
        <w:t xml:space="preserve">  23‘{Look!} A virgin will get pregnant and then bear a son</w:t>
        <w:br/>
        <w:t xml:space="preserve">    Whose name you must call, ImManuEl.’ [Meaning, With Us is God.]</w:t>
        <w:br/>
        <w:t xml:space="preserve">    [Isaiah 7:14]</w:t>
        <w:br/>
        <w:br/>
        <w:t>24Well, after JoSeph woke up, he did what Jehovah’s messenger told him to do, and he took the woman. 25However, [JoSeph] didn’t have sexual relations with her until after she’d given birth to a son, whom he called by the name Jesus.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