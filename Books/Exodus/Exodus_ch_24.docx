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Exodus</w:t>
      </w:r>
    </w:p>
    <w:p>
      <w:pPr>
        <w:pStyle w:val="Heading2"/>
      </w:pPr>
      <w:r>
        <w:t>Chapter 24</w:t>
      </w:r>
    </w:p>
    <w:p>
      <w:pPr>
        <w:pStyle w:val="Normal"/>
      </w:pPr>
      <w:r>
        <w:t>1Then the Lord told Moses:</w:t>
        <w:br/>
        <w:br/>
        <w:t xml:space="preserve">  ‘I want you, Aaron, NaDab, AbiUd, and 70 of IsraEl’s elders to come to Me and bow before [Me] from a distance. 2And thereafter, I want you to come close to Me by yourself… None of the others should come any closer!’</w:t>
        <w:br/>
        <w:br/>
        <w:t>3So Moses went and told the people about everything God had said and about His Laws.</w:t>
        <w:br/>
        <w:br/>
        <w:t>And the people unanimously answered all together:</w:t>
        <w:br/>
        <w:br/>
        <w:t xml:space="preserve">  ‘We will do and obey everything that Jehovah has said!’</w:t>
        <w:br/>
        <w:br/>
        <w:t>4Then Moses wrote down everything that the Lord said.</w:t>
        <w:br/>
        <w:br/>
        <w:br/>
        <w:t>And early the next morning, he built an Altar at the base of the mountain using 12 stones [to represent] the 12 tribes of IsraEl. 5After that, he sent young men from the children of IsraEl to offer up whole burnt offerings and to sacrifice young calves as peace offerings to God. 6Then Moses took half of the blood and poured it into bowls, and he poured the other half on the Altar.</w:t>
        <w:br/>
        <w:br/>
        <w:t>7Next, [Moses] took the scroll of the Sacred Agreement [that he wrote] and read it to the people.</w:t>
        <w:br/>
        <w:br/>
        <w:t>And they [again] said:</w:t>
        <w:br/>
        <w:br/>
        <w:t xml:space="preserve">  ‘We will do and pay attention to everything that Jehovah has said.’</w:t>
        <w:br/>
        <w:br/>
        <w:t>8Then Moses took the blood [from the bowls] and sprinkled it on the people, and he said:</w:t>
        <w:br/>
        <w:br/>
        <w:t xml:space="preserve">  ‘{Look!} This is the blood of the Sacred Agreement that Jehovah has made with you over the things you’ve agreed to.’</w:t>
        <w:br/>
        <w:br/>
        <w:br/>
        <w:t>9And thereafter, Moses, Aaron, NaDab, AbiUd, and 70 of the elders of IsraEl went up [the mountain], 10where they saw the place that the God of IsraEl was standing; and under His feet [they saw] what looked like slabs of cut sapphires that were as pure as the firmament.</w:t>
        <w:br/>
        <w:br/>
        <w:t>11So, all the chosen ones of IsraEl stood there in the presence of God – none were missing (not one) – and they ate and drank.</w:t>
        <w:br/>
        <w:br/>
        <w:t>12Then Jehovah told Moses:</w:t>
        <w:br/>
        <w:br/>
        <w:t xml:space="preserve">  ‘[I want you to] come [back] up the mountain to Me and stay here; for I’ll now give you the tablets of stone containing the Laws and Commandments that I’ve written.’</w:t>
        <w:br/>
        <w:br/>
        <w:t>13So [the next day], Moses got up and took his assistant JoShua to climb the mountain of God along with him.</w:t>
        <w:br/>
        <w:br/>
        <w:t>14And they told the elders:</w:t>
        <w:br/>
        <w:br/>
        <w:t xml:space="preserve">  ‘Rest here until we return.</w:t>
        <w:br/>
        <w:br/>
        <w:t xml:space="preserve">  ‘Look! Aaron and Or will be here with you; so if there are any [cases] that have to be tried, let them handle it.’</w:t>
        <w:br/>
        <w:br/>
        <w:t>15Then Moses and JoShua climbed the mountain, which was shrouded in a cloud. 16And the glory of The God came down on Mount SinAi, and the cloud covered it for 6 days... Then Jehovah called to Moses from the midst of the cloud on the 7th day.</w:t>
        <w:br/>
        <w:br/>
        <w:t>17Well, to the Children of IsraEl, the glory of Jehovah looked like a fire that was burning on top of the mountain!</w:t>
        <w:br/>
        <w:br/>
        <w:t>18Then Moses entered the cloud and climbed the mountain, where he stayed for 40 days and 40 nights.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