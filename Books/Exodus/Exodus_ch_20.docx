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20</w:t>
      </w:r>
    </w:p>
    <w:p>
      <w:pPr>
        <w:pStyle w:val="Normal"/>
      </w:pPr>
      <w:r>
        <w:t>1Then the Lord said all of this:</w:t>
        <w:br/>
        <w:br/>
        <w:t xml:space="preserve">  2‘I am Jehovah… I am your God who brought you out of the land of Egypt and out of the house of slavery.</w:t>
        <w:br/>
        <w:br/>
        <w:t xml:space="preserve">  3‘[#1] You must have no gods other than Me.</w:t>
        <w:br/>
        <w:br/>
        <w:t xml:space="preserve">  4‘[#2] You must not make images for yourselves of anything in the skies above, on the earth below, or of things that live in the water or under the ground... 5You must not bow before them or serve them; for I, Jehovah your God, am a zealous God, and I bring the sins of the ancestors upon the children, grandchildren, and great-grandchildren of those who hate Me.</w:t>
        <w:br/>
        <w:br/>
        <w:t xml:space="preserve">  6‘Yet, I’m merciful to the thousands who love Me and keep My Commandments.</w:t>
        <w:br/>
        <w:br/>
        <w:t xml:space="preserve">  7‘[#3] You must not misuse Jehovah your God’s Name; for Jehovah your God won’t forgive those who misuse His Name.</w:t>
        <w:br/>
        <w:br/>
        <w:t xml:space="preserve">  8‘[#4] Keep the Sabbath day and make it holy...</w:t>
        <w:br/>
        <w:br/>
        <w:t xml:space="preserve">  9‘You may work and get everything done in 6 days. 10However, the 7th day is the Sabbath of your God Jehovah, and you must do no work… Not you, nor your sons, your daughters, your male servants, your female servants, your oxen, your burros, any of your cattle, nor any strangers who are visiting among you!</w:t>
        <w:br/>
        <w:br/>
        <w:t xml:space="preserve">  11‘For after Jehovah made the skies, the lands, the seas, and everything in them, He rested on the 7th day. Then Jehovah blest the 7th day and made it holy.</w:t>
        <w:br/>
        <w:br/>
        <w:t xml:space="preserve">  12‘[#5] Honor your father and mother, as Jehovah your God commanded you, so that things may go well for you and that you may live a long time in the land that Jehovah your God is giving to you.</w:t>
        <w:br/>
        <w:br/>
        <w:t xml:space="preserve">  13‘[#6] You must not commit murder.</w:t>
        <w:br/>
        <w:br/>
        <w:t xml:space="preserve">  14‘[#7] You must not commit adultery.</w:t>
        <w:br/>
        <w:br/>
        <w:t xml:space="preserve">  15‘[#8] You must not steal.</w:t>
        <w:br/>
        <w:br/>
        <w:t xml:space="preserve">  16‘[#9] You must not testify falsely against your neighbor.</w:t>
        <w:br/>
        <w:br/>
        <w:t xml:space="preserve">  17‘[#10] You must not desire your neighbor’s woman, his house, his field, his male servant, his female servant, his ox, his burro, any other animal, or anything else that belongs to your neighbor.’</w:t>
        <w:br/>
        <w:br/>
        <w:br/>
        <w:t>18Well, all the while, the people were being distracted by all the thunder and lightning, the sounds of the trumpets, and the smoke on the mountain; and everyone was afraid and backing far away...</w:t>
        <w:br/>
        <w:br/>
        <w:t>19So they told Moses:</w:t>
        <w:br/>
        <w:br/>
        <w:t xml:space="preserve">  ‘You talk to us… Don’t let God talk to us, because we’re afraid that we might die!’</w:t>
        <w:br/>
        <w:br/>
        <w:t>20And Moses said to them:</w:t>
        <w:br/>
        <w:br/>
        <w:t xml:space="preserve">  ‘Be courageous! For The God came here to test you and to put the fear of Him into you, so you won’t sin.’</w:t>
        <w:br/>
        <w:br/>
        <w:t>21However, the people just kept backing away.</w:t>
        <w:br/>
        <w:br/>
        <w:br/>
        <w:t>Then Moses went into the darkness where God was...</w:t>
        <w:br/>
        <w:br/>
        <w:t>22And Jehovah said to Moses:</w:t>
        <w:br/>
        <w:br/>
        <w:t xml:space="preserve">  ‘This is what you must say to the house of Jacob and what you must report to the children of IsraEl:</w:t>
        <w:br/>
        <w:br/>
        <w:t xml:space="preserve">    ‘Now you’ve seen Me speaking to you from the sky; 23so, don’t make gods of silver or gold for yourselves.</w:t>
        <w:br/>
        <w:br/>
        <w:t xml:space="preserve">    24‘You may make an Altar to Me from the dirt in whichever place that I record My name, and that’s where you must sacrifice your whole burnt offerings, as well as the peace offerings of your sheep and calves, and that’s where I’ll come to you and bless you.</w:t>
        <w:br/>
        <w:br/>
        <w:t xml:space="preserve">    25‘However, if you should choose to build a stone Altar to Me, don’t use cut stones; because, if you use tools on them, they’ll become unclean. 26And don’t build any steps up to My Altar, so that the naked [parts of your bodies] can be seen from [below].’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