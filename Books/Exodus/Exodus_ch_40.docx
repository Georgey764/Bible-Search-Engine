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Exodus</w:t>
      </w:r>
    </w:p>
    <w:p>
      <w:pPr>
        <w:pStyle w:val="Heading2"/>
      </w:pPr>
      <w:r>
        <w:t>Chapter 40</w:t>
      </w:r>
    </w:p>
    <w:p>
      <w:pPr>
        <w:pStyle w:val="Normal"/>
      </w:pPr>
      <w:r>
        <w:t>1Then the Lord told Moses:</w:t>
        <w:br/>
        <w:br/>
        <w:t xml:space="preserve">  2‘On the 1st day of the 1st month (the New Moon), you must assemble the Tent of Proofs 3and put the Chest of Proofs inside it, behind the veil.</w:t>
        <w:br/>
        <w:br/>
        <w:t xml:space="preserve">  4‘Then carry in the table and lay [the bread] upon it...</w:t>
        <w:br/>
        <w:br/>
        <w:t xml:space="preserve">  ‘Also, bring in the lampstand and mount the lamps on it.</w:t>
        <w:br/>
        <w:br/>
        <w:t xml:space="preserve">  5‘Then carry in the gold incense Altar and burn incense in front of the Chest, and hang the veil in the entryway to the Tent of Proofs.</w:t>
        <w:br/>
        <w:br/>
        <w:t xml:space="preserve">  6‘Then put the Altar of burnt offerings next to the entry to the Tent of Proofs, and set up the rest of the Tent.</w:t>
        <w:br/>
        <w:br/>
        <w:t xml:space="preserve">  7‘And put the bathing tub between the Tent of Proofs and the Altar, and put water in it. 8And you’ll set up the courtyard around it, and you’ll set up the veil of the courtyard gate. [missing from Septuagint source]</w:t>
        <w:br/>
        <w:br/>
        <w:t xml:space="preserve">  9‘Then take the anointing oil and anoint the Tent and everything in it, to cleanse it, so that it and all its furnishings will be holy... 10Also, anoint the Altar of burnt offerings and all of its furnishings. Make it clean, so that the Altar will be most holy.</w:t>
        <w:br/>
        <w:br/>
        <w:t xml:space="preserve">  11‘And you’ll anoint the bathing tub and its base, and make it holy. And you’ll make the Altar holy, and it’ll become the Altar of the Most Holy. [missing from Septuagint source]</w:t>
        <w:br/>
        <w:br/>
        <w:t xml:space="preserve">  12‘After that, bring Aaron and his sons to the entrance of the Tent of Proofs and wash them with water... 13Then dress Aaron in the holy garments and anoint him, to make him holy, so he can serve as a Priest to Me.</w:t>
        <w:br/>
        <w:br/>
        <w:t xml:space="preserve">  14‘And after that, bring in his sons, dress them in their garbs, 15and anoint them as you did their father, so they can serve Me as Priests. 16This anointing of the Priesthood [must be continued] throughout the ages.’</w:t>
        <w:br/>
        <w:br/>
        <w:t>And Moses did everything that the Lord told him.</w:t>
        <w:br/>
        <w:br/>
        <w:br/>
        <w:t>[Editor note: The story continues here.]</w:t>
        <w:br/>
        <w:br/>
        <w:br/>
        <w:t>17So it was that the Tent was erected during the 1st month (a year after they’d left Egypt… During the New Moon).</w:t>
        <w:br/>
        <w:br/>
        <w:t>18Moses set up the Tent, put on the caps, and set the rafters and posts in their places. 19Then he stretched the curtains over the Tent and installed the veil from the top of the Tent, as Jehovah had commanded.</w:t>
        <w:br/>
        <w:br/>
        <w:t>20He also took the Proofs and placed them inside the Chest; then he mounted the Chest on the poles 21and carried it into the Tent. And thereafter, he installed the veil to conceal the Chest of Proofs, just as the Lord had commanded.</w:t>
        <w:br/>
        <w:br/>
        <w:t>22After that, he carried the table into the Tent of Proofs and placed it on the north side, just outside the veil. 23And he brought in the showbread [and set it] before Jehovah, just as the Lord had instructed him.</w:t>
        <w:br/>
        <w:br/>
        <w:t>24Next, he brought the lampstand into the Tent of Proofs and placed it on the south side of the Tent, 25and he mounted its lamps in front of Jehovah, just as the Lord had commanded.</w:t>
        <w:br/>
        <w:br/>
        <w:t>26Then he brought the gold incense Altar into the Tent of Proofs and put it in front of the veil, 27and he lit the [sacred] incense upon it, just as the Lord had commanded.</w:t>
        <w:br/>
        <w:br/>
        <w:t>28And he set up the curtain of the door of the Tent. [missing from Septuagint source]</w:t>
        <w:br/>
        <w:br/>
        <w:t>29He also put the Altar for the burnt offerings next to the Tent entrance.</w:t>
        <w:br/>
        <w:br/>
        <w:t>30And he placed the bathing tub between the Tent of Proofs and between the Altar, and he put water in it 31for Moses, Aaron, and his sons to wash their hands and feet 32when entering the Tent of Proofs (or whenever they went to serve at the Altar), just as the Lord had commanded. [missing from Septuagint source]</w:t>
        <w:br/>
        <w:br/>
        <w:t>33And he set up the courtyard all around the Tent and the Altar. Yes, Moses did all these things.</w:t>
        <w:br/>
        <w:br/>
        <w:br/>
        <w:t>34After that, a cloud covered the Tent of Proofs and it was filled with the glory of Jehovah!</w:t>
        <w:br/>
        <w:br/>
        <w:t>35So then, even Moses wasn’t able to enter the Tent of Proofs because of the cloud that covered it and the glory of Jehovah that was inside of the Tent!</w:t>
        <w:br/>
        <w:br/>
        <w:t>36And after that, whenever the cloud would rise above the Tent, the children of IsraEl packed their bags and [got ready to leave]. 37But if the cloud stayed in place, they didn’t get ready to leave until the day that the cloud arose again... 38For the cloud covered the Tent during the day, and fire covered it during the night; and all IsraEl could [see this] as they traveled.</w:t>
        <w:br/>
      </w:r>
    </w:p>
    <w:p>
      <w:pPr>
        <w:pStyle w:val="Normal"/>
      </w:pPr>
    </w:p>
    <w:p>
      <w:pPr>
        <w:pStyle w:val="Heading1"/>
      </w:pPr>
      <w:r>
        <w:t>Leviticus</w:t>
      </w:r>
    </w:p>
    <w:p>
      <w:pPr>
        <w:pStyle w:val="Normal"/>
      </w:pPr>
      <w:r>
        <w:t>Leviticus is a history book, a law book, and an instruction manual for Temple procedures for the Levites (hence the name, Leviticus).</w:t>
        <w:br/>
        <w:br/>
        <w:t>It was compiled by Moses, probably with the help of secretaries, and dates from around 1549 BCE while the IsraElites were at Mount SinAi.</w:t>
        <w:br/>
        <w:br/>
        <w:br/>
        <w:t>Difficult portions</w:t>
        <w:br/>
        <w:br/>
        <w:t>This book contains many long descriptions of sacrificial procedures and laws that may be too dry for casual reading. If you only wish to read the story, we’ve added editor notes to show you where it begins and ends.</w:t>
        <w:br/>
        <w:br/>
        <w:br/>
        <w:t>Bold text</w:t>
        <w:br/>
        <w:br/>
        <w:t>The main topics of each law and procedure are marked in bold.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