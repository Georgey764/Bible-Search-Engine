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8</w:t>
      </w:r>
    </w:p>
    <w:p>
      <w:pPr>
        <w:pStyle w:val="Normal"/>
      </w:pPr>
      <w:r>
        <w:t>[Plague #2 – Frogs]</w:t>
        <w:br/>
        <w:br/>
        <w:t>1Then the Lord told Moses:</w:t>
        <w:br/>
        <w:br/>
        <w:t xml:space="preserve">  ‘Now go to PharaOh [again] and tell him that this is what Jehovah has said:</w:t>
        <w:br/>
        <w:br/>
        <w:t xml:space="preserve">    ‘Send My people away, so they can serve Me. 2And if you don’t send them away, {Look!} I’ll fill your land with frogs… 3the river will teem with frogs, and they’ll get into your houses, into your bedrooms, and onto your beds...</w:t>
        <w:br/>
        <w:br/>
        <w:t xml:space="preserve">    ‘[They’ll be] in the homes of your citizens, in the homes of your servants, on your dough, and on your ovens. 4They will also climb on you, your servants, and your people.’</w:t>
        <w:br/>
        <w:br/>
        <w:t>5And the Lord said to Moses:</w:t>
        <w:br/>
        <w:br/>
        <w:t xml:space="preserve">  ‘Then, tell your brother Aaron to raise his arms with his walking stick in his hand over the rivers, canals, and pools, to bring up the frogs.’</w:t>
        <w:br/>
        <w:br/>
        <w:t>6So when Aaron held his arms out over the waters of Egypt, it did bring up the frogs; and the frogs that he brought up covered the whole land of Egypt.</w:t>
        <w:br/>
        <w:br/>
        <w:t>7Well, the Egyptian soothsayers used their magic and they too brought frogs upon the land of Egypt.</w:t>
        <w:br/>
        <w:br/>
        <w:t>8But then PharaOh called for Moses and Aaron, and said:</w:t>
        <w:br/>
        <w:br/>
        <w:t xml:space="preserve">  ‘Pray to Jehovah for me and ask Him to take the frogs away from my people and from me!</w:t>
        <w:br/>
        <w:br/>
        <w:t xml:space="preserve">  ‘Then I will send [the children of IsraEl] away to offer their sacrifices to Jehovah.’</w:t>
        <w:br/>
        <w:br/>
        <w:t>9And Moses said to PharaOh:</w:t>
        <w:br/>
        <w:br/>
        <w:t xml:space="preserve">  ‘Tell me exactly when I should pray for the frogs to disappear from you, your servants, and your people, [for that’s when they’ll leave] you, your people, and your houses.</w:t>
        <w:br/>
        <w:br/>
        <w:t xml:space="preserve">  ‘However, they’ll remain in the river.’</w:t>
        <w:br/>
        <w:br/>
        <w:t>10And [PharaOh] replied:</w:t>
        <w:br/>
        <w:br/>
        <w:t xml:space="preserve">  ‘Tomorrow morning.’</w:t>
        <w:br/>
        <w:br/>
        <w:t>Then [Moses] said:</w:t>
        <w:br/>
        <w:br/>
        <w:t xml:space="preserve">  ‘It’ll be just as you’ve said… And then you’ll know that there’s no [God] other than Jehovah. 11For the frogs will be removed from you, your houses, your villages, your servants, and your people. However, they’ll remain in the river.’</w:t>
        <w:br/>
        <w:br/>
        <w:t>12And at that, Moses and Aaron left PharaOh.</w:t>
        <w:br/>
        <w:br/>
        <w:br/>
        <w:t>Then [the next morning] Moses called to Jehovah and asked Him to remove the frogs, as PharaOh had requested. 13And Jehovah did just as Moses had asked… The frogs died in the houses, villages, and fields. 14Then they gathered them in piles, which caused the whole land to stink.</w:t>
        <w:br/>
        <w:br/>
        <w:t>15Well, when PharaOh saw that there was some relief, his heart became hard again, and he didn’t listen to the things that they told him that Jehovah had said.</w:t>
        <w:br/>
        <w:br/>
        <w:br/>
        <w:t>[Plague #3 – Fleas]</w:t>
        <w:br/>
        <w:br/>
        <w:t>16So the Lord told Moses:</w:t>
        <w:br/>
        <w:br/>
        <w:t xml:space="preserve">  ‘Now, tell Aaron to take his walking stick in his hand and to hit the dirt on the ground; then fleas will cover the men and animals throughout the entire land of Egypt.’</w:t>
        <w:br/>
        <w:br/>
        <w:t>17So Aaron stuck out his walking stick and hit the dirt on the ground, and fleas covered the men and the animals… There were fleas on the ground everywhere!</w:t>
        <w:br/>
        <w:br/>
        <w:t>18Well, the soothsayers tried to use their magic to do the same thing and bring out the fleas, but they were unable to do so. However, the fleas covered both the men and the animals.</w:t>
        <w:br/>
        <w:br/>
        <w:t>19So the soothsayers said to PharaOh:</w:t>
        <w:br/>
        <w:br/>
        <w:t xml:space="preserve">  ‘This is the finger of God!’</w:t>
        <w:br/>
        <w:br/>
        <w:t>But PharaOh’s heart was again hardened and he wouldn’t listen to them and do as Jehovah had said.</w:t>
        <w:br/>
        <w:br/>
        <w:br/>
        <w:t>[Plague #4 – Stable Flies]</w:t>
        <w:br/>
        <w:br/>
        <w:t>20So the Lord said to Moses:</w:t>
        <w:br/>
        <w:br/>
        <w:t xml:space="preserve">  ‘Get up early in the morning and stand before PharaOh as he’s going down to the water. Then you must tell him that this is what Jehovah has said:</w:t>
        <w:br/>
        <w:br/>
        <w:t xml:space="preserve">    ‘Send My people away so they can serve Me in the desert. 21For if you won’t let My people go, {Look!} I’m going to send stable flies to you, your servants, your citizens, and into your homes. The houses of the Egyptians will be filled with stable flies wherever they live in the land.</w:t>
        <w:br/>
        <w:br/>
        <w:br/>
        <w:t xml:space="preserve">    22‘[But this time], I’ll create a marvelous difference in the land of Gesem, where My people are living… There’ll be no stable flies there. Then you’ll know that I am Jehovah, the God of the whole earth, 23when I create a difference between My people and yours!</w:t>
        <w:br/>
        <w:br/>
        <w:t xml:space="preserve">    ‘This is going to happen in your land tomorrow!’</w:t>
        <w:br/>
        <w:br/>
        <w:t>24Well, the stable flies came in huge numbers and they got into the houses of PharaOh, his servants, and everyone in the land of Egypt… The land was virtually destroyed by stable flies!</w:t>
        <w:br/>
        <w:br/>
        <w:t>25So PharaOh called Moses and Aaron [again] and said:</w:t>
        <w:br/>
        <w:br/>
        <w:t xml:space="preserve">  ‘Now, go and offer a sacrifice to Jehovah your God… [but do it] here in this land.’</w:t>
        <w:br/>
        <w:br/>
        <w:t>26However, Moses said:</w:t>
        <w:br/>
        <w:br/>
        <w:t xml:space="preserve">  ‘We can’t do that, because the things we’ll sacrifice to Jehovah our God are considered disgusting by the Egyptians. So if we sacrifice such things in front of the Egyptians, they’ll stone us.</w:t>
        <w:br/>
        <w:br/>
        <w:t xml:space="preserve">  27‘Instead, let us travel three days into the desert, and we’ll offer our sacrifices to Jehovah our God there, just as our Lord told us.’</w:t>
        <w:br/>
        <w:br/>
        <w:t>28Then PharaOh said:</w:t>
        <w:br/>
        <w:br/>
        <w:t xml:space="preserve">  ‘Well, you can go and sacrifice to your God in the desert; but, don’t go too far… And pray to Jehovah for me!’</w:t>
        <w:br/>
        <w:br/>
        <w:t>29And Moses said:</w:t>
        <w:br/>
        <w:br/>
        <w:t xml:space="preserve">  ‘Now I’ll leave you and pray to God, so that the stable flies will leave your servants and your citizens tomorrow. But PharaOh… Don’t deceive me again and then refuse to send the people away to sacrifice to Jehovah!’</w:t>
        <w:br/>
        <w:br/>
        <w:t>30So Moses left PharaOh and he prayed to God; 31and Jehovah did just as Moses said… He removed all the stable flies from PharaOh, his servants, and his citizens.</w:t>
        <w:br/>
        <w:br/>
        <w:t>32However, PharaOh’s heart became hard once again and he wouldn’t send the people away.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