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14</w:t>
      </w:r>
    </w:p>
    <w:p>
      <w:pPr>
        <w:pStyle w:val="Normal"/>
      </w:pPr>
      <w:r>
        <w:t>1Then the Lord said to Moses:</w:t>
        <w:br/>
        <w:br/>
        <w:t xml:space="preserve">  2‘Tell the children of IsraEl to turn around and set up camp in front of the village of the MagDol (the watchtower)… Between it and the sea, across from ‘Tell the children of IsraEl to turn around and set up camp in front of the village of the MagDol (the watchtower)… Between it and the sea, across from &lt;span class="placename"&gt;BeEl-SepPhon‘Tell the children of IsraEl to turn around and set up camp in front of the village of the MagDol (the watchtower)… Between it and the sea, across from &lt;span class="placename"&gt;BeEl-SepPhon&lt;/span&gt;. Camp there in front of them, next to the sea. 3For PharaOh will say to his people:</w:t>
        <w:br/>
        <w:br/>
        <w:t xml:space="preserve">    ‘The children of IsraEl are just wandering around in the land, and now they’re boxed in!’</w:t>
        <w:br/>
        <w:br/>
        <w:t xml:space="preserve">  4‘Then I’ll harden PharaOh’s heart, and he will chase after you. So, PharaOh and his whole army will bring glory to Me, and all the Egyptians will know that I am Jehovah.’</w:t>
        <w:br/>
        <w:br/>
        <w:t>And that’s exactly what happened.</w:t>
        <w:br/>
        <w:br/>
        <w:br/>
        <w:t>5Well, a report was carried to the king of the Egyptians that the people had run away. And this changed the hearts of PharaOh and his servants against the [children of IsraEl], and they started asking:</w:t>
        <w:br/>
        <w:br/>
        <w:t xml:space="preserve">  ‘What have we done by allowing the children of IsraEl to go, rather than having them [stay here and] serve us?’</w:t>
        <w:br/>
        <w:br/>
        <w:t>6So PharaOh prepared his chariots and took his [whole army] with him… 7600 of their best chariots, the entire Egyptian cavalry, and all his generals!</w:t>
        <w:br/>
        <w:br/>
        <w:t>8And it was because Jehovah had hardened the hearts of PharaOh (the king of Egypt) and his servants that he chased after the children of IsraEl. For the children of IsraEl allowed them the upper hand, 9and when the Egyptians caught up with them, they found them camped next to the sea.</w:t>
        <w:br/>
        <w:br/>
        <w:t>Well, there was all of PharaOh’s cavalry, chariots, horsemen, and entire army at a village near BeEl-SepPhon! 10And as PharaOh approached, the children of IsraEl could see the Egyptians coming up behind them, which terrified them, so they started calling out to Jehovah.</w:t>
        <w:br/>
        <w:br/>
        <w:t>11And at that, they asked Moses:</w:t>
        <w:br/>
        <w:br/>
        <w:t xml:space="preserve">  ‘Aren’t there enough graves in the land of Egypt so that you had to bring us out here to be killed in the desert?</w:t>
        <w:br/>
        <w:br/>
        <w:t xml:space="preserve">  ‘What have you done to us by taking us out of Egypt?</w:t>
        <w:br/>
        <w:br/>
        <w:t xml:space="preserve">  12‘Wasn’t it enough that we told you back in Egypt to leave us alone so that we could keep on serving the Egyptians?</w:t>
        <w:br/>
        <w:br/>
        <w:t xml:space="preserve">  ‘For, it would have been better for us to serve the Egyptians than to have us die here in this desert!’</w:t>
        <w:br/>
        <w:br/>
        <w:t>13But Moses said to the people:</w:t>
        <w:br/>
        <w:br/>
        <w:t xml:space="preserve">  ‘Don’t be afraid!</w:t>
        <w:br/>
        <w:br/>
        <w:t xml:space="preserve">  ‘Stand here and watch the salvation that comes from Jehovah – through the things that He will do for us on this day.</w:t>
        <w:br/>
        <w:br/>
        <w:t xml:space="preserve">  ‘Do you see all those Egyptians today? You won’t see them again in this age, 14because Jehovah is going to fight for you and bring peace to you!’</w:t>
        <w:br/>
        <w:br/>
        <w:t>15Then the Lord asked Moses:</w:t>
        <w:br/>
        <w:br/>
        <w:t xml:space="preserve">  ‘Why are they shouting to Me?</w:t>
        <w:br/>
        <w:br/>
        <w:t xml:space="preserve">  ‘Speak to the children of IsraEl and tell them to continue on!</w:t>
        <w:br/>
        <w:br/>
        <w:t xml:space="preserve">  16‘Just lift your walking stick and raise your hands over the sea, and it’ll split open… Then you can [lead] the children of IsraEl across on dry land through the midst of the sea!</w:t>
        <w:br/>
        <w:br/>
        <w:t xml:space="preserve">  17‘And after that, {Look!} I’ll harden the hearts of PharaOh and all the Egyptians, and they’ll chase after you… For, that’s when PharaOh, his army, his chariots, and all his horses will glorify Me... 18Yes, everyone in Egypt will know that I am Jehovah when I’m glorified by PharaOh, his chariots, and his horses.’</w:t>
        <w:br/>
        <w:br/>
        <w:t>19So immediately thereafter, the messenger of God who had been traveling in front of the camp of the children of IsraEl went around to its rear… For the column of clouds moved to the rear and stayed behind them, 20between the camp of the Egyptians and the camp of IsraEl.</w:t>
        <w:br/>
        <w:br/>
        <w:t>And as it was standing there between them, it started to get dark… In fact, the night became so black that the [Egyptian army] couldn’t come any closer all-night long.</w:t>
        <w:br/>
        <w:br/>
        <w:t>21Then when Moses lifted his arms over the sea, the Lord pushed the water back with a strong south wind [that blew] all night long. This dried the seabed and it kept the water divided... 22So the children of IsraEl walked down through the midst of the sea on dry land, as the walls of water stood to their right and to their left.</w:t>
        <w:br/>
        <w:br/>
        <w:t>23But then the Egyptians went in and chased after them… All of PharaOh’s horses, chariots, and horsemen also went [down into] the midst of the sea.</w:t>
        <w:br/>
        <w:br/>
        <w:t>24Well, it was during the morning watch that Jehovah looked at the Egyptians through the columns of fire and clouds, and [He created] trouble in their camp, 25for the wheels on their chariots sank to their axels, making them very hard to pull.</w:t>
        <w:br/>
        <w:br/>
        <w:t>And the Egyptians started saying:</w:t>
        <w:br/>
        <w:br/>
        <w:t xml:space="preserve">  ‘Let’s run from the face of IsraEl, because Jehovah is fighting for them and against the Egyptians!’</w:t>
        <w:br/>
        <w:br/>
        <w:t>26Then the Lord told Moses:</w:t>
        <w:br/>
        <w:br/>
        <w:t xml:space="preserve">  ‘Now, stretch your arms out over the sea and let the water fall back into its place… Let it cover the Egyptian chariots and their riders.’</w:t>
        <w:br/>
        <w:br/>
        <w:t>27So Moses stretched his arms out over the sea, and the water returned to its place around daybreak. The Egyptians tried to run from the water, but Jehovah just kept shaking them back into the midst of the sea!</w:t>
        <w:br/>
        <w:br/>
        <w:t>28Yes, it returned and covered the chariots and their riders, along with the whole army of PharaOh that followed them into the sea, leaving no survivors.</w:t>
        <w:br/>
        <w:br/>
        <w:t>29Yet, the children of IsraEl had been able to cross through the midst of the sea on dry land with the water standing like walls on their right and on their left.</w:t>
        <w:br/>
        <w:br/>
        <w:t>30So Jehovah saved IsraEl from the hands of the Egyptians that day, and IsraEl could see the Egyptians lying dead on the shore. 31And after IsraEl had witnessed Jehovah’s mighty hand in the things that He did to the Egyptians, they started fearing Jehovah… Trusting in God and in His servant Moses.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