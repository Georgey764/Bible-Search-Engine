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9</w:t>
      </w:r>
    </w:p>
    <w:p>
      <w:pPr>
        <w:pStyle w:val="Normal"/>
      </w:pPr>
      <w:r>
        <w:t>[Plague #5 – Cattle deaths]</w:t>
        <w:br/>
        <w:br/>
        <w:t>1So the Lord told Moses:</w:t>
        <w:br/>
        <w:br/>
        <w:t xml:space="preserve">  ‘Go to PharaOh and tell him that this is what Jehovah the God of the Hebrews has said:</w:t>
        <w:br/>
        <w:br/>
        <w:t xml:space="preserve">    ‘Send My people away so they can serve Me! 2If you don’t send My people away and if you prevent them from going, 3{Look!} the Lord will touch the cattle in your fields – the horses, burros, camels, bulls, and sheep – and many will die!</w:t>
        <w:br/>
        <w:br/>
        <w:t xml:space="preserve">    4‘I’ll also show a marvelous difference between [the way I’ll treat] the cattle of the Egyptians and the cattle of the children of IsraEl. None of those who belong to the children of IsraEl will die.’</w:t>
        <w:br/>
        <w:br/>
        <w:t>5Then God told him when this would happen. He said:</w:t>
        <w:br/>
        <w:br/>
        <w:t xml:space="preserve">  ‘I’ll bring it on the land tomorrow.’</w:t>
        <w:br/>
        <w:br/>
        <w:t>6And the next day, cattle that belonged to all the Egyptians died, but none of the children of IsraEl’s cattle died.</w:t>
        <w:br/>
        <w:br/>
        <w:t>7And when PharaOh saw that none of the cattle that belonged to the children of IsraEl died (not one), his heart became even harder; so he refused to let the people go.</w:t>
        <w:br/>
        <w:br/>
        <w:br/>
        <w:t>[Plague #6 – Blisters]</w:t>
        <w:br/>
        <w:br/>
        <w:t>8Then the Lord spoke to Moses and Aaron, saying:</w:t>
        <w:br/>
        <w:br/>
        <w:t xml:space="preserve">  ‘Moses should take handfuls of furnace ashes and throw them into the sky before PharaOh and his servants, 9so it can blow like dust over the entire land of Egypt.</w:t>
        <w:br/>
        <w:br/>
        <w:t xml:space="preserve">  ‘Then the men and animals throughout all of Egypt will break out with blisters.’</w:t>
        <w:br/>
        <w:br/>
        <w:t>10So Moses carried furnace ashes before PharaOh and threw them into the sky… And they caused blisters to break out on both the men and their animals.</w:t>
        <w:br/>
        <w:br/>
        <w:t>11Well, the soothsayers were no longer able to stand before Moses, because they were also covered with blisters like everyone else in the land of Egypt.</w:t>
        <w:br/>
        <w:br/>
        <w:t>12But Jehovah made PharaOh’s heart even harder, so he wouldn’t listen to them and do what the Lord told him to do.</w:t>
        <w:br/>
        <w:br/>
        <w:br/>
        <w:t>[Plague #7 – Hailstorm]</w:t>
        <w:br/>
        <w:br/>
        <w:t>13And the Lord said to Moses:</w:t>
        <w:br/>
        <w:br/>
        <w:t xml:space="preserve">  ‘Get up early in the morning and stand before PharaOh, then tell him that this is what Jehovah the God of the Hebrews has said:</w:t>
        <w:br/>
        <w:br/>
        <w:t xml:space="preserve">    ‘Send My people away so they can serve Me. 14For I’ve been sending all My plagues into your heart and into the hearts of your servants and your people, so you’ll know that there isn’t anyone else like Me in the entire earth.</w:t>
        <w:br/>
        <w:br/>
        <w:t xml:space="preserve">    15‘And now I’m going to raise My hand to strike you and kill your people, wiping them off of the earth. 16For, the very reason that you’ve been allowed to live is so that I might display My strength through you, and so that My Name might be advertised throughout the whole world!</w:t>
        <w:br/>
        <w:br/>
        <w:t xml:space="preserve">    17‘You’ve taken great pains to keep My people and to not let them go, haven’t you? 18So look! At this same time tomorrow I’ll bring a hailstorm that will be the worst that Egypt has seen since the time it was founded!</w:t>
        <w:br/>
        <w:br/>
        <w:t xml:space="preserve">    19‘Hurry and gather your cattle, as well as everything else that you have in the fields… All the men and cattle that you can find in the fields... For if they don’t go inside a building, the hail will hit them and kill them!’</w:t>
        <w:br/>
        <w:br/>
        <w:t>20So, those servants of PharaOh that were afraid of what the Lord said brought their cattle into their homes. 21And those who didn’t pay any attention to what the Lord said left their cattle in the fields.</w:t>
        <w:br/>
        <w:br/>
        <w:t>22Then the Lord told Moses:</w:t>
        <w:br/>
        <w:br/>
        <w:t xml:space="preserve">  ‘Raise your hands to the sky, and there’ll be a hailstorm throughout the entire land of Egypt… On the men, the cattle, and all the plants that are growing on the ground.’</w:t>
        <w:br/>
        <w:br/>
        <w:t>23So Moses raised his hands to the sky, and Jehovah sent hail, thunder, and lightning that rolled around on the ground. And this hail from Jehovah rained throughout the entire land of Egypt.</w:t>
        <w:br/>
        <w:br/>
        <w:t>24There was hail and there was lightning mixed with hail… It was the greatest hailstorm to hit Egypt in the [history of] that nation! 25The hail landed all over the land of Egypt – on the men, the animals, and the grass in the fields – and it broke all the trees in the fields.</w:t>
        <w:br/>
        <w:br/>
        <w:t>26But in the land of Gesem where the children of IsraEl were, there was no hail.</w:t>
        <w:br/>
        <w:br/>
        <w:t>27So PharaOh sent for Moses and Aaron, and said:</w:t>
        <w:br/>
        <w:br/>
        <w:t xml:space="preserve">  ‘I’ve sinned this time. Jehovah is righteous, and my people and I are wicked.</w:t>
        <w:br/>
        <w:br/>
        <w:t xml:space="preserve">  28‘Pray to Jehovah for me and have Him stop the thunder, lightning, and the hail; then, I’ll send you away and you won’t have to [live here] anymore.’</w:t>
        <w:br/>
        <w:br/>
        <w:t>29And Moses said to him:</w:t>
        <w:br/>
        <w:br/>
        <w:t xml:space="preserve">  ‘After I leave the city, I’ll raise my hands to Jehovah, and the thunder, lightning, hail, and rain will stop… Then you’ll know that the earth belongs to Jehovah.</w:t>
        <w:br/>
        <w:br/>
        <w:t xml:space="preserve">  30‘However, I know that you and your servants still don’t fear Jehovah.’</w:t>
        <w:br/>
        <w:br/>
        <w:t>31Well, [Egypt’s] flax and barley was all destroyed, because the barley was fully-grown and the flax had seeds. 32However, the wheat and rye hadn’t been damaged, because they came up later.</w:t>
        <w:br/>
        <w:br/>
        <w:t>33Then Moses left PharaOh and [walked] out of the city. And when he raised his hands to Jehovah, the thundering ended, and the rain and hail stopped falling.</w:t>
        <w:br/>
        <w:br/>
        <w:t>34But when PharaOh saw that the rain, hail, and thundering had stopped, he continued to sin. He hardened his heart and the hearts of his servants. 35And it was because of this hardened heart that PharaOh refused to send the children of IsraEl away, as Jehovah had instructed him through Moses.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