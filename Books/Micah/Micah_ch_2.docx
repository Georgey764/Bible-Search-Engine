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Micah</w:t>
      </w:r>
    </w:p>
    <w:p>
      <w:pPr>
        <w:pStyle w:val="Heading2"/>
      </w:pPr>
      <w:r>
        <w:t>Chapter 2</w:t>
      </w:r>
    </w:p>
    <w:p>
      <w:pPr>
        <w:pStyle w:val="Normal"/>
      </w:pPr>
      <w:r>
        <w:t xml:space="preserve">  1‘When they came here, they were looking for trouble</w:t>
        <w:br/>
        <w:t xml:space="preserve">    And doing what’s bad in their beds.</w:t>
        <w:br/>
        <w:t xml:space="preserve">    They did it all during the daytime,</w:t>
        <w:br/>
        <w:t xml:space="preserve">    And they wouldn’t raise a hand to Jehovah.</w:t>
        <w:br/>
        <w:br/>
        <w:t xml:space="preserve">  2‘Then, because they desired more fields,</w:t>
        <w:br/>
        <w:t xml:space="preserve">    They plundered orphans and tyrannized homes…</w:t>
        <w:br/>
        <w:t xml:space="preserve">    They plundered the people along with their homes…</w:t>
        <w:br/>
        <w:t xml:space="preserve">    Both the men and the things they’d inherit.</w:t>
        <w:br/>
        <w:br/>
        <w:t xml:space="preserve">  3‘It’s because of this, that thus says Jehovah:</w:t>
        <w:br/>
        <w:br/>
        <w:t xml:space="preserve">    ‘{Look!} Against their tribe, I’m bringing what’s bad,</w:t>
        <w:br/>
        <w:t xml:space="preserve">      And thereafter, they won’t lift their necks</w:t>
        <w:br/>
        <w:t xml:space="preserve">      Or in any way walk erect…</w:t>
        <w:br/>
        <w:t xml:space="preserve">      Yes for them, it’ll be a very bad time!</w:t>
        <w:br/>
        <w:br/>
        <w:t xml:space="preserve">    4‘In that day, they’ll be saying these words…</w:t>
        <w:br/>
        <w:t xml:space="preserve">      They’ll raise this lament in a song:</w:t>
        <w:br/>
        <w:br/>
        <w:t xml:space="preserve">      ‘In our miserable condition, we knew misery;</w:t>
        <w:br/>
        <w:t xml:space="preserve">        For our people were [led off in] lines,</w:t>
        <w:br/>
        <w:t xml:space="preserve">        And no one [came here] to stop it</w:t>
        <w:br/>
        <w:t xml:space="preserve">        Or to bargain for their return;</w:t>
        <w:br/>
        <w:t xml:space="preserve">        So their fields were thereafter divided [as loot].’</w:t>
        <w:br/>
        <w:br/>
        <w:t xml:space="preserve">    5‘Now, no one will measure allotments</w:t>
        <w:br/>
        <w:t xml:space="preserve">      For those in the Lord’s congregation.</w:t>
        <w:br/>
        <w:t xml:space="preserve">      6You’ll weep and cry for these things;</w:t>
        <w:br/>
        <w:t xml:space="preserve">      But I won’t remove all your scorn.</w:t>
        <w:br/>
        <w:br/>
        <w:t xml:space="preserve">    7‘Then, this is what they’ll say about you:</w:t>
        <w:br/>
        <w:br/>
        <w:t xml:space="preserve">      ‘Because the house of Jacob provoked</w:t>
        <w:br/>
        <w:t xml:space="preserve">        Jehovah’s Spirit to rage,</w:t>
        <w:br/>
        <w:t xml:space="preserve">        These are the things that He did;</w:t>
        <w:br/>
        <w:t xml:space="preserve">        For His words and His ways are all straight and good!’</w:t>
        <w:br/>
        <w:br/>
        <w:t xml:space="preserve">    8‘[Throughout the years], my people have shown</w:t>
        <w:br/>
        <w:t xml:space="preserve">      A hatred and resistance to peace.</w:t>
        <w:br/>
        <w:t xml:space="preserve">      So they’ve flayed the skin [of those passing by],</w:t>
        <w:br/>
        <w:t xml:space="preserve">      [And brought upon themselves] the conflict of war.</w:t>
        <w:br/>
        <w:br/>
        <w:t xml:space="preserve">    9‘Now the leaders of my people will be driven from their homes…</w:t>
        <w:br/>
        <w:t xml:space="preserve">      They’ll be pushed away, because they’re so bad!</w:t>
        <w:br/>
        <w:t xml:space="preserve">      So, flee to the mountains of the ages,</w:t>
        <w:br/>
        <w:t xml:space="preserve">      10Since for you, there’ll be no rest,</w:t>
        <w:br/>
        <w:t xml:space="preserve">      Because you’re corrupt and unclean!</w:t>
        <w:br/>
        <w:br/>
        <w:t xml:space="preserve">    11‘So you’ll run when no one is chasing,</w:t>
        <w:br/>
        <w:t xml:space="preserve">      Because of your lying spirit,</w:t>
        <w:br/>
        <w:t xml:space="preserve">      Which trickles upon you like the wine and strong drink</w:t>
        <w:br/>
        <w:t xml:space="preserve">      That you’ve gained from the sweat of your people.</w:t>
        <w:br/>
        <w:br/>
        <w:t xml:space="preserve">    12‘But, after some time, they’ll return…</w:t>
        <w:br/>
        <w:t xml:space="preserve">      I’ll gather Jacob along with the rest,</w:t>
        <w:br/>
        <w:t xml:space="preserve">      And I’ll search for IsraEl’s remnants…</w:t>
        <w:br/>
        <w:t xml:space="preserve">      I’ll collect them and I’ll return them</w:t>
        <w:br/>
        <w:t xml:space="preserve">      Like sheep that have gone through hard times…</w:t>
        <w:br/>
        <w:t xml:space="preserve">      They’ll jump away from those people,</w:t>
        <w:br/>
        <w:t xml:space="preserve">      And in their own pastures, they’ll live as one flock.</w:t>
        <w:br/>
        <w:br/>
        <w:t xml:space="preserve">    13‘They’ll [run] through the breach that’s before them,</w:t>
        <w:br/>
        <w:t xml:space="preserve">      For the gate will be cut so they can escape.</w:t>
        <w:br/>
        <w:t xml:space="preserve">      And before them, will travel their king…</w:t>
        <w:br/>
        <w:t xml:space="preserve">      Yes, they’ll be led by their Lord!’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