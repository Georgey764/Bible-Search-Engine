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Micah</w:t>
      </w:r>
    </w:p>
    <w:p>
      <w:pPr>
        <w:pStyle w:val="Heading2"/>
      </w:pPr>
      <w:r>
        <w:t>Chapter 1</w:t>
      </w:r>
    </w:p>
    <w:p>
      <w:pPr>
        <w:pStyle w:val="Normal"/>
      </w:pPr>
      <w:r>
        <w:t>1The Word of Jehovah came to MicAh the The Word of Jehovah came to MicAh the &lt;span class="placename"&gt;MorasthiteThe Word of Jehovah came to MicAh the &lt;span class="placename"&gt;Morasthite&lt;/span&gt; in the days of JoTham, Ahaz, and HezekiAh (kings of Judah) and said this about the things he saw going on in The Word of Jehovah came to MicAh the &lt;span class="placename"&gt;Morasthite&lt;/span&gt; in the days of JoTham, Ahaz, and HezekiAh (kings of Judah) and said this about the things he saw going on in &lt;span class="placename"&gt;SamariaThe Word of Jehovah came to MicAh the &lt;span class="placename"&gt;Morasthite&lt;/span&gt; in the days of JoTham, Ahaz, and HezekiAh (kings of Judah) and said this about the things he saw going on in &lt;span class="placename"&gt;Samaria&lt;/span&gt; and in The Word of Jehovah came to MicAh the &lt;span class="placename"&gt;Morasthite&lt;/span&gt; in the days of JoTham, Ahaz, and HezekiAh (kings of Judah) and said this about the things he saw going on in &lt;span class="placename"&gt;Samaria&lt;/span&gt; and in &lt;span class="placename"&gt;JeruSalemThe Word of Jehovah came to MicAh the &lt;span class="placename"&gt;Morasthite&lt;/span&gt; in the days of JoTham, Ahaz, and HezekiAh (kings of Judah) and said this about the things he saw going on in &lt;span class="placename"&gt;Samaria&lt;/span&gt; and in &lt;span class="placename"&gt;JeruSalem&lt;/span&gt;.</w:t>
        <w:br/>
        <w:br/>
        <w:t xml:space="preserve">  2‘Hear these words, O you peoples;</w:t>
        <w:br/>
        <w:t xml:space="preserve">    Also pay attention, you lands</w:t>
        <w:br/>
        <w:t xml:space="preserve">    And those who are dwelling within you!</w:t>
        <w:br/>
        <w:t xml:space="preserve">    For, from His Most Holy [Place],</w:t>
        <w:br/>
        <w:t xml:space="preserve">    Jehovah will now testify.</w:t>
        <w:br/>
        <w:br/>
        <w:t xml:space="preserve">  3‘{Look!} Jehovah will come from His place</w:t>
        <w:br/>
        <w:t xml:space="preserve">    And go down upon your high places,</w:t>
        <w:br/>
        <w:t xml:space="preserve">    Then seat Himself in the heights.</w:t>
        <w:br/>
        <w:br/>
        <w:t xml:space="preserve">  4‘The mountains will shake underneath Him,</w:t>
        <w:br/>
        <w:t xml:space="preserve">    And like beeswax in fire, the valleys will melt,</w:t>
        <w:br/>
        <w:t xml:space="preserve">    Then flow like water that rolls down a slope.</w:t>
        <w:br/>
        <w:br/>
        <w:t xml:space="preserve">  5‘Yes, He will do all these things</w:t>
        <w:br/>
        <w:t xml:space="preserve">    Because of Jacob’s irreverent ways</w:t>
        <w:br/>
        <w:t xml:space="preserve">    And because of the sins of the house of IsraEl.</w:t>
        <w:br/>
        <w:br/>
        <w:t xml:space="preserve">  [‘For God says:]</w:t>
        <w:br/>
        <w:br/>
        <w:t xml:space="preserve">    ‘Isn’t ‘Isn’t &lt;span class="placename"&gt;Samaria‘Isn’t &lt;span class="placename"&gt;Samaria&lt;/span&gt; the irreverence of Jacob</w:t>
        <w:br/>
        <w:t xml:space="preserve">      And isn’t And isn’t &lt;span class="placename"&gt;JudahAnd isn’t &lt;span class="placename"&gt;Judah&lt;/span&gt;’s sin, And isn’t &lt;span class="placename"&gt;Judah&lt;/span&gt;’s sin, &lt;span class="placename"&gt;JeruSalemAnd isn’t &lt;span class="placename"&gt;Judah&lt;/span&gt;’s sin, &lt;span class="placename"&gt;JeruSalem&lt;/span&gt;?</w:t>
        <w:br/>
        <w:br/>
        <w:t xml:space="preserve">    6‘So I’ll turn ‘So I’ll turn &lt;span class="placename"&gt;Samaria‘So I’ll turn &lt;span class="placename"&gt;Samaria&lt;/span&gt; into a barn</w:t>
        <w:br/>
        <w:t xml:space="preserve">      Where the fruits of the fields can be stored</w:t>
        <w:br/>
        <w:t xml:space="preserve">      Along with the [grapes] of the vineyards.</w:t>
        <w:br/>
        <w:t xml:space="preserve">      I’ll tear down her stones in great chaos,</w:t>
        <w:br/>
        <w:t xml:space="preserve">      And her foundations, I’ll expose.</w:t>
        <w:br/>
        <w:br/>
        <w:t xml:space="preserve">    7‘I’ll cut her carved idols to pieces;</w:t>
        <w:br/>
        <w:t xml:space="preserve">      Her temple whores, I’ll burn in a fire;</w:t>
        <w:br/>
        <w:t xml:space="preserve">      And I’ll appoint her idols to extinction.</w:t>
        <w:br/>
        <w:t xml:space="preserve">      For she hired whores and gathered them there…</w:t>
        <w:br/>
        <w:t xml:space="preserve">      So the wages of whores are what I’ll destroy.</w:t>
        <w:br/>
        <w:br/>
        <w:t xml:space="preserve">    8‘For this, she’ll wail and beat on her breasts…</w:t>
        <w:br/>
        <w:t xml:space="preserve">      She will go barefoot and naked…</w:t>
        <w:br/>
        <w:t xml:space="preserve">      She’ll beat on her chest like a dragon,</w:t>
        <w:br/>
        <w:t xml:space="preserve">      And mourn like chained demon’s daughters.</w:t>
        <w:br/>
        <w:br/>
        <w:t xml:space="preserve">    9‘This calamity upon her will surely arrive;</w:t>
        <w:br/>
        <w:t xml:space="preserve">      For she went to For she went to &lt;span class="placename"&gt;JudahFor she went to &lt;span class="placename"&gt;Judah&lt;/span&gt; and For she went to &lt;span class="placename"&gt;Judah&lt;/span&gt; and &lt;span class="placename"&gt;JeruSalemFor she went to &lt;span class="placename"&gt;Judah&lt;/span&gt; and &lt;span class="placename"&gt;JeruSalem&lt;/span&gt;</w:t>
        <w:br/>
        <w:t xml:space="preserve">      And touched the gates of my people.’</w:t>
        <w:br/>
        <w:br/>
        <w:t xml:space="preserve">  10‘Now, those in ‘Now, those in &lt;span class="placename"&gt;Gath‘Now, those in &lt;span class="placename"&gt;Gath&lt;/span&gt; shouldn’t feel special,</w:t>
        <w:br/>
        <w:t xml:space="preserve">    Nor should those who are living in     Nor should those who are living in &lt;span class="placename"&gt;BakaIm    Nor should those who are living in &lt;span class="placename"&gt;BakaIm&lt;/span&gt;…</w:t>
        <w:br/>
        <w:t xml:space="preserve">    And don’t laugh as you try to rebuild your homes,</w:t>
        <w:br/>
        <w:t xml:space="preserve">    For the land will be strewn with your laughter,</w:t>
        <w:br/>
        <w:t xml:space="preserve">    11And nothing good will come to your towns.</w:t>
        <w:br/>
        <w:br/>
        <w:t xml:space="preserve">  ‘Then, those in   ‘Then, those in &lt;span class="placename"&gt;ZaAnan  ‘Then, those in &lt;span class="placename"&gt;ZaAnan&lt;/span&gt; will beat on their breasts</w:t>
        <w:br/>
        <w:t xml:space="preserve">    On behalf of the houses next door…</w:t>
        <w:br/>
        <w:t xml:space="preserve">    They’ll be grieved by the things that will happen to you.</w:t>
        <w:br/>
        <w:br/>
        <w:t xml:space="preserve">  12‘For then, who’ll console her when she is sad</w:t>
        <w:br/>
        <w:t xml:space="preserve">    Over the bad things Jehovah will send,</w:t>
        <w:br/>
        <w:t xml:space="preserve">    Which will reach all the way to     Which will reach all the way to &lt;span class="placename"&gt;JeruSalem    Which will reach all the way to &lt;span class="placename"&gt;JeruSalem&lt;/span&gt;’s gates?</w:t>
        <w:br/>
        <w:br/>
        <w:t xml:space="preserve">  13‘They’ll hear the sounds of chariots and riders</w:t>
        <w:br/>
        <w:t xml:space="preserve">    [Attacking the City] of     [Attacking the City] of &lt;span class="placename"&gt;LachIsh    [Attacking the City] of &lt;span class="placename"&gt;LachIsh&lt;/span&gt;.</w:t>
        <w:br/>
        <w:t xml:space="preserve">    For, they’re the ones who’ve been taking the lead</w:t>
        <w:br/>
        <w:t xml:space="preserve">    In the sins of the daughters of     In the sins of the daughters of &lt;span class="placename"&gt;Zion    In the sins of the daughters of &lt;span class="placename"&gt;Zion&lt;/span&gt;…</w:t>
        <w:br/>
        <w:t xml:space="preserve">    All of IsraEl’s godless deeds can be found there!</w:t>
        <w:br/>
        <w:br/>
        <w:t xml:space="preserve">  14‘Because of this, they’ll be carried away</w:t>
        <w:br/>
        <w:t xml:space="preserve">    And become the inheritance of     And become the inheritance of &lt;span class="placename"&gt;Gath    And become the inheritance of &lt;span class="placename"&gt;Gath&lt;/span&gt;…</w:t>
        <w:br/>
        <w:t xml:space="preserve">    Yes, even their poorest of homes.</w:t>
        <w:br/>
        <w:br/>
        <w:t xml:space="preserve">  15‘There, ‘There, &lt;span class="placename"&gt;IsraEl‘There, &lt;span class="placename"&gt;IsraEl&lt;/span&gt;’s kings won’t be valued…</w:t>
        <w:br/>
        <w:t xml:space="preserve">    The inheritance of     The inheritance of &lt;span class="placename"&gt;Gath    The inheritance of &lt;span class="placename"&gt;Gath&lt;/span&gt;, they’ll become.</w:t>
        <w:br/>
        <w:t xml:space="preserve">    The people of     The people of &lt;span class="placename"&gt;LachIsh    The people of &lt;span class="placename"&gt;LachIsh&lt;/span&gt; will then be their [slaves].</w:t>
        <w:br/>
        <w:t xml:space="preserve">    And off to     And off to &lt;span class="placename"&gt;AdulLam    And off to &lt;span class="placename"&gt;AdulLam&lt;/span&gt;, they’ll carry</w:t>
        <w:br/>
        <w:t xml:space="preserve">    The glory of IsraEl’s daughters.</w:t>
        <w:br/>
        <w:br/>
        <w:t xml:space="preserve">  16‘So, shave [the heads of] your beloved young…</w:t>
        <w:br/>
        <w:t xml:space="preserve">    Make them as bald as the vultures;</w:t>
        <w:br/>
        <w:t xml:space="preserve">    For, they’ll all be carried away!’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