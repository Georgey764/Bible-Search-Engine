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Micah</w:t>
      </w:r>
    </w:p>
    <w:p>
      <w:pPr>
        <w:pStyle w:val="Heading2"/>
      </w:pPr>
      <w:r>
        <w:t>Chapter 4</w:t>
      </w:r>
    </w:p>
    <w:p>
      <w:pPr>
        <w:pStyle w:val="Normal"/>
      </w:pPr>
      <w:r>
        <w:t xml:space="preserve">  1‘But, in the last days,</w:t>
        <w:br/>
        <w:t xml:space="preserve">    They will see the Mountain of Jehovah</w:t>
        <w:br/>
        <w:t xml:space="preserve">    Sitting above the rest of the mountains,</w:t>
        <w:br/>
        <w:t xml:space="preserve">    Raised higher than all of the hills,</w:t>
        <w:br/>
        <w:t xml:space="preserve">    And to it, all the peoples will run.</w:t>
        <w:br/>
        <w:br/>
        <w:t xml:space="preserve">  2‘Many nations will go there and say:</w:t>
        <w:br/>
        <w:br/>
        <w:t xml:space="preserve">    ‘Let’s ascend the Mountain of Jehovah</w:t>
        <w:br/>
        <w:t xml:space="preserve">      And enter the [Temple] of Jacob’s God.</w:t>
        <w:br/>
        <w:t xml:space="preserve">      For there, He will show us His ways,</w:t>
        <w:br/>
        <w:t xml:space="preserve">      And we’ll thereafter walk in His paths!’</w:t>
        <w:br/>
        <w:br/>
        <w:t xml:space="preserve">  ‘For, Laws will come out of   ‘For, Laws will come out of &lt;span class="placename"&gt;Zion  ‘For, Laws will come out of &lt;span class="placename"&gt;Zion&lt;/span&gt;…</w:t>
        <w:br/>
        <w:t xml:space="preserve">    And from     And from &lt;span class="placename"&gt;JeruSalem    And from &lt;span class="placename"&gt;JeruSalem&lt;/span&gt;, the Word of Jehovah</w:t>
        <w:br/>
        <w:t xml:space="preserve">    3Will serve as judge between peoples,</w:t>
        <w:br/>
        <w:t xml:space="preserve">    And make decisions among distant tribes.</w:t>
        <w:br/>
        <w:br/>
        <w:t xml:space="preserve">  ‘Then they’ll cut their swords into plows,</w:t>
        <w:br/>
        <w:t xml:space="preserve">    And [they’ll beat] their spears into sickles.</w:t>
        <w:br/>
        <w:t xml:space="preserve">    Nation won’t rise against nation again,</w:t>
        <w:br/>
        <w:t xml:space="preserve">    Nor will they learn war anymore.</w:t>
        <w:br/>
        <w:br/>
        <w:t xml:space="preserve">  4‘Under their own grapevines, each person will sit,</w:t>
        <w:br/>
        <w:t xml:space="preserve">    And they’ll rest beneath their own fig trees…</w:t>
        <w:br/>
        <w:t xml:space="preserve">    For, none will make them afraid anymore.’</w:t>
        <w:br/>
        <w:br/>
        <w:t xml:space="preserve">  ‘This was said by the mouth of Jehovah the Almighty:</w:t>
        <w:br/>
        <w:br/>
        <w:t xml:space="preserve">    5‘And although other people may go their own way;</w:t>
        <w:br/>
        <w:t xml:space="preserve">      You’ll walk in the Name of your God</w:t>
        <w:br/>
        <w:t xml:space="preserve">      From the present and into the ages.</w:t>
        <w:br/>
        <w:br/>
        <w:t xml:space="preserve">    6‘And in that day, says Jehovah,</w:t>
        <w:br/>
        <w:t xml:space="preserve">      I’ll regather all those who were broken</w:t>
        <w:br/>
        <w:t xml:space="preserve">      (The ones whom I had once discarded),</w:t>
        <w:br/>
        <w:t xml:space="preserve">      And I’ll welcome back those whom I’ve pushed away.</w:t>
        <w:br/>
        <w:br/>
        <w:t xml:space="preserve">    7‘Yes, those who are broken, I’ll welcome,</w:t>
        <w:br/>
        <w:t xml:space="preserve">      And I’ll make a great nation of them once again…</w:t>
        <w:br/>
        <w:t xml:space="preserve">      Of those whom I once pushed away!</w:t>
        <w:br/>
        <w:t xml:space="preserve">      And thereafter, and into the ages,</w:t>
        <w:br/>
        <w:t xml:space="preserve">      Their Lord will rule from Mount Zion.’</w:t>
        <w:br/>
        <w:br/>
        <w:t>8[Micah then says:]</w:t>
        <w:br/>
        <w:br/>
        <w:t xml:space="preserve">  ‘But now, upon you, O tower of the flock…</w:t>
        <w:br/>
        <w:t xml:space="preserve">    Yes you, O JeruSalem’s daughter</w:t>
        <w:br/>
        <w:t xml:space="preserve">    (You austere offspring of Zion);</w:t>
        <w:br/>
        <w:t xml:space="preserve">    The foremost of Babylon’s kings</w:t>
        <w:br/>
        <w:t xml:space="preserve">    Will come here and enter your [gates]!</w:t>
        <w:br/>
        <w:br/>
        <w:t xml:space="preserve">  9‘For, why did you learn to do such bad things…</w:t>
        <w:br/>
        <w:t xml:space="preserve">    Wasn’t there a king here among you,</w:t>
        <w:br/>
        <w:t xml:space="preserve">    And has all good council now perished?</w:t>
        <w:br/>
        <w:br/>
        <w:t xml:space="preserve">  ‘So, pangs are what you’ll have to endure</w:t>
        <w:br/>
        <w:t xml:space="preserve">    Like a woman who’s about to give birth.</w:t>
        <w:br/>
        <w:t xml:space="preserve">    10But hang on and take courage, O daughter of Zion,</w:t>
        <w:br/>
        <w:t xml:space="preserve">    As [a woman] who’s giving birth!</w:t>
        <w:br/>
        <w:br/>
        <w:t xml:space="preserve">  ‘For what’s coming to you is a city</w:t>
        <w:br/>
        <w:t xml:space="preserve">    That will set up its camps in your plains…</w:t>
        <w:br/>
        <w:t xml:space="preserve">    And then, to Babylon, they’ll take you.</w:t>
        <w:br/>
        <w:t xml:space="preserve">    But your God, Jehovah, will save you from there,</w:t>
        <w:br/>
        <w:t xml:space="preserve">    And ransom you from your enemies’ hands.</w:t>
        <w:br/>
        <w:br/>
        <w:t xml:space="preserve">  11‘Now, many nations have come against you,</w:t>
        <w:br/>
        <w:t xml:space="preserve">    And this is what they’re saying:</w:t>
        <w:br/>
        <w:br/>
        <w:t xml:space="preserve">    ‘Our eyes will rejoice as we gaze on Zion!’</w:t>
        <w:br/>
        <w:br/>
        <w:t xml:space="preserve">  12‘But they don’t know the ways of Jehovah,</w:t>
        <w:br/>
        <w:t xml:space="preserve">    And His council, they don’t comprehend.</w:t>
        <w:br/>
        <w:t xml:space="preserve">    For like sheaves [of grain], they’ll be gathered,</w:t>
        <w:br/>
        <w:t xml:space="preserve">    And on a threshing floor, they’ll be piled,</w:t>
        <w:br/>
        <w:t xml:space="preserve">    13So that you can thresh them, O daughter of Zion!</w:t>
        <w:br/>
        <w:br/>
        <w:t xml:space="preserve">  ‘For I’ll turn your horns into iron,</w:t>
        <w:br/>
        <w:t xml:space="preserve">    And I’ll turn your hoofs into brass.</w:t>
        <w:br/>
        <w:t xml:space="preserve">    Then, I’ll dissolve many peoples,</w:t>
        <w:br/>
        <w:t xml:space="preserve">    And you’ll carry all their abundance</w:t>
        <w:br/>
        <w:t xml:space="preserve">    As well as their strength to the Lord of the earth.’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