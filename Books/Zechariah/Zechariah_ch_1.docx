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Zechariah</w:t>
      </w:r>
    </w:p>
    <w:p>
      <w:pPr>
        <w:pStyle w:val="Heading2"/>
      </w:pPr>
      <w:r>
        <w:t>Chapter 1</w:t>
      </w:r>
    </w:p>
    <w:p>
      <w:pPr>
        <w:pStyle w:val="Normal"/>
      </w:pPr>
      <w:r>
        <w:t>1It was in the 8th month in the 2nd year [of the reign] of Darius that the Word of Jehovah came to  ZechariAh (son of BarachiAh and grandson of IdDo) the prophet and said:</w:t>
        <w:br/>
        <w:br/>
        <w:t xml:space="preserve">  2‘Jehovah was provoked by your fathers</w:t>
        <w:br/>
        <w:t xml:space="preserve">    And [driven] into great rage;</w:t>
        <w:br/>
        <w:t xml:space="preserve">    3So, tell them that Jehovah of Armies now says:</w:t>
        <w:br/>
        <w:br/>
        <w:t xml:space="preserve">    ‘Return to Me’, says Jehovah of Armies,</w:t>
        <w:br/>
        <w:t xml:space="preserve">      ‘And then, I’ll turn back to you!</w:t>
        <w:br/>
        <w:br/>
        <w:t xml:space="preserve">    4‘Don’t be like your fathers</w:t>
        <w:br/>
        <w:t xml:space="preserve">      Whom the prophets accused.</w:t>
        <w:br/>
        <w:t xml:space="preserve">      For they came beforehand and warned them…</w:t>
        <w:br/>
        <w:t xml:space="preserve">      They said that Jehovah of Armies</w:t>
        <w:br/>
        <w:t xml:space="preserve">      Had warned them to turn from their wicked ways</w:t>
        <w:br/>
        <w:t xml:space="preserve">      And from the bad things they were doing.</w:t>
        <w:br/>
        <w:t xml:space="preserve">      But they just paid no attention,</w:t>
        <w:br/>
        <w:t xml:space="preserve">      And chose not to listen to Me,’ says Jehovah.</w:t>
        <w:br/>
        <w:br/>
        <w:t xml:space="preserve">    5‘Now, where are your fathers and where are those prophets…</w:t>
        <w:br/>
        <w:t xml:space="preserve">      Have they lived into this age?</w:t>
        <w:br/>
        <w:br/>
        <w:t xml:space="preserve">    6‘You have My words and My Laws;</w:t>
        <w:br/>
        <w:t xml:space="preserve">      Yes, all that I sent by My Breath</w:t>
        <w:br/>
        <w:t xml:space="preserve">      Through My servants the prophets…</w:t>
        <w:br/>
        <w:t xml:space="preserve">      Those whom were seized by your fathers.</w:t>
        <w:br/>
        <w:br/>
        <w:t xml:space="preserve">    ‘For [your fathers] gave this reply to [the prophets]:</w:t>
        <w:br/>
        <w:br/>
        <w:t xml:space="preserve">      ‘Whatever Jehovah of Armies had planned</w:t>
        <w:br/>
        <w:t xml:space="preserve">        Because of our sins and our evil ways</w:t>
        <w:br/>
        <w:t xml:space="preserve">        Has already been fulfilled upon us!’</w:t>
        <w:br/>
        <w:br/>
        <w:br/>
        <w:t>7Well, it was on the 24th day of the 11th month (the month of Shebat), in the 2nd year [of the reign] of Darius, that the Word of Jehovah came to me (ZechariAh the prophet, son of BarachiAh and grandson of IdDo).</w:t>
        <w:br/>
        <w:br/>
        <w:t>8For during the night, I looked up and saw a man who was riding a red horse. He was standing in the shade between the mountains, and behind him were red horses with white spots.</w:t>
        <w:br/>
        <w:br/>
        <w:t>9So I asked:</w:t>
        <w:br/>
        <w:br/>
        <w:t xml:space="preserve">  ‘What is this, O Lord?’</w:t>
        <w:br/>
        <w:br/>
        <w:t>And [God’s] messenger (the person who was speaking to me) replied:</w:t>
        <w:br/>
        <w:br/>
        <w:t xml:space="preserve">  ‘I’ll show you what all these things mean.’</w:t>
        <w:br/>
        <w:br/>
        <w:t>10Then the man who was standing between the mountains spoke to me and said:</w:t>
        <w:br/>
        <w:br/>
        <w:t xml:space="preserve">  ‘These [men] were sent by Jehovah</w:t>
        <w:br/>
        <w:t xml:space="preserve">    To travel throughout the whole land.’</w:t>
        <w:br/>
        <w:br/>
        <w:t>11And thereafter, the men who were standing between the mountains said to the messenger of Jehovah:</w:t>
        <w:br/>
        <w:br/>
        <w:t xml:space="preserve">  ‘We’ve finished our travels throughout the whole land,</w:t>
        <w:br/>
        <w:t xml:space="preserve">    And Look! It’s all tranquil and filled.’</w:t>
        <w:br/>
        <w:br/>
        <w:t>12So the messenger of Jehovah said this:</w:t>
        <w:br/>
        <w:br/>
        <w:t xml:space="preserve">  ‘O Jehovah of Armies,</w:t>
        <w:br/>
        <w:br/>
        <w:t xml:space="preserve">  ‘How long will you fail to show mercy</w:t>
        <w:br/>
        <w:t xml:space="preserve">    On JeruSalem and the cities of Judah?</w:t>
        <w:br/>
        <w:t xml:space="preserve">    For, this is the 70th year of Your rage.’</w:t>
        <w:br/>
        <w:br/>
        <w:t>13And Jehovah replied to the messenger:</w:t>
        <w:br/>
        <w:br/>
        <w:t xml:space="preserve">  ‘You, the one who’s speaking for Me,</w:t>
        <w:br/>
        <w:t xml:space="preserve">    Must send him good words that bring comfort.’</w:t>
        <w:br/>
        <w:br/>
        <w:t>14So then the messenger spoke to me and told me that I should start shouting [in joy], because Jehovah the Almighty had said this:</w:t>
        <w:br/>
        <w:br/>
        <w:t xml:space="preserve">  ‘I have a great zeal for JeruSalem…</w:t>
        <w:br/>
        <w:t xml:space="preserve">    Over Zion, I’m very zealous!</w:t>
        <w:br/>
        <w:t xml:space="preserve">    15And I’ve been provoked by the nations,</w:t>
        <w:br/>
        <w:t xml:space="preserve">    Because they had joined to attack you.</w:t>
        <w:br/>
        <w:br/>
        <w:t xml:space="preserve">  ‘But, although you people provoked Me,</w:t>
        <w:br/>
        <w:t xml:space="preserve">    They planned their attack for bad [reasons].</w:t>
        <w:br/>
        <w:t xml:space="preserve">    16And because of this,’ said Jehovah,</w:t>
        <w:br/>
        <w:t xml:space="preserve">    ‘On JeruSalem, I’ll show mercy,</w:t>
        <w:br/>
        <w:t xml:space="preserve">    And My Temple will soon be rebuilt there.’</w:t>
        <w:br/>
        <w:br/>
        <w:t>Then Jehovah added:</w:t>
        <w:br/>
        <w:br/>
        <w:t xml:space="preserve">  ‘So, I’m stretching a line over JeruSalem.’</w:t>
        <w:br/>
        <w:br/>
        <w:t>17‘[And the messenger said]:</w:t>
        <w:br/>
        <w:br/>
        <w:t xml:space="preserve">  ‘Therefore, shout aloud [in joy] once again!</w:t>
        <w:br/>
        <w:t xml:space="preserve">    For Jehovah of Armies said this:</w:t>
        <w:br/>
        <w:br/>
        <w:t xml:space="preserve">    ‘To your cities, I’ll be sending good things;</w:t>
        <w:br/>
        <w:t xml:space="preserve">      For, I’ll show mercy on Zion,</w:t>
        <w:br/>
        <w:t xml:space="preserve">      Since Since &lt;span class="placename"&gt;JeruSalemSince &lt;span class="placename"&gt;JeruSalem&lt;/span&gt; is the place that I chose!’</w:t>
        <w:br/>
        <w:br/>
        <w:t>18Then, when I raised my eyes and looked, I saw four trumpets... 19So I asked the messenger (the one who was speaking to me):</w:t>
        <w:br/>
        <w:br/>
        <w:t xml:space="preserve">  ‘What are these, O Lord?’</w:t>
        <w:br/>
        <w:br/>
        <w:t>And he replied:</w:t>
        <w:br/>
        <w:br/>
        <w:t xml:space="preserve">  ‘These are the trumpets…</w:t>
        <w:br/>
        <w:t xml:space="preserve">    The ones who brought scattering to Judah,</w:t>
        <w:br/>
        <w:t xml:space="preserve">    As well as to IsraEl and JeruSalem.’</w:t>
        <w:br/>
        <w:br/>
        <w:t>20Then the Lord [messenger] showed me four workers. 21So I asked him:</w:t>
        <w:br/>
        <w:br/>
        <w:t xml:space="preserve">  ‘What have these come to do?’</w:t>
        <w:br/>
        <w:br/>
        <w:t>And he replied to Me, saying:</w:t>
        <w:br/>
        <w:br/>
        <w:t xml:space="preserve">  ‘They’ve come to cut down the trumpets</w:t>
        <w:br/>
        <w:t xml:space="preserve">    That brought scattering [to the people of]     That brought scattering [to the people of] &lt;span class="placename"&gt;Judah    That brought scattering [to the people of] &lt;span class="placename"&gt;Judah&lt;/span&gt;,</w:t>
        <w:br/>
        <w:t xml:space="preserve">    And so much destruction upon     And so much destruction upon &lt;span class="placename"&gt;IsraEl    And so much destruction upon &lt;span class="placename"&gt;IsraEl&lt;/span&gt;</w:t>
        <w:br/>
        <w:t xml:space="preserve">    That those who lived there could not raise their heads…</w:t>
        <w:br/>
        <w:t xml:space="preserve">    They’re the horns that the nations had raised</w:t>
        <w:br/>
        <w:t xml:space="preserve">    To scatter the land of Jehovah.’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