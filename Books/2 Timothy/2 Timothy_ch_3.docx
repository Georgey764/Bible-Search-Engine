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Timothy</w:t>
      </w:r>
    </w:p>
    <w:p>
      <w:pPr>
        <w:pStyle w:val="Heading2"/>
      </w:pPr>
      <w:r>
        <w:t>Chapter 3</w:t>
      </w:r>
    </w:p>
    <w:p>
      <w:pPr>
        <w:pStyle w:val="Normal"/>
      </w:pPr>
      <w:r>
        <w:t>1Understand that hard times will come in the last days, 2 and people will just love themselves and money... [They’ll be] braggarts, loud blasphemers, argumentative ([even] with their own people) and people will just love themselves and money... [They’ll be] braggarts, loud blasphemers, argumentative ([even] with their own people)&lt;sup class="difference"&gt;[Syr], unthankful, wicked, unthankful, wicked&lt;sup class="difference"&gt;[Syr]. 3They won’t have any natural (family) love.&lt;sup class="difference"&gt;[Syr]</w:t>
        <w:br/>
        <w:br/>
        <w:t>[They’ll be] false accusers, addicted to lust, fierce, hating what’s good, 4betrayers, impetuousbetrayers, impetuous&lt;sup class="difference"&gt;[Syr], and proud of [themselves] – yes, lovers of many pleasures, away from the love of God.</w:t>
        <w:br/>
        <w:br/>
        <w:t>5Even though they might have some form of Godly fear, they’ll be far away from its power [to change them].Even though they might have some form of Godly fear, they’ll be far away from its power [to change them].&lt;sup class="difference"&gt;[Syr]</w:t>
        <w:br/>
        <w:br/>
        <w:t>You should reject people like this, 6because it’s from among such ones that certain men will arise... Ones who’ll work their way into homes and seduce weak women who are loaded down with sins (because they have so many desires), 7and who’ll always just be students who can never come to a higher knowledge of the truth.</w:t>
        <w:br/>
        <w:br/>
        <w:t>8So, whenever you must deal with men who are resisting the truth and corrupting their own minds (making themselves worthless when it comes to the faith), follow the example of Moses when he opposed JanNes and JamBres, 9so they can’t make any more inroads.</w:t>
        <w:br/>
        <w:br/>
        <w:t>Then (as happened [to JanNes and JamBres]) their unreasonableness will become clear for everyone [to see]!</w:t>
        <w:br/>
        <w:br/>
        <w:br/>
        <w:t>10Now... You’ve closely followed my teachings, my directions, my purposes, my faith, my patience, my love, and my endurance. 11[However, you’ve also had to share in] my persecution and my sufferings (such as the things that happened to me in AntiOch, Iconium, and Lystra), and you’ve endured the same types of opposition that I’ve had to endure (but from which the Lord has delivered me).</w:t>
        <w:br/>
        <w:br/>
        <w:t>12For everybody who wants to worship The God through the Anointed Jesus is going to be persecuted... 13Because wicked and deceitful men will just get worse and worse, misleading and being misled!</w:t>
        <w:br/>
        <w:br/>
        <w:br/>
        <w:t>14As for you:</w:t>
        <w:br/>
        <w:br/>
        <w:t>Stick with the things that you’ve learned and were convinced to believe… And remember from whom you learned them!</w:t>
        <w:br/>
        <w:br/>
        <w:t>15For you’ve been familiar with the Holy Writings since you were a child, and they can make you wise for salvation through your faith in the Anointed Jesus. 16[Remember that] all the Holy Writings were inspired by God and they’re good for teaching, for correcting, for setting things straight, and for providing righteous discipline…</w:t>
        <w:br/>
        <w:br/>
        <w:t>17They qualify a man of God by providing him with whatever he needs to do all sorts of good work.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