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4</w:t>
      </w:r>
    </w:p>
    <w:p>
      <w:pPr>
        <w:pStyle w:val="Normal"/>
      </w:pPr>
      <w:r>
        <w:t>1Back when King Solomon was reigning in IsraEl, 2these are the men who were with him and that were in charge:</w:t>
        <w:br/>
        <w:br/>
        <w:t xml:space="preserve">  • AzariAh (son of ZaDok) was the [High] Priest.</w:t>
        <w:br/>
        <w:br/>
        <w:t xml:space="preserve">  • 3EliAm and AhiJah (the sons of Saba) were his scribes.</w:t>
        <w:br/>
        <w:br/>
        <w:t xml:space="preserve">  • JehoShaphat (the son AchiLud) was the recorder.</w:t>
        <w:br/>
        <w:br/>
        <w:t xml:space="preserve">  • 4BenaiJah (son of JehoiAda) was the commander-in-chief of the army.</w:t>
        <w:br/>
        <w:br/>
        <w:t xml:space="preserve">  • ZaDok and AbiAthar were the Priests.</w:t>
        <w:br/>
        <w:br/>
        <w:t xml:space="preserve">  • 5AzariAh (son of Nathan) directed his staff.</w:t>
        <w:br/>
        <w:br/>
        <w:t xml:space="preserve">  • ZaboUth (son of Nathan) was the king’s right-hand man.</w:t>
        <w:br/>
        <w:br/>
        <w:t xml:space="preserve">  • 6AciSar was his manager.</w:t>
        <w:br/>
        <w:br/>
        <w:t xml:space="preserve">  • EliAb (son of Saph) was over his family.</w:t>
        <w:br/>
        <w:br/>
        <w:t xml:space="preserve">  • AdoniRam (son of AphDon) was in charge of the tributes.</w:t>
        <w:br/>
        <w:br/>
        <w:t>7So Solomon assigned 12 men over all IsraEl to handle matters for him and his house.</w:t>
        <w:br/>
        <w:br/>
        <w:br/>
        <w:t>8Then there were others who were assigned to [bring the things that Solomon required] for just 1 month each year, and these are their names:</w:t>
        <w:br/>
        <w:br/>
        <w:t xml:space="preserve">  • The son of Or was responsible in the mountains of Ephraim.</w:t>
        <w:br/>
        <w:br/>
        <w:t xml:space="preserve">  • 9The son of DaKar was responsible in MachEmas, SalaBin, BethSamus, AiLon, and BethAnan.</w:t>
        <w:br/>
        <w:br/>
        <w:t xml:space="preserve">  • 10The son of Esdi was responsible in ArabOth, SochOth, and all the land of Opher.</w:t>
        <w:br/>
        <w:br/>
        <w:t xml:space="preserve">  • 11The son of AmiNadab (who was married to Solomon’s daughter) was responsible in all of NephthaDor and TephAth.</w:t>
        <w:br/>
        <w:br/>
        <w:t xml:space="preserve">  • 12BaAna (son of AchiLouth) was responsible in IthAnak, MegidDo, and over the whole house of San near SesaThan and below EsraE, from BethSan to SebelMaula, to MaEber and Lucam.</w:t>
        <w:br/>
        <w:br/>
        <w:t xml:space="preserve">  • 13The son of Gaber from GileAd was over a piece of measured land around EreGaba (which is in BaShan) and which included 60 great walled cities that were [protected by] bronze bars.</w:t>
        <w:br/>
        <w:br/>
        <w:t xml:space="preserve">  • 14AchiNadab (son of SadDo) was responsible in MaAnaim.</w:t>
        <w:br/>
        <w:br/>
        <w:t xml:space="preserve">  • 15AchimaAs (who was married to Solomon’s daughter BasEmath) was responsible in [the land of] NaphTali.</w:t>
        <w:br/>
        <w:br/>
        <w:t xml:space="preserve">  • 16BaAnah (son of HushAi) was in charge of BaAlOth and [the land of] Asher.</w:t>
        <w:br/>
        <w:br/>
        <w:t xml:space="preserve">  • 17JehoShaphat (son of ParuAh) was responsible in [the land of] IsSachar.</w:t>
        <w:br/>
        <w:br/>
        <w:t xml:space="preserve">  • 18Shemei (son of ElAh) was responsible in [the land of] BenJamin.</w:t>
        <w:br/>
        <w:br/>
        <w:t xml:space="preserve">  • 19Gaber (son of AdAi) was responsible in the land of GileAd, [the land of] King SeOn of HeshBon, [the land of] King Og of BaShan, and [the land of] NaSeb (in the land of Judah).</w:t>
        <w:br/>
        <w:br/>
        <w:t>20Now, Judah and IsraEl had grown so large that [their people] were as the sands of the seas in number, and they all ate, drank, and rejoiced; 21for Solomon was the ruler in all their kingdoms from the river in the land of the Philistines to the borders of Egypt.</w:t>
        <w:br/>
        <w:br/>
        <w:t>They also brought Solomon many gifts, and they served him throughout all the days of his life.</w:t>
        <w:br/>
        <w:br/>
        <w:br/>
        <w:t>22These are the things that Solomon required at his table each day:</w:t>
        <w:br/>
        <w:br/>
        <w:t xml:space="preserve">  • 200 bushels of fine flour,</w:t>
        <w:br/>
        <w:t xml:space="preserve">  • 400 bushels of beaten flour,</w:t>
        <w:br/>
        <w:t xml:space="preserve">  • 2310 choice calves,</w:t>
        <w:br/>
        <w:t xml:space="preserve">  • 20 grass-fed oxen,</w:t>
        <w:br/>
        <w:t xml:space="preserve">  • 100 sheep, plus</w:t>
        <w:br/>
        <w:t xml:space="preserve">  • Well-fed male and female antelope.</w:t>
        <w:br/>
        <w:br/>
        <w:br/>
        <w:t>24Solomon was also the ruler of all the land on the [east] side of the [JorDan], and there was peace throughout the whole country. 25[So, during all the days of Solomon, the people] in Judah and IsraEl (from Dan to BeerSheba) harvested their own grapevines and [lived] under their own fig trees.</w:t>
        <w:br/>
        <w:br/>
        <w:t>26During his lifetime, Solomon had gathered some 40,000 breeding horses for his chariots and 12,000 more for his cavalry.</w:t>
        <w:br/>
        <w:br/>
        <w:t>27Those whom he put in charge brought the required things to the king’s table (each one in his own month) did just as they were told and they didn’t change a word... 28They brought barley and hay for the horses, and they took the chariots wherever the king needed them and arranged for them to be.</w:t>
        <w:br/>
        <w:br/>
        <w:t>29Well, Jehovah gave intelligence and great wisdom to Solomon, and it kept growing in his heart like the sands of the seas! 30Solomon’s intelligence grew greater than that of all the men of ancient times, including all the wise men of Egypt… 31His understanding was greater than everyone, so he was wiser than GaitThan the Zarite, or AiNan, or ChalKal, or DarDa (the sons of Mal).</w:t>
        <w:br/>
        <w:br/>
        <w:br/>
        <w:t>32[During his lifetime], Solomon spoke 3,000 parables and he [wrote] 5,000 songs!</w:t>
        <w:br/>
        <w:br/>
        <w:t>33He spoke of the cedars of Lebanon, of the hyssop, and of [plants that grow] through walls. He spoke about cattle, flying creatures, things that crawl, and about things that live in the water… 34And people from everywhere on the earth would come to hear the wisdom of Solomon.</w:t>
        <w:br/>
        <w:br/>
        <w:t>Also, all their kings, when they heard of his wisdom, would bring him gifts.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