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6</w:t>
      </w:r>
    </w:p>
    <w:p>
      <w:pPr>
        <w:pStyle w:val="Normal"/>
      </w:pPr>
      <w:r>
        <w:t>1It was 400 and [80] years after the sons of IsraEl had left Egypt (in the 4th year and 2nd month of King Solomon’s reign over IsraEl) that the Temple of Jehovah [began construction].</w:t>
        <w:br/>
        <w:br/>
        <w:t>2It was [going to be]:</w:t>
        <w:br/>
        <w:br/>
        <w:t xml:space="preserve">  • 90 feet (27.4m) long,</w:t>
        <w:br/>
        <w:t xml:space="preserve">  • 30 feet (9.1m) wide, and</w:t>
        <w:br/>
        <w:t xml:space="preserve">  • 30 feet (9.1m) tall.</w:t>
        <w:br/>
        <w:br/>
        <w:t>3The Temple had a columned front entryway that was about 30 feet (9.1m) deep and it was as wide as the building.</w:t>
        <w:br/>
        <w:br/>
        <w:t>4There was also a window in the Temple that was hidden, because it leaned inward... 5And there was an eve along [the top] of the wall that ran all the way around the Temple Sanctuary to the entryway.</w:t>
        <w:br/>
        <w:br/>
        <w:t>He then built side [rooms] around the structure.</w:t>
        <w:br/>
        <w:br/>
        <w:t>6The lowest [part of the] side [room] was 7-1/2 feet (2.3m) wide, the one in the middle was 9 feet (2.75m) wide, and the one at the [top] was 10-1/2 feet (3.2m) wide... He built the rooms around the Temple on the outside, so they wouldn’t touch the Temple walls.</w:t>
        <w:br/>
        <w:br/>
        <w:t>7The Temple was constructed from rough-chiseled stone; for the sound of hammers, axes, and other metal tools wasn’t to be heard during its construction.</w:t>
        <w:br/>
        <w:br/>
        <w:t>8There was a vestibule that was attached to the right side of the bottom room of the building, which had a winding stairway in the middle that led up to the third story.</w:t>
        <w:br/>
        <w:br/>
        <w:t>9Then, after the [exterior] was built, Solomon had the [interior walls] covered with cedar [panels]. 10He also built the interior chamber in the middle of the Temple, which stood 7-1/2 feet (2.3m) high, and it was held together with cedar beams.</w:t>
        <w:br/>
        <w:br/>
        <w:t>11Thereafter, Jehovah sent word to Solomon, saying:</w:t>
        <w:br/>
        <w:br/>
        <w:t xml:space="preserve">  12‘Regarding this Temple that you’re building for Me... If you’ll follow My instructions and decisions, and obey all My Commandments, the thing that I said to your father David will prove true; 13I will camp in the midst of the sons of IsraEl, and I won’t abandon My people IsraEl.’</w:t>
        <w:br/>
        <w:br/>
        <w:t>14Well after that, Solomon went on to finish the Temple.</w:t>
        <w:br/>
        <w:br/>
        <w:t>15He covered all its interior walls with cedar panels, from its floors to its beams. It was vaulted with timbers on the inside, and the walls were ribbed with pine.</w:t>
        <w:br/>
        <w:br/>
        <w:t>16So inside, the measurement from the floor to the ceiling beams was 30 feet (9.1m). And inside the entryway, he built the Holy of Holies.</w:t>
        <w:br/>
        <w:br/>
        <w:t>17However, the Temple Sanctuary itself was 60 feet (18.3m) in front of the entrance.</w:t>
        <w:br/>
        <w:br/>
        <w:t>18Now, the interior cedar panels were all carved with decorations of gourds and spread leaves, and none of the stonework could be seen from the inside.</w:t>
        <w:br/>
        <w:br/>
        <w:t>19Also, [they made] the entrance within in the center of the Temple, to make a place to hold the Chest of the Sacred Agreement of Jehovah. 20That room was 30 feet (9.1m) long, 30 feet (9.1m) wide, and 30 feet (9.1m) tall, and it was totally enclosed and covered in gold.</w:t>
        <w:br/>
        <w:br/>
        <w:t>21Then he built an Altar in front of the entrance and he covered it with gold. 22In fact, by the time of its completion, the whole Temple [interior] was covered with gold!</w:t>
        <w:br/>
        <w:br/>
        <w:t>23He also made two wooden cherubs of cypress, which he placed in the entrance. These stood 15 feet (4.6m) tall, 24each of their wings were 7-1/2 feet (2.3m) long, and the distance from wing-tip to wing-tip was 15 feet (4.5m). 25Both of these cherubs were the same size.</w:t>
        <w:br/>
        <w:br/>
        <w:t>26He [also made] a 17-foot (5.2m) tall cherub, along with a second one, and he placed these in the innermost part of the Temple. 27They too had spread wings that touched each other and ran to the walls on either side of the building’s interior.</w:t>
        <w:br/>
        <w:br/>
        <w:t>28These cherubs were also covered in gold, 29and the walls around the Temple were engraved with cherubs and palms… Both the innermost and outermost portions. 30And he even covered the floors of the whole building with gold… Both the innermost portions and the outermost portions.</w:t>
        <w:br/>
        <w:br/>
        <w:t>31For the entrance doorway, he made doors of juniper wood. Now, there were [a total of] 5 doorways... 32Two of the doors were made of pines that were carved with cherubs and palms, panels that could open and spread out. And everything was covered with gold, including the engraved cherubs and palms.</w:t>
        <w:br/>
        <w:br/>
        <w:t>33The Temple Sanctuary vestibule had juniper doorposts and 4 columns. 34Both of the doors were made of pine, and they were hinged into a bi-fold configuration. 35They also had panels that were carved with cherubs and palm leaves, and then they were entirely covered in gold.</w:t>
        <w:br/>
        <w:br/>
        <w:br/>
        <w:t>36Thereafter, [Solomon] built the inner courtyard... It had three rows of uncut stones who were surrounded by cedar posts.</w:t>
        <w:br/>
        <w:br/>
        <w:t>37So, it was in the 4th year [of his reign], during the month of Ziv, that the Temple foundation was laid... 38And it was in the 11th year and the 8th month (Bul) that the Temple was finally completed per [Solomon’s] instructions and design.</w:t>
        <w:br/>
        <w:br/>
        <w:t>So he took 7 years to build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