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15</w:t>
      </w:r>
    </w:p>
    <w:p>
      <w:pPr>
        <w:pStyle w:val="Normal"/>
      </w:pPr>
      <w:r>
        <w:t>1It was in the 18th year of the reign of JeroBoam (son of NaBat) that AbiJam (son of RehoBoam) started ruling over Judah, 2but he only reigned in JeruSalem for three years. His mother’s name was MaAcha, and she was the daughter of AbSalom.</w:t>
        <w:br/>
        <w:br/>
        <w:t>3For he followed in the sins that his father had committed before him, and his heart wasn’t perfect towards Jehovah his God, as was the heart of his grandfather David.</w:t>
        <w:br/>
        <w:br/>
        <w:t>4But, because of David, Jehovah God had allowed him to establish his line of [kings] in JeruSalem (5for David had done the right things before Jehovah and he didn’t turn away from all that he was told to do during his lifetime, 6except in the matter of UriAh the Hittite).</w:t>
        <w:br/>
        <w:br/>
        <w:t>7And the rest of the things that AbiJam said and did {Look!} have been written about in the scrolls of the words of the days of the kings of Judah.</w:t>
        <w:br/>
        <w:br/>
        <w:t>Now, there was always a state of war between AbiJam and JeroBoam... 8But then, AbiJam went to sleep with his ancestors (in the 24th year of the reign of JeroBoam), and he was buried in the tomb of his fathers in the city of David.</w:t>
        <w:br/>
        <w:br/>
        <w:br/>
        <w:t>After him, his son Asa started ruling as king over Judah. 9That was in the 24th year of the reign of JeroBoam the king of IsraEl. 10He then reigned in JeruSalem for 41 years. The name of his mother was Ana, and she was also a daughter of AbSalom.</w:t>
        <w:br/>
        <w:br/>
        <w:t>11Now, Asa did what was right before Jehovah as his ancestor David had done.</w:t>
        <w:br/>
        <w:br/>
        <w:t>12For he removed all the mystic rites from the land and drove out all the bad practices that his fathers had established. 13He also removed his mother Ana after she’d held a meeting in her field of sacred poles and tried to seize power.</w:t>
        <w:br/>
        <w:br/>
        <w:t>Asa cut off her retreat and burned [her followers] in a fire next to the Cedar (Kidron) Wadi!</w:t>
        <w:br/>
        <w:br/>
        <w:t>14And even though he failed to remove the high places of worship, the heart of Asa was perfect towards Jehovah all the days of his life. 15For Asa returned the huge columns of silver and gold to the Temple of Jehovah, as well as its silver and gold utensils.</w:t>
        <w:br/>
        <w:br/>
        <w:br/>
        <w:t>16Then there was war between Asa and BaAsha (the king of IsraEl) that lasted as long as they both lived. 17BaAsha had attacked Judah and built Rama in order to cut off Asa the king of Judah.</w:t>
        <w:br/>
        <w:br/>
        <w:t>18But then, Asa took all the silver and gold that he found in the treasury of the Temple of Jehovah and in the treasuries of the palace of the king (he entrusted them to his servants), and he sent all the treasure to BenHader (son of TaberEma) the king of Syria in Damascus.</w:t>
        <w:br/>
        <w:br/>
        <w:t>19He said:</w:t>
        <w:br/>
        <w:br/>
        <w:t xml:space="preserve">  ‘May there be a treaty between you and me as there was between your father and my father!</w:t>
        <w:br/>
        <w:br/>
        <w:t xml:space="preserve">  ‘Look! I’m sending you gifts of silver and gold.</w:t>
        <w:br/>
        <w:br/>
        <w:t xml:space="preserve">  ‘So now, end your treaty with BaAsha the king of IsraEl, then come and drive him away from me!’</w:t>
        <w:br/>
        <w:br/>
        <w:t>20As a result, BenHader sent his officials along with an army to King Asa, and they attacked Ain in Dan, AbelMa and the house of MaAcah, and all of ChenNereth in the land of NaphTali! 21Then when BaAsha heard of it, he stopped building Rama and returned to TirZah.</w:t>
        <w:br/>
        <w:br/>
        <w:t>22Thereafter, King Asa gave instructions to the army of Judah to tear down every stone in Rama and all of its building timbers and to take it to the hills of BenJamin, where they thereafter built a high fortification and a lookout post.</w:t>
        <w:br/>
        <w:br/>
        <w:t>23{Look!} All the rest of the words and deeds of Asa and his kingdom, and the information about all the cities that he built, is written in the scrolls of the words of the days of the kings of Judah.</w:t>
        <w:br/>
        <w:br/>
        <w:t>Then in his old age, he developed pain in his feet... 24And thereafter Asa went to sleep with his ancestors and he was buried in the tomb of his fathers in the city of David.</w:t>
        <w:br/>
        <w:br/>
        <w:t>So his son JehoShaphat started ruling in place of him.</w:t>
        <w:br/>
        <w:br/>
        <w:br/>
        <w:t>25Meanwhile, NaDab (son of JeroBoam) had started ruling in IsraEl in the 2nd year of Asa (the king of Judah). He only reigned in IsraEl for 2 years, 26for he also acted wickedly before Jehovah and he followed in the steps of his father, committing the same sins and leading IsraEl into sin.</w:t>
        <w:br/>
        <w:br/>
        <w:t>27Then BaAsha (son of AhiJah) laid siege against him [because of what he’d done to] the house of BelaAn (son of AhiJah), and he cut him down at the Philistine city of GabaThon… For NaBat and [the army of] IsraEl had been laying siege to GabaThon.</w:t>
        <w:br/>
        <w:br/>
        <w:t>28So, BaAsha killed him in the 3rd year of the reign of Asa (son of AbiJah) the king of Judah, and thereafter, BaAsha became the ruler [of IsraEl].</w:t>
        <w:br/>
        <w:br/>
        <w:br/>
        <w:t>29Well, during BaAsha’s reign, he murdered the entire house of JeroBoam!</w:t>
        <w:br/>
        <w:br/>
        <w:t>He didn’t leave anyone alive… He killed them all, just as Jehovah had said through His servant AhiJah the Selonite, 30because of JeroBoam’s part in leading IsraEl into sin and provoking the anger of Jehovah the God of IsraEl.</w:t>
        <w:br/>
        <w:br/>
        <w:t>31All the rest of the things that NaDab said and did {Look!} are written about in the scrolls of the words of the days of the kings of IsraEl.</w:t>
        <w:br/>
        <w:br/>
        <w:br/>
        <w:t>32Well, there was war between [King] Asa [of Judah] and King BaAsha of IsraEl for as long as they both lived.</w:t>
        <w:br/>
        <w:br/>
        <w:t>33It was in the 3rd year of the reign of King Asa of Judah that BaAsha (son of AhiJah) started ruling over IsraEl from TirZah. He reigned for 24 years, and he also acted wickedly before Jehovah, for he followed in the footsteps of JeroBoam (son of NaBat) by sinning and leading IsraEl into sin.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