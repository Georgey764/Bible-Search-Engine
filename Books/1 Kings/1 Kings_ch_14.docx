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14</w:t>
      </w:r>
    </w:p>
    <w:p>
      <w:pPr>
        <w:pStyle w:val="Normal"/>
      </w:pPr>
      <w:r>
        <w:t>1Well, after some time, AbiJah (JeroBoam’s son) became ill.</w:t>
        <w:br/>
        <w:br/>
        <w:t>2So [King] JeroBoam said to his wife:</w:t>
        <w:br/>
        <w:br/>
        <w:t xml:space="preserve">  ‘Get up and make yourself up, so people won’t recognize you as my wife, then go to ShiLoh and look for AhiJah the prophet, because he’s the one who first spoke to me about ruling over these people.</w:t>
        <w:br/>
        <w:br/>
        <w:t xml:space="preserve">  3‘Carry along some bread for this man of God, and some small cakes for his children, as well as some raisins and a jar of honey.</w:t>
        <w:br/>
        <w:br/>
        <w:t xml:space="preserve">  ‘Go to him and ask him to tell you what will happen to our child.’</w:t>
        <w:br/>
        <w:br/>
        <w:t>4So JeroBoam’s wife did as he said. She got up and went the house of AhiJah in ShiLoh.</w:t>
        <w:br/>
        <w:br/>
        <w:br/>
        <w:t>Now, the man was too old to see well and [he had developed cataracts].</w:t>
        <w:br/>
        <w:br/>
        <w:t>5But Jehovah said to AhiJah:</w:t>
        <w:br/>
        <w:br/>
        <w:t xml:space="preserve">  ‘{Look!} JeroBoam’s wife is coming to you to ask about her son, because he’s very ill. This is what you should say to her…’</w:t>
        <w:br/>
        <w:br/>
        <w:br/>
        <w:t>6Therefore, when she got there (although she couldn’t be recognized) and AhiJah heard the sound of her feet coming up to his door, he said:</w:t>
        <w:br/>
        <w:br/>
        <w:t xml:space="preserve">  ‘Come on in, you woman of JeroBoam.</w:t>
        <w:br/>
        <w:br/>
        <w:t xml:space="preserve">  ‘Why are you coming as a stranger?’</w:t>
        <w:br/>
        <w:br/>
        <w:t>Then he said:</w:t>
        <w:br/>
        <w:br/>
        <w:t xml:space="preserve">  ‘I have a harsh message for you!</w:t>
        <w:br/>
        <w:br/>
        <w:t xml:space="preserve">  7‘Return to JeroBoam and tell him that this is what Jehovah the God of IsraEl has said:</w:t>
        <w:br/>
        <w:br/>
        <w:t xml:space="preserve">    ‘I’m the One who elevated you from the midst of your people and appointed you over the sons of IsraEl… 8Yes, I’m the One who tore the kingship from the house of David and gave it to you!</w:t>
        <w:br/>
        <w:br/>
        <w:t xml:space="preserve">    ‘Yet you haven’t become like My servant David who kept My Commandments and followed me with his whole heart by doing what’s right in My eyes.</w:t>
        <w:br/>
        <w:br/>
        <w:t xml:space="preserve">    9‘Rather, you’ve acted wickedly in everything that’s before you, and you’ve gone and made other gods and molded images to anger Me… You’ve pushed Me aside! 10And it’s because of this that {Look!} I will be bringing evil things upon the house of JeroBoam!</w:t>
        <w:br/>
        <w:br/>
        <w:t xml:space="preserve">    ‘For I will destroy all those of JeroBoam who can urinate against a wall… Those who are now living in IsraEl and those who are yet to come… They’ll all be treated like manure!</w:t>
        <w:br/>
        <w:br/>
        <w:t xml:space="preserve">    11‘Then, those [who come from] JeroBoam who die in the city will be eaten by dogs, and the flying creatures of the sky will eat those who die in the fields!’</w:t>
        <w:br/>
        <w:br/>
        <w:t xml:space="preserve">  ‘Yes, this is what Jehovah has declared!</w:t>
        <w:br/>
        <w:br/>
        <w:t xml:space="preserve">  12‘So now, get up and go back home! Then, as your feet are entering your city, your child will die.</w:t>
        <w:br/>
        <w:br/>
        <w:t xml:space="preserve">  13‘However, [his body] will be put in a tomb and all IsraEl will mourn him. He’s the only one of JeroBoam’s [children] who’ll be put in a tomb, because he’s the only one in the house of JeroBoam that [would have] said something good about Jehovah the God of IsraEl.</w:t>
        <w:br/>
        <w:br/>
        <w:t xml:space="preserve">  14‘Also today – in fact, right now – Jehovah is raising a king for Himself over IsraEl who’ll cut down the house of JeroBoam. 15Then Jehovah will strike IsraEl as someone who stirs water with a reed.</w:t>
        <w:br/>
        <w:br/>
        <w:t xml:space="preserve">  ‘He will pluck IsraEl from the good land that He gave to their ancestors and toss them to the other side of the river because of all the sacred poles that they’ve erected to anger Jehovah!’</w:t>
        <w:br/>
        <w:br/>
        <w:t>16That’s how Jehovah actually showed His [dis]favor upon IsraEl because of the sins of JeroBoam. For, not only had he sinned, but he also led IsraEl into sin. 17Well after that, JeroBoam’s woman got up and returned to SariRa.</w:t>
        <w:br/>
        <w:br/>
        <w:br/>
        <w:t>As she stepped onto the threshold of her house, her child died.</w:t>
        <w:br/>
        <w:br/>
        <w:t>18However they put [his body] in a tomb and all IsraEl mourned for him, just as Jehovah said they would through His servant AhiJah the prophet.</w:t>
        <w:br/>
        <w:br/>
        <w:t>19Now, all the other things that JeroBoam did (the wars that he fought and the things that he said during his reign) are written about in the words of the scrolls of the lives of the kings of IsraEl. 20JeroBoam reigned for 22 years, then he went to sleep with his ancestors, and his son NaDab started ruling in his place.</w:t>
        <w:br/>
        <w:br/>
        <w:br/>
        <w:t>21And at the time, RehoBoam (Solomon’s son) was reigning over Judah.</w:t>
        <w:br/>
        <w:br/>
        <w:t>He was 41 years old when he started his reign, and he ruled in JeruSalem (the city where Jehovah chose to put His Name for all the tribes of IsraEl) for 17 years. His mother’s name was NaAma, and she was an AmMonite.</w:t>
        <w:br/>
        <w:br/>
        <w:t>22But, during this time, Judah was also acting wickedly before Jehovah and making Him jealous with all the things they were doing, just as their ancestors did when they sinned... 23The [people] were building high places [of worship] for themselves and erecting monuments and sacred poles on every high hill and under every shady tree.</w:t>
        <w:br/>
        <w:br/>
        <w:t>24They got together throughout the land and started doing all the disgusting things that the nations which Jehovah had removed from before the sons of IsraEl were doing!</w:t>
        <w:br/>
        <w:br/>
        <w:t>25So, in the 5th year of the reign of RehoBoam, the king of Egypt attacked JeruSalem 26and took all the treasures in the Temple of Jehovah, as well as all the treasures in the king’s palace!</w:t>
        <w:br/>
        <w:br/>
        <w:t>He took the gold spears that David had taken from the children of AdraZar the king of Suba, and carried them [from] JeruSalem.</w:t>
        <w:br/>
        <w:br/>
        <w:t>He took everything!</w:t>
        <w:br/>
        <w:br/>
        <w:t>He even took the gold shields that Solomon had made and he carried them all back to Egypt.</w:t>
        <w:br/>
        <w:br/>
        <w:t>27Well after that, King RehoBoam had some shields made of bronze to replace [the gold shields], and they were set in place by the captains of his bodyguards (those who guarded the king’s palace). 28But one day, while the king was at the Temple of Jehovah, the bodyguards took them down and mounted them in their own barracks.</w:t>
        <w:br/>
        <w:br/>
        <w:t>29All the rest of the things that RehoBoam said and did are written about in the scrolls of the words and days of the kings of Judah.</w:t>
        <w:br/>
        <w:br/>
        <w:t>30And during the entire time, there was war between [king of Judah] RehoBoam and [king of Israel] JeroBoam! 31Then RehoBoam went to sleep with his ancestors, and they buried him in the tomb of his fathers in the city of David.</w:t>
        <w:br/>
        <w:br/>
        <w:t>So his son AbiJam started ruling in place of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