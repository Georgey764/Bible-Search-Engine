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Galatians</w:t>
      </w:r>
    </w:p>
    <w:p>
      <w:pPr>
        <w:pStyle w:val="Heading2"/>
      </w:pPr>
      <w:r>
        <w:t>Chapter 1</w:t>
      </w:r>
    </w:p>
    <w:p>
      <w:pPr>
        <w:pStyle w:val="Normal"/>
      </w:pPr>
      <w:r>
        <w:t>1From Paul, who was appointed an Apostle not by a man nor through a man, but through Jesus the Anointed One and by God the Father who raised [Jesus] from the dead, 2as well as from all the brothers that are with me, to the congregations of Galatia:</w:t>
        <w:br/>
        <w:br/>
        <w:t>3May you receive loving care and peace from God (our Father), and from the Lord Jesus the Anointed One!</w:t>
        <w:br/>
        <w:br/>
        <w:t>4The one who gave himself for our sins to save us from this wicked age because it was the will of our God and Father, 5to whom all glory belongs throughout the ages of ages…</w:t>
        <w:br/>
        <w:br/>
        <w:t>May it be so!</w:t>
        <w:br/>
        <w:br/>
        <w:br/>
        <w:t>6I’m amazed that you’re so quickly making the change from the One who called you (by the loving care of the Anointed One) to a different type of good news.</w:t>
        <w:br/>
        <w:br/>
        <w:t>7It really isn’t another [good news], it’s just that certain ones among you are causing problems, and have made changes to the good news about the Anointed One.</w:t>
        <w:br/>
        <w:br/>
        <w:t>8However, if we –or even a messenger from heaven– were to come preaching something to you as good news other than the good news that we’ve already preached to you... Let him be cursed!</w:t>
        <w:br/>
        <w:br/>
        <w:t>9Let me say that again:</w:t>
        <w:br/>
        <w:br/>
        <w:t>Whoever preaches good news to you other than what you’ve already believed – let him be cursed!</w:t>
        <w:br/>
        <w:br/>
        <w:br/>
        <w:t>10Indeed, whose approval do you think I’m seeking now?</w:t>
        <w:br/>
        <w:br/>
        <w:t>Do I wish to please God or men?</w:t>
        <w:br/>
        <w:br/>
        <w:t>Well, if [I was trying to please] men, I’d wouldn’t be a servant of the Anointed One! 11So I want you to understand this, brothers:</w:t>
        <w:br/>
        <w:br/>
        <w:t>The good news that I preached as good news, didn’t come from men – 12because I didn’t get it from men; nor did any man teach it [to me].</w:t>
        <w:br/>
        <w:br/>
        <w:t>[It came] through a revelation [directly] from Jesus the Anointed One!</w:t>
        <w:br/>
        <w:br/>
        <w:t>13You’ve heard about how I used to behave [while I was involved] in Judaism; I fanatically persecuted the congregation of God and I was destroying it.</w:t>
        <w:br/>
        <w:br/>
        <w:t>14[I did this because] I was more advanced in Judaism than many others of my own age and race, and I was far more zealous for the traditions of my ancestors.</w:t>
        <w:br/>
        <w:br/>
        <w:t>15But when The God who took me from my mother’s womb called [me] through His loving care, 16to reveal His Son through me – so that I could preach the good news about him to the gentiles...</w:t>
        <w:br/>
        <w:br/>
        <w:t>I didn’t seek advice from flesh and blood. 17Nor did I go to JeruSalem to visit those who’d become Apostles before I had.</w:t>
        <w:br/>
        <w:br/>
        <w:t>Instead, I went off to Arabia – and after that, I returned to Damascus.</w:t>
        <w:br/>
        <w:br/>
        <w:t>18In fact, I didn’t go up to JeruSalem until some three years later! [I only did] when I went to visit Cephas (Peter) and stayed with him for fifteen days, 19but I didn’t see any of the other Apostles (other than the Lord’s brother James).</w:t>
        <w:br/>
        <w:br/>
        <w:t>20Look! I’m not lying to you about anything I’m writing in the sight of God!</w:t>
        <w:br/>
        <w:br/>
        <w:t>21Then after that, I traveled to the provinces of Syria and Kilikia…</w:t>
        <w:br/>
        <w:br/>
        <w:t>22So those who were called by the Anointed One in Judea wouldn’t have even known what I looked like!</w:t>
        <w:br/>
        <w:br/>
        <w:t>23All they heard about me was:</w:t>
        <w:br/>
        <w:br/>
        <w:t xml:space="preserve">  ‘That man who used to persecute us – {look!} he’s now preaching the same good news that he once tried to destroy!’</w:t>
        <w:br/>
        <w:br/>
        <w:t>24So they ended up glorifying God because of 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