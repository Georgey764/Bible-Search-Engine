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Romans</w:t>
      </w:r>
    </w:p>
    <w:p>
      <w:pPr>
        <w:pStyle w:val="Heading2"/>
      </w:pPr>
      <w:r>
        <w:t>Chapter 16</w:t>
      </w:r>
    </w:p>
    <w:p>
      <w:pPr>
        <w:pStyle w:val="Normal"/>
      </w:pPr>
      <w:r>
        <w:t>[P.S.]</w:t>
        <w:br/>
        <w:br/>
        <w:t>1I want to especially recommend our sister Phoebe to you, who is a servant in the congregation at Kenchreae.</w:t>
        <w:br/>
        <w:br/>
        <w:t>2Accept her in the Lord as you would [all] the Holy Ones, and help her in any matter where she may have needs, because she has protected me many times… Yes, me personally!</w:t>
        <w:br/>
        <w:br/>
        <w:t>3Give my greetings to Priska and Aquila, my fellow workers in the Anointed Jesus 4who’ve risked their necks for my life... And not just for mine, but offer them thanks on behalf of all the called ones who are gentiles, 5and [send my greetings] to the called ones in their home.</w:t>
        <w:br/>
        <w:br/>
        <w:t>Also send my greetings to my beloved EpaiNeton, who is one of the first fruits of the Anointed One in [the province of] Also send my greetings to my beloved EpaiNeton, who is one of the first fruits of the Anointed One in [the province of] &lt;span class="placename"&gt;AsiaAlso send my greetings to my beloved EpaiNeton, who is one of the first fruits of the Anointed One in [the province of] &lt;span class="placename"&gt;Asia&lt;/span&gt;.</w:t>
        <w:br/>
        <w:br/>
        <w:t>6And send my greetings to Mary, who’s done so many things for you.</w:t>
        <w:br/>
        <w:br/>
        <w:t>7Give my greetings to Andronicus and Junia, my relatives and fellow captives, who are notable ones among the Apostles, and who’ve been in the Anointed One longer than I have.</w:t>
        <w:br/>
        <w:br/>
        <w:t>8Give my greetings to Ampliatus, my loved one in the Lord.</w:t>
        <w:br/>
        <w:br/>
        <w:t>9Greet Urbanus, our fellow worker in the Anointed One, as well as my beloved Stachys.</w:t>
        <w:br/>
        <w:br/>
        <w:t>10Greet Apelles, the one who’s approved in the Anointed One.</w:t>
        <w:br/>
        <w:br/>
        <w:t>Also greet those from the household of AristoBoulou.</w:t>
        <w:br/>
        <w:br/>
        <w:t>11Send my greetings to my relative Herodion, as well as to those in the Lord from the household of Narcissus.</w:t>
        <w:br/>
        <w:br/>
        <w:t>12Greet TryPhaina and TryPhosa, [women] who are working hard in the Lord. And send my greetings to our beloved Persida, because she’s done so many good things in the Lord.</w:t>
        <w:br/>
        <w:br/>
        <w:t>13Greet Rufus, the Lord’s chosen one, as well as his mother and mine.</w:t>
        <w:br/>
        <w:br/>
        <w:t>14Greet AsynCritus, Phlegonta, Hermes, PatroBas, Herman, and the brothers who are with them.</w:t>
        <w:br/>
        <w:br/>
        <w:t>15Send my greetings to PhiloLogus and Julian, Nereus and his sister Olympas, and all the Holy Ones with them.</w:t>
        <w:br/>
        <w:br/>
        <w:t>16Also greet each other with a holy kiss.</w:t>
        <w:br/>
        <w:br/>
        <w:t>For all the congregations of the Anointed One send you their greetings.</w:t>
        <w:br/>
        <w:br/>
        <w:br/>
        <w:t>[P.P.S.]</w:t>
        <w:br/>
        <w:br/>
        <w:t>17Now, I beg you brothers to keep an eye on those who are creating divisions and setting traps by going against the teachings that you’ve learned…</w:t>
        <w:br/>
        <w:br/>
        <w:t>Avoid them, 18because such men aren’t slaving for our Lord the Anointed One, but for their own bellies.</w:t>
        <w:br/>
        <w:br/>
        <w:t>They’re seducing the hearts of people who aren’t really bad through kind words and praises.</w:t>
        <w:br/>
        <w:br/>
        <w:t>19Meanwhile, because everyone has noticed your obedience, I’m rejoicing over you.</w:t>
        <w:br/>
        <w:br/>
        <w:t>I just want you to be wise when it comes to doing what’s good and not to be getting mixed up in doing bad things, 20since the God of peace will crush the Opposer under your feet shortly.</w:t>
        <w:br/>
        <w:br/>
        <w:t>So may the loving care of our Lord Jesus be with you.</w:t>
        <w:br/>
        <w:br/>
        <w:br/>
        <w:t>[P.P.P.S.]</w:t>
        <w:br/>
        <w:br/>
        <w:t>21Timothy, my fellow worker, sends you his greetings, as do Lucius, Jason, and SosiPater, my relatives.</w:t>
        <w:br/>
        <w:br/>
        <w:t>22I, Tertius, the one who wrote this letter, greet you in [the] Lord.</w:t>
        <w:br/>
        <w:br/>
        <w:t>23GaiUs, our host, and everyone in his congregation send their greeting to you.</w:t>
        <w:br/>
        <w:br/>
        <w:t>Erastus (the city public works manager) sends his greetings, as does KouArtos his brother.</w:t>
        <w:br/>
        <w:br/>
        <w:br/>
        <w:t>24May the loving care of our Lord Jesus the Anointed One be with you all. Amen. [copied from verse 20]</w:t>
        <w:br/>
        <w:br/>
        <w:t>25Now, to the One who can make you strong in the good news whom I declare through my preaching about Jesus the Anointed One and about the revelation of the mystery (that has remained a secret throughout the ages),  26but which has now been made known through the prophetic scriptures and which is being seen among all the nations by the command of the God of ageless time to promote obedience by faith...</w:t>
        <w:br/>
        <w:br/>
        <w:t xml:space="preserve">27Yes, to God who’s the only truly wise One, be the glory through Jesus (the Anointed) throughout the ages. </w:t>
        <w:br/>
        <w:br/>
        <w:t>May it be so. [spurious words]</w:t>
      </w:r>
    </w:p>
    <w:p>
      <w:pPr>
        <w:pStyle w:val="Normal"/>
      </w:pPr>
    </w:p>
    <w:p>
      <w:pPr>
        <w:pStyle w:val="Heading1"/>
      </w:pPr>
      <w:r>
        <w:t>1 Corinthians</w:t>
      </w:r>
    </w:p>
    <w:p>
      <w:pPr>
        <w:pStyle w:val="Normal"/>
      </w:pPr>
      <w:r>
        <w:t>A letter from the Apostle Paul to the congregation in Corinth, Greece.</w:t>
        <w:br/>
        <w:br/>
        <w:t>It was likely penned by a secretary on behalf of Paul, perhaps by Sosthenes. It was probably originally written in Aramaic, and dates from around 48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