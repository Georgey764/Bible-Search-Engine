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w:t>
      </w:r>
    </w:p>
    <w:p>
      <w:pPr>
        <w:pStyle w:val="Normal"/>
      </w:pPr>
      <w:r>
        <w:t>1After the death of JoShua, the sons of IsraEl asked Jehovah:</w:t>
        <w:br/>
        <w:br/>
        <w:t xml:space="preserve">  ‘Who’ll lead us in battle against the CanaAnites now?’</w:t>
        <w:br/>
        <w:br/>
        <w:t>2And the Lord replied:</w:t>
        <w:br/>
        <w:br/>
        <w:t xml:space="preserve">  ‘The Judeans must take the lead, for I’ve delivered this land into their hands!’</w:t>
        <w:br/>
        <w:br/>
        <w:br/>
        <w:t>3Then the Judeans said to their brothers [of the tribe of] SymeOn:</w:t>
        <w:br/>
        <w:br/>
        <w:t xml:space="preserve">  ‘Come join us, and we’ll go to war with the CanaAnites… We’ll all go together!’</w:t>
        <w:br/>
        <w:br/>
        <w:t>So the SymeOnites joined the Judeans, 4and Jehovah delivered the CanaAnites and Pherezites into their hands… Cutting down 10,000 men at Bezek.</w:t>
        <w:br/>
        <w:br/>
        <w:t>5For they caught up with AdoniBezek at [the city of] For they caught up with AdoniBezek at [the city of] &lt;span class="placename"&gt;BezekFor they caught up with AdoniBezek at [the city of] &lt;span class="placename"&gt;Bezek&lt;/span&gt; and fought against him, and there they cut down the CanaAnites and the Pherezites. 6However, AdoniBezek escaped, so they chased after him, and when they caught him, they cut off his thumbs and big toes… 7After which AdoniBezek said:</w:t>
        <w:br/>
        <w:br/>
        <w:t xml:space="preserve">  ‘70 kings whose thumbs and big toes were cut off have gathered under my table.</w:t>
        <w:br/>
        <w:br/>
        <w:t xml:space="preserve">  ‘So, God has now repaid me for the things that I did to them.’</w:t>
        <w:br/>
        <w:br/>
        <w:t>Thereafter, they carried him to JeruSalem, and that’s where he died... 8For the sons of Judah had fought against the people of JeruSalem and captured the city, and then they cut down [all who lived there] with swords and burned it with fire.</w:t>
        <w:br/>
        <w:br/>
        <w:br/>
        <w:t>9Then the sons of Judah went down to fight with the CanaAnites who lived in the plains, in the hill country to the south, 10and with those who lived in and with those who lived in &lt;span class="placename"&gt;HebRonand with those who lived in &lt;span class="placename"&gt;HebRon&lt;/span&gt; (formerly KiriAth Arbo-Sepher). There the people came out to fight with them, and that’s when they cut down SesSi, AchiMan, and TholMi (the sons of Anak).</w:t>
        <w:br/>
        <w:br/>
        <w:t>11From there, they went on to fight the inhabitants of From there, they went on to fight the inhabitants of &lt;span class="placename"&gt;DabIrFrom there, they went on to fight the inhabitants of &lt;span class="placename"&gt;DabIr&lt;/span&gt; (formerly KiriAth-Sepher, or, The City of Letters).</w:t>
        <w:br/>
        <w:br/>
        <w:t>12And Caleb said:</w:t>
        <w:br/>
        <w:br/>
        <w:t xml:space="preserve">  ‘I’ll give my daughter Ascha to be the woman of the first one who can take and destroy The City of Letters.’</w:t>
        <w:br/>
        <w:br/>
        <w:t>13Well, it was GothoniEl (the youngest son of Kenez, Caleb’s brother) who captured it; So Caleb gave his daughter AsCha to be GothoniEl’s woman.</w:t>
        <w:br/>
        <w:br/>
        <w:t>14Then when he came to claim her, GothoniEl urged her to ask her father for a plot of land. So, as she was sitting on her burro, she started complaining and crying, saying:</w:t>
        <w:br/>
        <w:br/>
        <w:t xml:space="preserve">  ‘You’re sending me away into that land in the south!’</w:t>
        <w:br/>
        <w:br/>
        <w:t>And Caleb asked her:</w:t>
        <w:br/>
        <w:br/>
        <w:t xml:space="preserve">  ‘What else do you want?’</w:t>
        <w:br/>
        <w:br/>
        <w:t>15And AsCha replied:</w:t>
        <w:br/>
        <w:br/>
        <w:t xml:space="preserve">  ‘I beg you to give me a blessing. For, since you’re sending me into a land in the south, you must also provide me with watered [land] as my ransom.’</w:t>
        <w:br/>
        <w:br/>
        <w:t>So Caleb gave her what her heart desired as a ransom… The upper and lower [springs].</w:t>
        <w:br/>
        <w:br/>
        <w:br/>
        <w:t>16Meanwhile, the descendants of Moses’ father-in-law (‘His Excellence’ the Kenite) had left the Meanwhile, the descendants of Moses’ father-in-law (‘His Excellence’ the Kenite) had left the &lt;span class="placename"&gt;City of Palm TreesMeanwhile, the descendants of Moses’ father-in-law (‘His Excellence’ the Kenite) had left the &lt;span class="placename"&gt;City of Palm Trees&lt;/span&gt; with the sons of Judah, and they traveled into the desert south of Judah, to the edge of Meanwhile, the descendants of Moses’ father-in-law (‘His Excellence’ the Kenite) had left the &lt;span class="placename"&gt;City of Palm Trees&lt;/span&gt; with the sons of Judah, and they traveled into the desert south of Judah, to the edge of &lt;span class="placename"&gt;AradMeanwhile, the descendants of Moses’ father-in-law (‘His Excellence’ the Kenite) had left the &lt;span class="placename"&gt;City of Palm Trees&lt;/span&gt; with the sons of Judah, and they traveled into the desert south of Judah, to the edge of &lt;span class="placename"&gt;Arad&lt;/span&gt;, where they took up living among the people there.</w:t>
        <w:br/>
        <w:br/>
        <w:br/>
        <w:t>17Thereafter, the Judeans went with their brothers the Thereafter, the Judeans went with their brothers the &lt;span class="placename"&gt;SymeOnitesThereafter, the Judeans went with their brothers the &lt;span class="placename"&gt;SymeOnites&lt;/span&gt;, and they cut down and killed all the CanaAnites that lived in Thereafter, the Judeans went with their brothers the &lt;span class="placename"&gt;SymeOnites&lt;/span&gt;, and they cut down and killed all the CanaAnites that lived in &lt;span class="placename"&gt;SephEthThereafter, the Judeans went with their brothers the &lt;span class="placename"&gt;SymeOnites&lt;/span&gt;, and they cut down and killed all the CanaAnites that lived in &lt;span class="placename"&gt;SephEth&lt;/span&gt;, then they renamed their city, Thereafter, the Judeans went with their brothers the &lt;span class="placename"&gt;SymeOnites&lt;/span&gt;, and they cut down and killed all the CanaAnites that lived in &lt;span class="placename"&gt;SephEth&lt;/span&gt;, then they renamed their city, &lt;span class="placename"&gt;AnaThemaThereafter, the Judeans went with their brothers the &lt;span class="placename"&gt;SymeOnites&lt;/span&gt;, and they cut down and killed all the CanaAnites that lived in &lt;span class="placename"&gt;SephEth&lt;/span&gt;, then they renamed their city, &lt;span class="placename"&gt;AnaThema&lt;/span&gt;.</w:t>
        <w:br/>
        <w:br/>
        <w:t>18However, the Judeans didn’t claim anything within the borders of However, the Judeans didn’t claim anything within the borders of &lt;span class="placename"&gt;GazaHowever, the Judeans didn’t claim anything within the borders of &lt;span class="placename"&gt;Gaza&lt;/span&gt;, However, the Judeans didn’t claim anything within the borders of &lt;span class="placename"&gt;Gaza&lt;/span&gt;, &lt;span class="placename"&gt;AshKalonHowever, the Judeans didn’t claim anything within the borders of &lt;span class="placename"&gt;Gaza&lt;/span&gt;, &lt;span class="placename"&gt;AshKalon&lt;/span&gt;, However, the Judeans didn’t claim anything within the borders of &lt;span class="placename"&gt;Gaza&lt;/span&gt;, &lt;span class="placename"&gt;AshKalon&lt;/span&gt;, &lt;span class="placename"&gt;AcCaronHowever, the Judeans didn’t claim anything within the borders of &lt;span class="placename"&gt;Gaza&lt;/span&gt;, &lt;span class="placename"&gt;AshKalon&lt;/span&gt;, &lt;span class="placename"&gt;AcCaron&lt;/span&gt;, However, the Judeans didn’t claim anything within the borders of &lt;span class="placename"&gt;Gaza&lt;/span&gt;, &lt;span class="placename"&gt;AshKalon&lt;/span&gt;, &lt;span class="placename"&gt;AcCaron&lt;/span&gt;, &lt;span class="placename"&gt;AzotusHowever, the Judeans didn’t claim anything within the borders of &lt;span class="placename"&gt;Gaza&lt;/span&gt;, &lt;span class="placename"&gt;AshKalon&lt;/span&gt;, &lt;span class="placename"&gt;AcCaron&lt;/span&gt;, &lt;span class="placename"&gt;Azotus&lt;/span&gt;, or any of the lands around them as their inheritance.</w:t>
        <w:br/>
        <w:br/>
        <w:t>19But because Jehovah was with the Judeans, they inherited all the hill country, although they weren’t able to destroy the inhabitants in the valley, because they had iron chariots.</w:t>
        <w:br/>
        <w:br/>
        <w:br/>
        <w:t>20Then they gave Then they gave &lt;span class="placename"&gt;HebRonThen they gave &lt;span class="placename"&gt;HebRon&lt;/span&gt; to Caleb, just as Moses had instructed, and he inherited Then they gave &lt;span class="placename"&gt;HebRon&lt;/span&gt; to Caleb, just as Moses had instructed, and he inherited &lt;span class="placename"&gt;the three cities of the sons of AnakThen they gave &lt;span class="placename"&gt;HebRon&lt;/span&gt; to Caleb, just as Moses had instructed, and he inherited &lt;span class="placename"&gt;the three cities of the sons of Anak&lt;/span&gt;.</w:t>
        <w:br/>
        <w:br/>
        <w:br/>
        <w:t>21The sons of BenJamin didn’t take JeruSalem from the Jebusites as their inheritance either... So the Jebusites [reinhabited the destroyed city and] still live among the sons of BenJamin in JeruSalem to this day.</w:t>
        <w:br/>
        <w:br/>
        <w:br/>
        <w:t>22Then the sons of JoSeph went up to BethEl, and Jehovah was with them. 23So they camped there and [sent spies] into the city (which was then called So they camped there and [sent spies] into the city (which was then called &lt;span class="placename"&gt;LuzaSo they camped there and [sent spies] into the city (which was then called &lt;span class="placename"&gt;Luza&lt;/span&gt;).</w:t>
        <w:br/>
        <w:br/>
        <w:t>24And when the spies noticed a man leaving the city, they captured him and said:</w:t>
        <w:br/>
        <w:br/>
        <w:t xml:space="preserve">  ‘If you’ll show us a way into the city, we’ll be merciful to you.’</w:t>
        <w:br/>
        <w:br/>
        <w:t>25So he showed them how to get into the city, and they cut down everyone there with swords. And thereafter, they set the man and his entire family free, 26so he went to the land of so he went to the land of &lt;span class="placename"&gt;ChetTinso he went to the land of &lt;span class="placename"&gt;ChetTin&lt;/span&gt; and built a city there, which he named so he went to the land of &lt;span class="placename"&gt;ChetTin&lt;/span&gt; and built a city there, which he named &lt;span class="placename"&gt;Luzaso he went to the land of &lt;span class="placename"&gt;ChetTin&lt;/span&gt; and built a city there, which he named &lt;span class="placename"&gt;Luza&lt;/span&gt;… And it’s still called that today!</w:t>
        <w:br/>
        <w:br/>
        <w:br/>
        <w:t>27ManasSeh also failed in their drive against ManasSeh also failed in their drive against &lt;span class="placename"&gt;BethSanManasSeh also failed in their drive against &lt;span class="placename"&gt;BethSan&lt;/span&gt; (in ManasSeh also failed in their drive against &lt;span class="placename"&gt;BethSan&lt;/span&gt; (in &lt;span class="placename"&gt;SkythiaManasSeh also failed in their drive against &lt;span class="placename"&gt;BethSan&lt;/span&gt; (in &lt;span class="placename"&gt;Skythia&lt;/span&gt;) and against its towns and suburbs, as well as against ManasSeh also failed in their drive against &lt;span class="placename"&gt;BethSan&lt;/span&gt; (in &lt;span class="placename"&gt;Skythia&lt;/span&gt;) and against its towns and suburbs, as well as against &lt;span class="placename"&gt;ThanacManasSeh also failed in their drive against &lt;span class="placename"&gt;BethSan&lt;/span&gt; (in &lt;span class="placename"&gt;Skythia&lt;/span&gt;) and against its towns and suburbs, as well as against &lt;span class="placename"&gt;Thanac&lt;/span&gt; and its towns, ManasSeh also failed in their drive against &lt;span class="placename"&gt;BethSan&lt;/span&gt; (in &lt;span class="placename"&gt;Skythia&lt;/span&gt;) and against its towns and suburbs, as well as against &lt;span class="placename"&gt;Thanac&lt;/span&gt; and its towns, &lt;span class="placename"&gt;DorManasSeh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&lt;span class="placename"&gt;JeblaAmManasSeh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&lt;span class="placename"&gt;JeblaAm&lt;/span&gt; and its suburbs and towns.</w:t>
        <w:br/>
        <w:br/>
        <w:t>So, the So, the &lt;span class="placename"&gt;CanaAnitesSo, the &lt;span class="placename"&gt;CanaAnites&lt;/span&gt; continued living in their land.</w:t>
        <w:br/>
        <w:br/>
        <w:t>28But after IsraEl became strong enough (although they failed to drive them out), they made the CanaAnites pay tributes to them.</w:t>
        <w:br/>
        <w:br/>
        <w:br/>
        <w:t>29Nor did Ephraim drive out the CanaAnites that lived in Nor did Ephraim drive out the CanaAnites that lived in &lt;span class="placename"&gt;GaZerNor did Ephraim drive out the CanaAnites that lived in &lt;span class="placename"&gt;GaZer&lt;/span&gt;. So the CanaAnites also lived in their midst, but they were forced to pay tributes [to Ephraim].</w:t>
        <w:br/>
        <w:br/>
        <w:br/>
        <w:t>30ZebuLon too failed to drive out the inhabitants of ZebuLon too failed to drive out the inhabitants of &lt;span class="placename"&gt;KedronZebuLon too failed to drive out the inhabitants of &lt;span class="placename"&gt;Kedron&lt;/span&gt; and ZebuLon too failed to drive out the inhabitants of &lt;span class="placename"&gt;Kedron&lt;/span&gt; and &lt;span class="placename"&gt;DomanaZebuLon too failed to drive out the inhabitants of &lt;span class="placename"&gt;Kedron&lt;/span&gt; and &lt;span class="placename"&gt;Domana&lt;/span&gt;; so the CanaAnites lived in their midst and paid tributes to them.</w:t>
        <w:br/>
        <w:br/>
        <w:br/>
        <w:t>31Also, Asher didn’t drive out the inhabitants of Also, Asher didn’t drive out the inhabitants of &lt;span class="placename"&gt;AcChoAlso, Asher didn’t drive out the inhabitants of &lt;span class="placename"&gt;AcCho&lt;/span&gt; (who thereafter paid tributes to them), or those of Also, Asher didn’t drive out the inhabitants of &lt;span class="placename"&gt;AcCho&lt;/span&gt; (who thereafter paid tributes to them), or those of &lt;span class="placename"&gt;DorAlso, Asher didn’t drive out the inhabitants of &lt;span class="placename"&gt;AcCho&lt;/span&gt; (who thereafter paid tributes to them), or those of &lt;span class="placename"&gt;Dor&lt;/span&gt;, Also, Asher didn’t drive out the inhabitants of &lt;span class="placename"&gt;AcCho&lt;/span&gt; (who thereafter paid tributes to them), or those of &lt;span class="placename"&gt;Dor&lt;/span&gt;, &lt;span class="placename"&gt;SidonAlso, Asher didn’t drive out the inhabitants of &lt;span class="placename"&gt;AcCho&lt;/span&gt; (who thereafter paid tributes to them), or those of &lt;span class="placename"&gt;Dor&lt;/span&gt;, &lt;span class="placename"&gt;Sidon&lt;/span&gt;, Also, Asher didn’t drive out the inhabitants of &lt;span class="placename"&gt;AcCho&lt;/span&gt; (who thereafter paid tributes to them), or those of &lt;span class="placename"&gt;Dor&lt;/span&gt;, &lt;span class="placename"&gt;Sidon&lt;/span&gt;, &lt;span class="placename"&gt;DalAphAlso, Asher didn’t drive out the inhabitants of &lt;span class="placename"&gt;AcCho&lt;/span&gt; (who thereafter paid tributes to them), or those of &lt;span class="placename"&gt;Dor&lt;/span&gt;, &lt;span class="placename"&gt;Sidon&lt;/span&gt;, &lt;span class="placename"&gt;DalAph&lt;/span&gt;,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&lt;span class="placename"&gt;EreOAlso,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&lt;span class="placename"&gt;EreO&lt;/span&gt;.</w:t>
        <w:br/>
        <w:br/>
        <w:t>32So Asher lived in the midst of the CanaAnites, because they couldn’t drive them out.</w:t>
        <w:br/>
        <w:br/>
        <w:br/>
        <w:t>33And because NaphTali didn’t drive out the inhabitants of And because NaphTali didn’t drive out the inhabitants of &lt;span class="placename"&gt;BethSamusAnd because NaphTali didn’t drive out the inhabitants of &lt;span class="placename"&gt;BethSamus&lt;/span&gt; or And because NaphTali didn’t drive out the inhabitants of &lt;span class="placename"&gt;BethSamus&lt;/span&gt; or &lt;span class="placename"&gt;BethAnathAnd because NaphTali didn’t drive out the inhabitants of &lt;span class="placename"&gt;BethSamus&lt;/span&gt; or &lt;span class="placename"&gt;BethAnath&lt;/span&gt;, NaphTali too had to live in the midst of the CanaAnites; but the inhabitants of BethSamus and BethAnath had to pay tributes to them.</w:t>
        <w:br/>
        <w:br/>
        <w:br/>
        <w:t>34Also, the Also, the &lt;span class="placename"&gt;AmoritesAlso, the &lt;span class="placename"&gt;Amorites&lt;/span&gt; drove the sons of Dan into the mountains and kept them from moving down into the valley. 35So Dan took up living on So Dan took up living on &lt;span class="placename"&gt;Shell MountainSo Dan took up living on &lt;span class="placename"&gt;Shell Mountain&lt;/span&gt; (in So Dan took up living on &lt;span class="placename"&gt;Shell Mountain&lt;/span&gt; (in &lt;span class="placename"&gt;MyrSinonSo Dan took up living on &lt;span class="placename"&gt;Shell Mountain&lt;/span&gt; (in &lt;span class="placename"&gt;MyrSinon&lt;/span&gt; and So Dan took up living on &lt;span class="placename"&gt;Shell Mountain&lt;/span&gt; (in &lt;span class="placename"&gt;MyrSinon&lt;/span&gt; and &lt;span class="placename"&gt;ThalaBinSo Dan took up living on &lt;span class="placename"&gt;Shell Mountain&lt;/span&gt; (in &lt;span class="placename"&gt;MyrSinon&lt;/span&gt; and &lt;span class="placename"&gt;ThalaBin&lt;/span&gt;), where there are bears and foxes.</w:t>
        <w:br/>
        <w:br/>
        <w:t>Yet, the house of JoSeph [made life difficult] for the Amorites and made them pay tributes. 36So at the time, the Amorite border ran from So at the time, the Amorite border ran from &lt;span class="placename"&gt;AcraBinSo at the time, the Amorite border ran from &lt;span class="placename"&gt;AcraBin&lt;/span&gt; into the hill country.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