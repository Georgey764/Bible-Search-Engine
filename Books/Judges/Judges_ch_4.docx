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4</w:t>
      </w:r>
    </w:p>
    <w:p>
      <w:pPr>
        <w:pStyle w:val="Normal"/>
      </w:pPr>
      <w:r>
        <w:t>1But once again, after Aod died, the sons of IsraEl went back to doing evil things against Jehovah, 2so He sold them into the hands of JaBin (the king of CanaAn) who ruled from Hazor. The leader of his army was SiSara, and he lived in so He sold them into the hands of JaBin (the king of CanaAn) who ruled from Hazor. The leader of his army was SiSara, and he lived in &lt;span class="placename"&gt;The Ironworks-of-the-Nationsso He sold them into the hands of JaBin (the king of CanaAn) who ruled from Hazor. The leader of his army was SiSara, and he lived in &lt;span class="placename"&gt;The Ironworks-of-the-Nations&lt;/span&gt;.</w:t>
        <w:br/>
        <w:br/>
        <w:t>3Then the sons of IsraEl started calling to [Jehovah again], because [SiSara] had 900 iron chariots, which [he used to] oppress IsraEl for 20 years.</w:t>
        <w:br/>
        <w:br/>
        <w:t>4Well, [Judge #4] DeborAh (the wife of LapidOth) was a Prophetess, and she was the Judge of IsraEl at the time. 5She would sit under [what came to be known as] ‘She would sit under [what came to be known as] ‘&lt;span class="placename"&gt;The Palm Tree of DeborAhShe would sit under [what came to be known as] ‘&lt;span class="placename"&gt;The Palm Tree of DeborAh&lt;/span&gt;,’ which was located between She would sit under [what came to be known as] ‘&lt;span class="placename"&gt;The Palm Tree of DeborAh&lt;/span&gt;,’ which was located between &lt;span class="placename"&gt;RamaShe would sit under [what came to be known as] ‘&lt;span class="placename"&gt;The Palm Tree of DeborAh&lt;/span&gt;,’ which was located between &lt;span class="placename"&gt;Rama&lt;/span&gt; and She would sit under [what came to be known as] ‘&lt;span class="placename"&gt;The Palm Tree of DeborAh&lt;/span&gt;,’ which was located between &lt;span class="placename"&gt;Rama&lt;/span&gt; and &lt;span class="placename"&gt;BethElShe would sit under [what came to be known as] ‘&lt;span class="placename"&gt;The Palm Tree of DeborAh&lt;/span&gt;,’ which was located between &lt;span class="placename"&gt;Rama&lt;/span&gt; and &lt;span class="placename"&gt;BethEl&lt;/span&gt; in the hills of Ephraim, and the sons of IsraEl would come to her for judgment.</w:t>
        <w:br/>
        <w:br/>
        <w:t>6Then DeborAh sent for BarAk (son of AbiNeEm) who was in Cades of NaphTali, and she asked him:</w:t>
        <w:br/>
        <w:br/>
        <w:t xml:space="preserve">  ‘Hasn’t Jehovah the God of IsraEl given you any instructions?</w:t>
        <w:br/>
        <w:br/>
        <w:t xml:space="preserve">  ‘Take 10,000 men from among the sons of NaphTali and ZebuLon, and go to Mount Tabor!</w:t>
        <w:br/>
        <w:br/>
        <w:t xml:space="preserve">  7‘There He will send SiSara (JaBin’s general) against you with his army and chariots at the ‘There He will send SiSara (JaBin’s general) against you with his army and chariots at the &lt;span class="placename"&gt;Kison Wadi‘There He will send SiSara (JaBin’s general) against you with his army and chariots at the &lt;span class="placename"&gt;Kison Wadi&lt;/span&gt;, and He will give them into your hands!’</w:t>
        <w:br/>
        <w:br/>
        <w:t>8But BarAk replied:</w:t>
        <w:br/>
        <w:br/>
        <w:t xml:space="preserve">  ‘I’ll go if you’ll go with me. But if you won’t go, I’m not going!</w:t>
        <w:br/>
        <w:br/>
        <w:t xml:space="preserve">  ‘For I’m not sure on which day Jehovah will bless me [by sending] His messengers.’</w:t>
        <w:br/>
        <w:br/>
        <w:t>9So she said:</w:t>
        <w:br/>
        <w:br/>
        <w:t xml:space="preserve">  ‘Then I’ll go with you, but understand this:</w:t>
        <w:br/>
        <w:br/>
        <w:t xml:space="preserve">  ‘You won’t be honored by this expedition, for Jehovah will give SiSara into the hands of a woman!’</w:t>
        <w:br/>
        <w:br/>
        <w:t>As a result, DeborAh then left As a result, DeborAh then left &lt;span class="placename"&gt;CadesAs a result, DeborAh then left &lt;span class="placename"&gt;Cades&lt;/span&gt; and went with BarAk.</w:t>
        <w:br/>
        <w:br/>
        <w:t>10He also called [for help from] ZebuLon and NaphTali there at Cades, and 10,000 men showed up who all then traveled with DeborAh.</w:t>
        <w:br/>
        <w:br/>
        <w:t>11Now, Heber (the Now, Heber (the &lt;span class="placename"&gt;KeniteNow, Heber (the &lt;span class="placename"&gt;Kenite&lt;/span&gt;) had moved away from the sons of Jobab (Moses’ brother-in-law) at Now, Heber (the &lt;span class="placename"&gt;Kenite&lt;/span&gt;) had moved away from the sons of Jobab (Moses’ brother-in-law) at &lt;span class="placename"&gt;CanaNow, Heber (the &lt;span class="placename"&gt;Kenite&lt;/span&gt;) had moved away from the sons of Jobab (Moses’ brother-in-law) at &lt;span class="placename"&gt;Cana&lt;/span&gt; and pitched his tent beside the Now, Heber (the &lt;span class="placename"&gt;Kenite&lt;/span&gt;) had moved away from the sons of Jobab (Moses’ brother-in-law) at &lt;span class="placename"&gt;Cana&lt;/span&gt; and pitched his tent beside the &lt;span class="placename"&gt;Oak-of-the-EnviousNow, Heber (the &lt;span class="placename"&gt;Kenite&lt;/span&gt;) had moved away from the sons of Jobab (Moses’ brother-in-law) at &lt;span class="placename"&gt;Cana&lt;/span&gt; and pitched his tent beside the &lt;span class="placename"&gt;Oak-of-the-Envious&lt;/span&gt;, which is near Now, Heber (the &lt;span class="placename"&gt;Kenite&lt;/span&gt;) had moved away from the sons of Jobab (Moses’ brother-in-law) at &lt;span class="placename"&gt;Cana&lt;/span&gt; and pitched his tent beside the &lt;span class="placename"&gt;Oak-of-the-Envious&lt;/span&gt;, which is near &lt;span class="placename"&gt;KaDeshNow, Heber (the &lt;span class="placename"&gt;Kenite&lt;/span&gt;) had moved away from the sons of Jobab (Moses’ brother-in-law) at &lt;span class="placename"&gt;Cana&lt;/span&gt; and pitched his tent beside the &lt;span class="placename"&gt;Oak-of-the-Envious&lt;/span&gt;, which is near &lt;span class="placename"&gt;KaDesh&lt;/span&gt;.</w:t>
        <w:br/>
        <w:br/>
        <w:t>12And when SiSara was told that BarAk (son of AbiNeEm) had left for And when SiSara was told that BarAk (son of AbiNeEm) had left for &lt;span class="placename"&gt;Mount TaborAnd when SiSara was told that BarAk (son of AbiNeEm) had left for &lt;span class="placename"&gt;Mount Tabor&lt;/span&gt;, 13he called for all his iron chariots (all 900 of them) and for all the people [who lived between] the he called for all his iron chariots (all 900 of them) and for all the people [who lived between] the &lt;span class="placename"&gt;Ironworks-of-the-Nations he called for all his iron chariots (all 900 of them) and for all the people [who lived between] the &lt;span class="placename"&gt;Ironworks-of-the-Nations &lt;/span&gt;and the he called for all his iron chariots (all 900 of them) and for all the people [who lived between] the &lt;span class="placename"&gt;Ironworks-of-the-Nations &lt;/span&gt;and the &lt;span class="placename"&gt;Kison Wadihe called for all his iron chariots (all 900 of them) and for all the people [who lived between] the &lt;span class="placename"&gt;Ironworks-of-the-Nations &lt;/span&gt;and the &lt;span class="placename"&gt;Kison Wadi&lt;/span&gt;.</w:t>
        <w:br/>
        <w:br/>
        <w:t>14Then DeborAh told BarAk:</w:t>
        <w:br/>
        <w:br/>
        <w:t xml:space="preserve">  ‘Now [get ready], for this is the day that Jehovah will give SiSara into your hands…</w:t>
        <w:br/>
        <w:br/>
        <w:t xml:space="preserve">  ‘Yes, the Lord will travel before you!’</w:t>
        <w:br/>
        <w:br/>
        <w:t>So BarAk descended So BarAk descended &lt;span class="placename"&gt;Mount TaborSo BarAk descended &lt;span class="placename"&gt;Mount Tabor&lt;/span&gt; with 10,000 men, 15and because Jehovah had created problems for SiSara, his chariots, and his army, BarAk cut them down with swords.</w:t>
        <w:br/>
        <w:br/>
        <w:t>Meanwhile, SiSara had jumped from his chariot and run away!</w:t>
        <w:br/>
        <w:br/>
        <w:t>16Well, BarAk pursued the chariots and SiSara’s army [all the way] to Ironworks-of-the-Nations and cut them all down, leaving no survivors. 17But, SiSara had run towards the tent of JaEl, the woman of Heber the Kenite (because [Heber] was his friend, and there was peace between JaBin the king of Hazor and Heber’s family).</w:t>
        <w:br/>
        <w:br/>
        <w:t>18So, JaEl went out to meet SiSara and said to him:</w:t>
        <w:br/>
        <w:br/>
        <w:t xml:space="preserve">  ‘Hide in here, my lord… Come here to me and don’t be afraid.’</w:t>
        <w:br/>
        <w:br/>
        <w:t>Therefore, he turned to her and entered her tent, then she covered him with a blanket.</w:t>
        <w:br/>
        <w:br/>
        <w:t>19There SiSara said to her:</w:t>
        <w:br/>
        <w:br/>
        <w:t xml:space="preserve">  ‘I’m very thirsty… Please give me some water to drink.’</w:t>
        <w:br/>
        <w:br/>
        <w:t>So she opened a jar of milk, gave it to him to drink, and then she covered him again.</w:t>
        <w:br/>
        <w:br/>
        <w:t>20Then SiSara said to her:</w:t>
        <w:br/>
        <w:br/>
        <w:t xml:space="preserve">  ‘Now, stand by the entrance to the tent, and if anyone comes and asks if you’ve seen me, tell him that you haven’t.’</w:t>
        <w:br/>
        <w:br/>
        <w:t>21Well, JaEl (Heber’s woman) thereafter grabbed a tent pin and a hammer, and she crept up to him and drove the pin through his temple… Driving it all the way into the ground!</w:t>
        <w:br/>
        <w:br/>
        <w:t>So he passed out, everything went dark, and he died.</w:t>
        <w:br/>
        <w:br/>
        <w:t>22And when JaEl finally saw BarAk (who was pursuing SiSara), she went out to meet him and said:</w:t>
        <w:br/>
        <w:br/>
        <w:t xml:space="preserve">  ‘Come in here and I’ll show you the man you’re looking for.’</w:t>
        <w:br/>
        <w:br/>
        <w:t>Then he entered [her tent] and saw SiSara lying dead with the pin through his temple!</w:t>
        <w:br/>
        <w:br/>
        <w:t>23So God drove JaBin (the king of CanaAn) away from before the sons of IsraEl that day, 24and they kept attacking JaBin until they had finally destroyed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