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Amos</w:t>
      </w:r>
    </w:p>
    <w:p>
      <w:pPr>
        <w:pStyle w:val="Heading2"/>
      </w:pPr>
      <w:r>
        <w:t>Chapter 2</w:t>
      </w:r>
    </w:p>
    <w:p>
      <w:pPr>
        <w:pStyle w:val="Normal"/>
      </w:pPr>
      <w:r>
        <w:t xml:space="preserve">  1‘And Jehovah said:</w:t>
        <w:br/>
        <w:br/>
        <w:t xml:space="preserve">    ‘Because of ‘Because of &lt;span class="placename"&gt;MoAb‘Because of &lt;span class="placename"&gt;MoAb&lt;/span&gt;’s three godless deeds (and even four),</w:t>
        <w:br/>
        <w:t xml:space="preserve">      I won’t turn [my] attention from them.</w:t>
        <w:br/>
        <w:t xml:space="preserve">      For, the king of For, the king of &lt;span class="placename"&gt;EdomFor, the king of &lt;span class="placename"&gt;Edom&lt;/span&gt;’s bones, they burned into dust.</w:t>
        <w:br/>
        <w:br/>
        <w:t xml:space="preserve">    2‘So, I’ll send fire upon ‘So, I’ll send fire upon &lt;span class="placename"&gt;MoAb‘So, I’ll send fire upon &lt;span class="placename"&gt;MoAb&lt;/span&gt;,</w:t>
        <w:br/>
        <w:t xml:space="preserve">      And it’ll devour their cities’ foundations.</w:t>
        <w:br/>
        <w:t xml:space="preserve">      Then Then &lt;span class="placename"&gt;MoAbThen &lt;span class="placename"&gt;MoAb&lt;/span&gt; will be left without strength…</w:t>
        <w:br/>
        <w:t xml:space="preserve">      She’ll hear cries and the blowing of trumpets.</w:t>
        <w:br/>
        <w:t xml:space="preserve">      3I’ll destroy all her judges and rulers…</w:t>
        <w:br/>
        <w:t xml:space="preserve">      Yes, I’ll kill them all,’ says Jehovah.</w:t>
        <w:br/>
        <w:br/>
        <w:t xml:space="preserve">  4‘And Jehovah said:</w:t>
        <w:br/>
        <w:br/>
        <w:t xml:space="preserve">    ‘Because of the three [lawless] deeds</w:t>
        <w:br/>
        <w:t xml:space="preserve">      Of the sons of Of the sons of &lt;span class="placename"&gt;JudahOf the sons of &lt;span class="placename"&gt;Judah&lt;/span&gt; (and even four),</w:t>
        <w:br/>
        <w:t xml:space="preserve">      I won’t turn [my] attention from them.</w:t>
        <w:br/>
        <w:t xml:space="preserve">      For they pushed [aside all My] Laws,</w:t>
        <w:br/>
        <w:t xml:space="preserve">      And refused to follow My orders.</w:t>
        <w:br/>
        <w:br/>
        <w:t xml:space="preserve">    ‘So, I’ll cause them to wander</w:t>
        <w:br/>
        <w:t xml:space="preserve">      And follow the foolish idols they’ve made,</w:t>
        <w:br/>
        <w:t xml:space="preserve">      Which they’ve followed [since the time of] their fathers.</w:t>
        <w:br/>
        <w:t xml:space="preserve">      5Then, I’ll send fire upon Then, I’ll send fire upon &lt;span class="placename"&gt;JudahThen, I’ll send fire upon &lt;span class="placename"&gt;Judah&lt;/span&gt;,</w:t>
        <w:br/>
        <w:t xml:space="preserve">      And wipe And wipe &lt;span class="placename"&gt;JeruSalemAnd wipe &lt;span class="placename"&gt;JeruSalem&lt;/span&gt; to her foundations.’</w:t>
        <w:br/>
        <w:br/>
        <w:t xml:space="preserve">  6‘And Jehovah said:</w:t>
        <w:br/>
        <w:br/>
        <w:t xml:space="preserve">    ‘Because of ‘Because of &lt;span class="placename"&gt;IsraEl‘Because of &lt;span class="placename"&gt;IsraEl&lt;/span&gt;’s three godless deeds (and even four),</w:t>
        <w:br/>
        <w:t xml:space="preserve">      I won’t turn [My] attention from them.</w:t>
        <w:br/>
        <w:t xml:space="preserve">      For, from the righteous and needy</w:t>
        <w:br/>
        <w:t xml:space="preserve">      They demanded silver for sandals…</w:t>
        <w:br/>
        <w:t xml:space="preserve">      7[Things they need] to walk on the dust of the ground.</w:t>
        <w:br/>
        <w:br/>
        <w:t xml:space="preserve">    ‘They also trampled the heads of the poor,</w:t>
        <w:br/>
        <w:t xml:space="preserve">      And turned the humble away.</w:t>
        <w:br/>
        <w:t xml:space="preserve">      Then, with the very same slaves,</w:t>
        <w:br/>
        <w:t xml:space="preserve">      Fathers and sons both had sex,</w:t>
        <w:br/>
        <w:t xml:space="preserve">      So that they could profane the Name of their God.</w:t>
        <w:br/>
        <w:br/>
        <w:t xml:space="preserve">    8‘Then, with their old clothes and rough cords,</w:t>
        <w:br/>
        <w:t xml:space="preserve">      They erected booths next to My Altar,</w:t>
        <w:br/>
        <w:t xml:space="preserve">      Where they drank the wine that they’d extorted</w:t>
        <w:br/>
        <w:t xml:space="preserve">      There at the There at the &lt;span class="placename"&gt;[Temple] of GodThere at the &lt;span class="placename"&gt;[Temple] of God&lt;/span&gt;!</w:t>
        <w:br/>
        <w:br/>
        <w:t xml:space="preserve">    9‘Yet for them, I had wiped out the ‘Yet for them, I had wiped out the &lt;span class="placename"&gt;Amorites‘Yet for them, I had wiped out the &lt;span class="placename"&gt;Amorites&lt;/span&gt;,</w:t>
        <w:br/>
        <w:t xml:space="preserve">      Even though they’d become as strong as the oaks</w:t>
        <w:br/>
        <w:t xml:space="preserve">      And as tall as the cedars…</w:t>
        <w:br/>
        <w:t xml:space="preserve">      I removed all the fruit from their boughs,</w:t>
        <w:br/>
        <w:t xml:space="preserve">      As well as the roots underneath them.</w:t>
        <w:br/>
        <w:br/>
        <w:t xml:space="preserve">    10‘Then from the land of ‘Then from the land of &lt;span class="placename"&gt;Egypt‘Then from the land of &lt;span class="placename"&gt;Egypt&lt;/span&gt;, I took them,</w:t>
        <w:br/>
        <w:t xml:space="preserve">      And through the desert I led them</w:t>
        <w:br/>
        <w:t xml:space="preserve">      During the next 40 years,</w:t>
        <w:br/>
        <w:t xml:space="preserve">      So they could inherit the So they could inherit the &lt;span class="placename"&gt;AmoritesSo they could inherit the &lt;span class="placename"&gt;Amorites&lt;/span&gt;’ land.</w:t>
        <w:br/>
        <w:br/>
        <w:t xml:space="preserve">    11‘I also took their sons as [My] Prophets,</w:t>
        <w:br/>
        <w:t xml:space="preserve">      And their young men to serve as My [Nazarites].</w:t>
        <w:br/>
        <w:t xml:space="preserve">      O Sons of O Sons of &lt;span class="placename"&gt;IsraElO Sons of &lt;span class="placename"&gt;IsraEl&lt;/span&gt;;</w:t>
        <w:br/>
        <w:t xml:space="preserve">      Aren’t these the things that I did,’ asks Jehovah?</w:t>
        <w:br/>
        <w:br/>
        <w:t xml:space="preserve">    12‘But to those [Nazarites], you then offered wine,</w:t>
        <w:br/>
        <w:t xml:space="preserve">      And you told the Prophets not to foretell!</w:t>
        <w:br/>
        <w:t xml:space="preserve">      13So, because of this, I’ll roll over you</w:t>
        <w:br/>
        <w:t xml:space="preserve">      Like a wagon loaded with stubble.</w:t>
        <w:br/>
        <w:br/>
        <w:t xml:space="preserve">    14‘Then all hope of flight into exile</w:t>
        <w:br/>
        <w:t xml:space="preserve">      By those who can run, will be lost;</w:t>
        <w:br/>
        <w:t xml:space="preserve">      For the strong won’t be able to maintain their strength,</w:t>
        <w:br/>
        <w:t xml:space="preserve">      And no way will the soldiers save their own lives.</w:t>
        <w:br/>
        <w:br/>
        <w:t xml:space="preserve">    15‘Then you’ll find your bowmen unable to stand;</w:t>
        <w:br/>
        <w:t xml:space="preserve">      Those fleet of foot won’t escape;</w:t>
        <w:br/>
        <w:t xml:space="preserve">      Horseman won’t save their own lives;</w:t>
        <w:br/>
        <w:t xml:space="preserve">      16The strong won’t have mighty hearts;</w:t>
        <w:br/>
        <w:t xml:space="preserve">      And in that day, they’ll flee naked,’ says Jehovah.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