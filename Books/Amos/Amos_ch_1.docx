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Amos</w:t>
      </w:r>
    </w:p>
    <w:p>
      <w:pPr>
        <w:pStyle w:val="Heading2"/>
      </w:pPr>
      <w:r>
        <w:t>Chapter 1</w:t>
      </w:r>
    </w:p>
    <w:p>
      <w:pPr>
        <w:pStyle w:val="Normal"/>
      </w:pPr>
      <w:r>
        <w:t>1These are the words of Amos [which tell] of things that took place [while he was at] These are the words of Amos [which tell] of things that took place [while he was at] &lt;span class="placename"&gt;KiriAth JaiRimThese are the words of Amos [which tell] of things that took place [while he was at] &lt;span class="placename"&gt;KiriAth JaiRim&lt;/span&gt; in These are the words of Amos [which tell] of things that took place [while he was at] &lt;span class="placename"&gt;KiriAth JaiRim&lt;/span&gt; in &lt;span class="placename"&gt;TekoaThese are the words of Amos [which tell] of things that took place [while he was at] &lt;span class="placename"&gt;KiriAth JaiRim&lt;/span&gt; in &lt;span class="placename"&gt;Tekoa&lt;/span&gt; and of the things that he saw concerning These are the words of Amos [which tell] of things that took place [while he was at] &lt;span class="placename"&gt;KiriAth JaiRim&lt;/span&gt; in &lt;span class="placename"&gt;Tekoa&lt;/span&gt; and of the things that he saw concerning &lt;span class="placename"&gt;JeruSalemThese are the words of Amos [which tell] of things that took place [while he was at] &lt;span class="placename"&gt;KiriAth JaiRim&lt;/span&gt; in &lt;span class="placename"&gt;Tekoa&lt;/span&gt; and of the things that he saw concerning &lt;span class="placename"&gt;JeruSalem&lt;/span&gt; in the days of UzziAh the king of These are the words of Amos [which tell] of things that took place [while he was at] &lt;span class="placename"&gt;KiriAth JaiRim&lt;/span&gt; in &lt;span class="placename"&gt;Tekoa&lt;/span&gt; and of the things that he saw concerning &lt;span class="placename"&gt;JeruSalem&lt;/span&gt; in the days of UzziAh the king of &lt;span class="placename"&gt;JudahThese are the words of Amos [which tell] of things that took place [while he was at] &lt;span class="placename"&gt;KiriAth JaiRim&lt;/span&gt; in &lt;span class="placename"&gt;Tekoa&lt;/span&gt; and of the things that he saw concerning &lt;span class="placename"&gt;JeruSalem&lt;/span&gt; in the days of UzziAh the king of &lt;span class="placename"&gt;Judah&lt;/span&gt;, and in the days of JeroBoam (son of JoAsh) the king of These are the words of Amos [which tell] of things that took place [while he was at] &lt;span class="placename"&gt;KiriAth JaiRim&lt;/span&gt; in &lt;span class="placename"&gt;Tekoa&lt;/span&gt; and of the things that he saw concerning &lt;span class="placename"&gt;JeruSalem&lt;/span&gt; in the days of UzziAh the king of &lt;span class="placename"&gt;Judah&lt;/span&gt;, and in the days of JeroBoam (son of JoAsh) the king of &lt;span class="placename"&gt;IsraElThese are the words of Amos [which tell] of things that took place [while he was at] &lt;span class="placename"&gt;KiriAth JaiRim&lt;/span&gt; in &lt;span class="placename"&gt;Tekoa&lt;/span&gt; and of the things that he saw concerning &lt;span class="placename"&gt;JeruSalem&lt;/span&gt; in the days of UzziAh the king of &lt;span class="placename"&gt;Judah&lt;/span&gt;, and in the days of JeroBoam (son of JoAsh) the king of &lt;span class="placename"&gt;IsraEl&lt;/span&gt;, two years before the earthquake.</w:t>
        <w:br/>
        <w:br/>
        <w:t>[He said:]</w:t>
        <w:br/>
        <w:br/>
        <w:t xml:space="preserve">  2‘From ‘From &lt;span class="placename"&gt;Zion‘From &lt;span class="placename"&gt;Zion&lt;/span&gt;, Jehovah spoke out…</w:t>
        <w:br/>
        <w:t xml:space="preserve">    From     From &lt;span class="placename"&gt;JeruSalem    From &lt;span class="placename"&gt;JeruSalem&lt;/span&gt;, He spoke and said this:</w:t>
        <w:br/>
        <w:br/>
        <w:t xml:space="preserve">    ‘Over their pastures, the shepherds will mourn</w:t>
        <w:br/>
        <w:t xml:space="preserve">      About the drought on [Mount]       About the drought on [Mount] &lt;span class="placename"&gt;CarMel      About the drought on [Mount] &lt;span class="placename"&gt;CarMel&lt;/span&gt;.’</w:t>
        <w:br/>
        <w:br/>
        <w:t xml:space="preserve">  3‘And Jehovah said:</w:t>
        <w:br/>
        <w:br/>
        <w:t xml:space="preserve">    ‘Because of these three godless deeds of ‘Because of these three godless deeds of &lt;span class="placename"&gt;Damascus‘Because of these three godless deeds of &lt;span class="placename"&gt;Damascus&lt;/span&gt; (and even four),</w:t>
        <w:br/>
        <w:t xml:space="preserve">      I won’t turn [My] attention away from them.</w:t>
        <w:br/>
        <w:t xml:space="preserve">      For they used iron saws to saw open</w:t>
        <w:br/>
        <w:t xml:space="preserve">      Those in Those in &lt;span class="placename"&gt;GileAdThose in &lt;span class="placename"&gt;GileAd&lt;/span&gt; with [babies] in their wombs.</w:t>
        <w:br/>
        <w:br/>
        <w:t xml:space="preserve">    4‘So, to the house of HazaEl, I’ll send fire</w:t>
        <w:br/>
        <w:t xml:space="preserve">      And burn the foundations of the sons of Hadad.</w:t>
        <w:br/>
        <w:t xml:space="preserve">      &lt;span class="placename"&gt;Damascus&lt;span class="placename"&gt;Damascus&lt;/span&gt; and those in &lt;span class="placename"&gt;Damascus&lt;/span&gt; and those in &lt;span class="placename"&gt;On&lt;span class="placename"&gt;Damascus&lt;/span&gt; and those in &lt;span class="placename"&gt;On&lt;/span&gt;’s plains, I’ll destroy;</w:t>
        <w:br/>
        <w:t xml:space="preserve">      I’ll cut the men of I’ll cut the men of &lt;span class="placename"&gt;EdemI’ll cut the men of &lt;span class="placename"&gt;Edem&lt;/span&gt; to bits;</w:t>
        <w:br/>
        <w:t xml:space="preserve">      And And &lt;span class="placename"&gt;AssyriaAnd &lt;span class="placename"&gt;Assyria&lt;/span&gt;’s best men will be captured,’ says Jehovah.</w:t>
        <w:br/>
        <w:br/>
        <w:t xml:space="preserve">  6‘Then Jehovah said:</w:t>
        <w:br/>
        <w:br/>
        <w:t xml:space="preserve">    ‘For ‘For &lt;span class="placename"&gt;Gaza‘For &lt;span class="placename"&gt;Gaza&lt;/span&gt;’s three godless deeds (and even four),</w:t>
        <w:br/>
        <w:t xml:space="preserve">      I won’t turn [my] attention from them.</w:t>
        <w:br/>
        <w:t xml:space="preserve">      For they captured Solomon’s captives,</w:t>
        <w:br/>
        <w:t xml:space="preserve">      And handed them over to And handed them over to &lt;span class="placename"&gt;EdomAnd handed them over to &lt;span class="placename"&gt;Edom&lt;/span&gt;.</w:t>
        <w:br/>
        <w:br/>
        <w:t xml:space="preserve">    7‘So, to Gaza’s walls, I’ll send fire,</w:t>
        <w:br/>
        <w:t xml:space="preserve">      Which will eat her to her foundations.</w:t>
        <w:br/>
        <w:t xml:space="preserve">      8I’ll also destroy those in I’ll also destroy those in &lt;span class="placename"&gt;AshDodI’ll also destroy those in &lt;span class="placename"&gt;AshDod&lt;/span&gt;;</w:t>
        <w:br/>
        <w:t xml:space="preserve">      And from And from &lt;span class="placename"&gt;AshKelonAnd from &lt;span class="placename"&gt;AshKelon&lt;/span&gt; I’ll remove a whole tribe.</w:t>
        <w:br/>
        <w:t xml:space="preserve">      Then I’ll bring My hand against Then I’ll bring My hand against &lt;span class="placename"&gt;EkRonThen I’ll bring My hand against &lt;span class="placename"&gt;EkRon&lt;/span&gt;</w:t>
        <w:br/>
        <w:t xml:space="preserve">      And destroy the remaining And destroy the remaining &lt;span class="placename"&gt;PhilistinesAnd destroy the remaining &lt;span class="placename"&gt;Philistines&lt;/span&gt;,’ says Jehovah.</w:t>
        <w:br/>
        <w:br/>
        <w:t xml:space="preserve">  9‘And then Jehovah said:</w:t>
        <w:br/>
        <w:br/>
        <w:t xml:space="preserve">    ‘Because of ‘Because of &lt;span class="placename"&gt;Tyre‘Because of &lt;span class="placename"&gt;Tyre&lt;/span&gt;’s three godless deeds (and even four),</w:t>
        <w:br/>
        <w:t xml:space="preserve">      I won’t turn [my] attention from them.</w:t>
        <w:br/>
        <w:t xml:space="preserve">      For they handed captives to For they handed captives to &lt;span class="placename"&gt;EdomFor they handed captives to &lt;span class="placename"&gt;Edom&lt;/span&gt;…</w:t>
        <w:br/>
        <w:t xml:space="preserve">      Forgetting their treaty of brothers.</w:t>
        <w:br/>
        <w:t xml:space="preserve">      10So, to the walls of So, to the walls of &lt;span class="placename"&gt;TyreSo, to the walls of &lt;span class="placename"&gt;Tyre&lt;/span&gt;, I’ll send fire,</w:t>
        <w:br/>
        <w:t xml:space="preserve">      Which will eat her to her foundations.’</w:t>
        <w:br/>
        <w:br/>
        <w:t xml:space="preserve">  11‘And Jehovah said:</w:t>
        <w:br/>
        <w:br/>
        <w:t xml:space="preserve">    ‘Because of ‘Because of &lt;span class="placename"&gt;Edom‘Because of &lt;span class="placename"&gt;Edom&lt;/span&gt;’s three godless deeds (and even four),</w:t>
        <w:br/>
        <w:t xml:space="preserve">      I won’t turn [my] attention from them.</w:t>
        <w:br/>
        <w:t xml:space="preserve">      For they chased their brothers with swords,</w:t>
        <w:br/>
        <w:t xml:space="preserve">      And [cut down] the mothers throughout the land…</w:t>
        <w:br/>
        <w:t xml:space="preserve">      They seized [the mothers] by force</w:t>
        <w:br/>
        <w:t xml:space="preserve">      As proof of their awesome terror,</w:t>
        <w:br/>
        <w:t xml:space="preserve">      And they continued to do this until they’d won.</w:t>
        <w:br/>
        <w:t xml:space="preserve">      12So, I’ll send fire against So, I’ll send fire against &lt;span class="placename"&gt;TeManSo, I’ll send fire against &lt;span class="placename"&gt;TeMan&lt;/span&gt;</w:t>
        <w:br/>
        <w:t xml:space="preserve">      Which will eat her to her foundations.’</w:t>
        <w:br/>
        <w:br/>
        <w:t xml:space="preserve">  13‘And Jehovah said:</w:t>
        <w:br/>
        <w:br/>
        <w:t xml:space="preserve">    ‘Because of the three godless deeds</w:t>
        <w:br/>
        <w:t xml:space="preserve">      Of the sons of Of the sons of &lt;span class="placename"&gt;AmMonOf the sons of &lt;span class="placename"&gt;AmMon&lt;/span&gt; (and even four),</w:t>
        <w:br/>
        <w:t xml:space="preserve">      I won’t turn [my] attention from them.</w:t>
        <w:br/>
        <w:t xml:space="preserve">      For in GileAd they went and ripped open</w:t>
        <w:br/>
        <w:t xml:space="preserve">      [Women] with [babies] in their wombs,</w:t>
        <w:br/>
        <w:t xml:space="preserve">      Just to widen their borders.</w:t>
        <w:br/>
        <w:br/>
        <w:t xml:space="preserve">    14‘So I’ll light a fire upon ‘So I’ll light a fire upon &lt;span class="placename"&gt;RabBah‘So I’ll light a fire upon &lt;span class="placename"&gt;RabBah&lt;/span&gt;’s walls,</w:t>
        <w:br/>
        <w:t xml:space="preserve">      Which will eat her to her foundations.</w:t>
        <w:br/>
        <w:t xml:space="preserve">      Then I’ll raise cries of war in that day…</w:t>
        <w:br/>
        <w:t xml:space="preserve">      And they’ll shake in the day she’s consumed.</w:t>
        <w:br/>
        <w:t xml:space="preserve">      15Into captivity, I’ll then send her king,</w:t>
        <w:br/>
        <w:t xml:space="preserve">      Along with her rulers and priests,’ says Jehovah.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