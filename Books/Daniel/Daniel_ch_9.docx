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Daniel</w:t>
      </w:r>
    </w:p>
    <w:p>
      <w:pPr>
        <w:pStyle w:val="Heading2"/>
      </w:pPr>
      <w:r>
        <w:t>Chapter 9</w:t>
      </w:r>
    </w:p>
    <w:p>
      <w:pPr>
        <w:pStyle w:val="Normal"/>
      </w:pPr>
      <w:r>
        <w:t>1Well, it was during the 1st year of Darius of Xerxes (a Mede who ruled the Chaldean kingdom), 2that I, DaniEl, came to understand that the number of years (from Jehovah’s words given to the Prophet JeremiAh) for fulfilling Jerusalem’s desolation [would be] 70 years [referring to Jeremiah 25:11-12].</w:t>
        <w:br/>
        <w:br/>
        <w:t>3So I turned my face towards Jehovah God to ask Him about this through prayers, supplications, and by fasting in sackcloth and ashes. 4 I prayed to my God Jehovah, acknowledging Him and saying this:</w:t>
        <w:br/>
        <w:br/>
        <w:t xml:space="preserve">  ‘O Lord,</w:t>
        <w:br/>
        <w:br/>
        <w:t xml:space="preserve">  ‘O great and wonderful God who keeps His Sacred Agreements and is merciful to those who love Him and keep His commandments...</w:t>
        <w:br/>
        <w:br/>
        <w:t xml:space="preserve">  5 ‘We’ve sinned, done wrong, and been godless,</w:t>
        <w:br/>
        <w:t xml:space="preserve">    For from Your commandments and ways, we have turned.</w:t>
        <w:br/>
        <w:t xml:space="preserve">    6 We’ve not listened to Your servants the Prophets</w:t>
        <w:br/>
        <w:t xml:space="preserve">    (Those who spoke in Your Name),</w:t>
        <w:br/>
        <w:t xml:space="preserve">    Or to our kings, rulers, ancestors, and kin.</w:t>
        <w:br/>
        <w:br/>
        <w:t xml:space="preserve">  7‘Although You, O Jehovah, are just.</w:t>
        <w:br/>
        <w:t xml:space="preserve">    The people of IsraEl and Judah,</w:t>
        <w:br/>
        <w:t xml:space="preserve">    As well as those in JeruSalem,</w:t>
        <w:br/>
        <w:t xml:space="preserve">    Have been covered with shame to this day…</w:t>
        <w:br/>
        <w:t xml:space="preserve">    Yes, all the people who [lived there]</w:t>
        <w:br/>
        <w:t xml:space="preserve">    And those who’ve been been [carried away]</w:t>
        <w:br/>
        <w:t xml:space="preserve">    To all places, wherever You sent them,</w:t>
        <w:br/>
        <w:t xml:space="preserve">    Because they had been in rebellion</w:t>
        <w:br/>
        <w:t xml:space="preserve">    By annulling their Sacred Agreement with You.</w:t>
        <w:br/>
        <w:br/>
        <w:t xml:space="preserve">  8‘The faces of our fathers, rulers, and kings</w:t>
        <w:br/>
        <w:t xml:space="preserve">    Who’ve sinned against You are shamed.</w:t>
        <w:br/>
        <w:t xml:space="preserve">    9 But from You, O Jehovah our God,</w:t>
        <w:br/>
        <w:t xml:space="preserve">    Has come forgiveness and tender compassion,</w:t>
        <w:br/>
        <w:t xml:space="preserve">    Despite our sin of withdrawing from You.</w:t>
        <w:br/>
        <w:br/>
        <w:t xml:space="preserve">  10‘To Your voice, we’ve not paid attention,</w:t>
        <w:br/>
        <w:t xml:space="preserve">    O Jehovah our God,</w:t>
        <w:br/>
        <w:t xml:space="preserve">    Nor have we obeyed the Laws that you gave</w:t>
        <w:br/>
        <w:t xml:space="preserve">    Through the hands of Your servants, the Prophets.</w:t>
        <w:br/>
        <w:br/>
        <w:t xml:space="preserve">  11‘IsraEl has broken Your laws,</w:t>
        <w:br/>
        <w:t xml:space="preserve">    And turned aside from hearing Your voice.</w:t>
        <w:br/>
        <w:t xml:space="preserve">    So the curses and oaths that were written</w:t>
        <w:br/>
        <w:t xml:space="preserve">    In the Law of Moses (the servant of God)</w:t>
        <w:br/>
        <w:t xml:space="preserve">    Have now fallen upon us</w:t>
        <w:br/>
        <w:t xml:space="preserve">    Because of our sins against You.</w:t>
        <w:br/>
        <w:br/>
        <w:t xml:space="preserve">  12‘So the words that were spoken against us</w:t>
        <w:br/>
        <w:t xml:space="preserve">    And against the judges that judged us</w:t>
        <w:br/>
        <w:t xml:space="preserve">    Have now all come to pass…</w:t>
        <w:br/>
        <w:t xml:space="preserve">    They’ve brought such evil upon us</w:t>
        <w:br/>
        <w:t xml:space="preserve">    As has never been seen in JeruSalem’s skies.</w:t>
        <w:br/>
        <w:br/>
        <w:t xml:space="preserve">  13‘In the Law that You gave to Moses,</w:t>
        <w:br/>
        <w:t xml:space="preserve">    It was written that these bad things would happen</w:t>
        <w:br/>
        <w:t xml:space="preserve">    If we failed to search for the face of our Lord,</w:t>
        <w:br/>
        <w:t xml:space="preserve">    And turn away from our sins.</w:t>
        <w:br/>
        <w:br/>
        <w:t xml:space="preserve">  14‘Since this was the concern of Jehovah our God,</w:t>
        <w:br/>
        <w:t xml:space="preserve">    He sent upon us, our own evil ways.</w:t>
        <w:br/>
        <w:t xml:space="preserve">    It was right for Jehovah to do all these things,</w:t>
        <w:br/>
        <w:t xml:space="preserve">    For we’ve not paid attention to His voice!</w:t>
        <w:br/>
        <w:br/>
        <w:t xml:space="preserve">  15‘Now, O Jehovah our God…</w:t>
        <w:br/>
        <w:t xml:space="preserve">    You who led Your people from Egypt</w:t>
        <w:br/>
        <w:t xml:space="preserve">    With Your great, mighty hand</w:t>
        <w:br/>
        <w:t xml:space="preserve">    And established a Name for Yourself to this day...</w:t>
        <w:br/>
        <w:t xml:space="preserve">    We’ve broken Your Laws…</w:t>
        <w:br/>
        <w:t xml:space="preserve">    We’ve fallen into errors and sins!</w:t>
        <w:br/>
        <w:br/>
        <w:t xml:space="preserve">  16‘Yet Lord,</w:t>
        <w:br/>
        <w:t xml:space="preserve">    In your great loving care,</w:t>
        <w:br/>
        <w:t xml:space="preserve">    Please turn away Your anger and rage</w:t>
        <w:br/>
        <w:t xml:space="preserve">    From Your [holy] city, JeruSalem,</w:t>
        <w:br/>
        <w:t xml:space="preserve">    And from Your most holy Mountain!</w:t>
        <w:br/>
        <w:br/>
        <w:t xml:space="preserve">  ‘It was because we walked in the sins of our fathers</w:t>
        <w:br/>
        <w:t xml:space="preserve">    That JeruSalem and Your people</w:t>
        <w:br/>
        <w:t xml:space="preserve">    Have become an object of such ridicule</w:t>
        <w:br/>
        <w:t xml:space="preserve">    By those who are living around us.</w:t>
        <w:br/>
        <w:br/>
        <w:t xml:space="preserve">  17 ‘O Jehovah, our God,</w:t>
        <w:br/>
        <w:t xml:space="preserve">    Hear the prayer of Your servant,</w:t>
        <w:br/>
        <w:t xml:space="preserve">    And listen to the things that I’m begging!</w:t>
        <w:br/>
        <w:br/>
        <w:t xml:space="preserve">  ‘May Your Face be seen in Your Most Holy Place</w:t>
        <w:br/>
        <w:t xml:space="preserve">    Before those whom You’ve deserted…</w:t>
        <w:br/>
        <w:t xml:space="preserve">    Do this for the sake [of Your Name]!</w:t>
        <w:br/>
        <w:br/>
        <w:t xml:space="preserve">  18‘O my God,</w:t>
        <w:br/>
        <w:t xml:space="preserve">    Lean Your ear and listen to me!</w:t>
        <w:br/>
        <w:t xml:space="preserve">    Please open Your eyes and notice</w:t>
        <w:br/>
        <w:t xml:space="preserve">    How we and the city where You’ve put Your Name</w:t>
        <w:br/>
        <w:t xml:space="preserve">    Have now been brought to destruction!</w:t>
        <w:br/>
        <w:br/>
        <w:t xml:space="preserve">  ‘So, we can no longer approach You</w:t>
        <w:br/>
        <w:t xml:space="preserve">    And throw our worries before You</w:t>
        <w:br/>
        <w:t xml:space="preserve">    Because of our unrighteous ways, O Jehovah…</w:t>
        <w:br/>
        <w:t xml:space="preserve">    Yet we have many things that concern us.</w:t>
        <w:br/>
        <w:br/>
        <w:t xml:space="preserve">  19‘Please listen, O Lord, and cover our sins…</w:t>
        <w:br/>
        <w:t xml:space="preserve">    Do it quickly, because our city and its people</w:t>
        <w:br/>
        <w:t xml:space="preserve">    Are the ones who are called by Your Name!’</w:t>
        <w:br/>
        <w:br/>
        <w:t>20 Well, it was just as I was speaking, praying, and confessing my sins and the sins of my people (throwing my desire for mercy before my God Jehovah concerning His Holy Mountain), 21 that GabriEl (the person whom I saw flying in my first vision) touched me!</w:t>
        <w:br/>
        <w:br/>
        <w:t>It was about the time for the evening sacrifice, 22 and then he helped me to understand. He spoke to me, and said this:</w:t>
        <w:br/>
        <w:br/>
        <w:t xml:space="preserve">  ‘O DaniEl,</w:t>
        <w:br/>
        <w:br/>
        <w:t xml:space="preserve">  ‘I’ve come here to teach you</w:t>
        <w:br/>
        <w:t xml:space="preserve">    So that you can now understand.</w:t>
        <w:br/>
        <w:t xml:space="preserve">    23 I’ve been coming since you started your prayer</w:t>
        <w:br/>
        <w:t xml:space="preserve">    To tell you that you’ve been found to be</w:t>
        <w:br/>
        <w:t xml:space="preserve">    A very desirable man.</w:t>
        <w:br/>
        <w:br/>
        <w:t xml:space="preserve">  ‘So, you must now reflect on the things</w:t>
        <w:br/>
        <w:t xml:space="preserve">    That you’ll see in this vision.</w:t>
        <w:br/>
        <w:t xml:space="preserve">    2470 periods of 7 have been set</w:t>
        <w:br/>
        <w:t xml:space="preserve">    On behalf of you and your people</w:t>
        <w:br/>
        <w:t xml:space="preserve">    And for the Holy City on Zion</w:t>
        <w:br/>
        <w:br/>
        <w:t xml:space="preserve">  ‘So as to bring an end to your sins,</w:t>
        <w:br/>
        <w:t xml:space="preserve">    To set a seal on your errors,</w:t>
        <w:br/>
        <w:t xml:space="preserve">    To wipe away all of your lawless deeds,</w:t>
        <w:br/>
        <w:t xml:space="preserve">    And to atone for the [bad things you’ve done]…</w:t>
        <w:br/>
        <w:br/>
        <w:t xml:space="preserve">  ‘To restore righteous ways throughout the ages,</w:t>
        <w:br/>
        <w:t xml:space="preserve">    To set a seal on the prophecies and visions,</w:t>
        <w:br/>
        <w:t xml:space="preserve">    And to anoint the holiest of the holy.</w:t>
        <w:br/>
        <w:br/>
        <w:t xml:space="preserve">  25‘So, know this, and now understand:</w:t>
        <w:br/>
        <w:br/>
        <w:t xml:space="preserve">  ‘From the delivery of the word and its response</w:t>
        <w:br/>
        <w:t xml:space="preserve">    For JeruSalem to be built once again</w:t>
        <w:br/>
        <w:t xml:space="preserve">    Until the Anointed (Greek: Christou) Leader arrives,</w:t>
        <w:br/>
        <w:t xml:space="preserve">    Will be 7 periods of 7,</w:t>
        <w:br/>
        <w:t xml:space="preserve">    Plus 62 periods of 7.</w:t>
        <w:br/>
        <w:t xml:space="preserve">    They’ll rebuild the walls and the squares,</w:t>
        <w:br/>
        <w:t xml:space="preserve">    But they’ll do it through difficult times.</w:t>
        <w:br/>
        <w:br/>
        <w:t xml:space="preserve">  26‘And after the 62 periods of 7,</w:t>
        <w:br/>
        <w:t xml:space="preserve">    The Anointed One will then be destroyed…</w:t>
        <w:br/>
        <w:t xml:space="preserve">    For in that place, there’ll no longer be justice.</w:t>
        <w:br/>
        <w:br/>
        <w:t xml:space="preserve">  ‘Then the Holy Place and the city</w:t>
        <w:br/>
        <w:t xml:space="preserve">    Will be corrupted by a leader that will come</w:t>
        <w:br/>
        <w:t xml:space="preserve">    And cut them off by a downpour…</w:t>
        <w:br/>
        <w:t xml:space="preserve">    He’ll order an extinction upon them</w:t>
        <w:br/>
        <w:t xml:space="preserve">    Until the end of his war.</w:t>
        <w:br/>
        <w:br/>
        <w:t xml:space="preserve">  27‘He’ll strengthen the Sacred Agreement with many</w:t>
        <w:br/>
        <w:t xml:space="preserve">    During one period of 7;</w:t>
        <w:br/>
        <w:t xml:space="preserve">    But in half of that period of 7,</w:t>
        <w:br/>
        <w:t xml:space="preserve">    Sacrifices and drink offerings will be lifted away.</w:t>
        <w:br/>
        <w:br/>
        <w:t xml:space="preserve">  ‘Then, to the Temple will come the disgusting destroyer,</w:t>
        <w:br/>
        <w:t xml:space="preserve">    And until that time is fulfilled,</w:t>
        <w:br/>
        <w:t xml:space="preserve">    There’ll just be complete desolation.’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