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Daniel</w:t>
      </w:r>
    </w:p>
    <w:p>
      <w:pPr>
        <w:pStyle w:val="Heading2"/>
      </w:pPr>
      <w:r>
        <w:t>Chapter 11</w:t>
      </w:r>
    </w:p>
    <w:p>
      <w:pPr>
        <w:pStyle w:val="Normal"/>
      </w:pPr>
      <w:r>
        <w:t>[Editor note: For a verse-by-verse commentary of the meaning of this prophecy, see A Comparison Chart of the Prophecy of DaniEl 11 with the History of the Greek World.]</w:t>
        <w:br/>
        <w:br/>
        <w:t xml:space="preserve">  1‘Since the 1st year of Cyrus,</w:t>
        <w:br/>
        <w:t xml:space="preserve">    I’ve been standing nearby in power and might…</w:t>
        <w:br/>
        <w:t xml:space="preserve">    2And now, I’ll tell you the truth:</w:t>
        <w:br/>
        <w:br/>
        <w:t xml:space="preserve">  ‘{Look!} In Persia, three kings will arise,</w:t>
        <w:br/>
        <w:t xml:space="preserve">    Then a fourth will come who’ll be richer.</w:t>
        <w:br/>
        <w:t xml:space="preserve">    And after he gains all his wealth,</w:t>
        <w:br/>
        <w:t xml:space="preserve">    He will attack the kingdoms of Greece.</w:t>
        <w:br/>
        <w:br/>
        <w:t xml:space="preserve">  3‘Then [from Greece], a mighty king will arise</w:t>
        <w:br/>
        <w:t xml:space="preserve">    Who’ll gain a vast kingdom</w:t>
        <w:br/>
        <w:t xml:space="preserve">    And he’ll do whatever he wishes.</w:t>
        <w:br/>
        <w:br/>
        <w:t xml:space="preserve">  4‘But, after his kingdom has been established,</w:t>
        <w:br/>
        <w:t xml:space="preserve">    It’ll be divided and broken</w:t>
        <w:br/>
        <w:t xml:space="preserve">    Towards the four winds of the skies…</w:t>
        <w:br/>
        <w:t xml:space="preserve">    And it won’t be as strong as during his rule.</w:t>
        <w:br/>
        <w:t xml:space="preserve">    For his kingdom will then be plucked up</w:t>
        <w:br/>
        <w:t xml:space="preserve">    And divided among the outsiders.</w:t>
        <w:br/>
        <w:br/>
        <w:t xml:space="preserve">  5‘Then the king in the south will grow mighty,</w:t>
        <w:br/>
        <w:t xml:space="preserve">    But another one will grow stronger</w:t>
        <w:br/>
        <w:t xml:space="preserve">    And he’ll use the authority he’s given</w:t>
        <w:br/>
        <w:t xml:space="preserve">    To rule a kingdom that’s vast.</w:t>
        <w:br/>
        <w:br/>
        <w:t xml:space="preserve">  6‘However, after his time,</w:t>
        <w:br/>
        <w:t xml:space="preserve">    They’ll all become allies;</w:t>
        <w:br/>
        <w:t xml:space="preserve">    And the daughter of Egypt’s king</w:t>
        <w:br/>
        <w:t xml:space="preserve">    Will go to the king in the north</w:t>
        <w:br/>
        <w:t xml:space="preserve">    And she’ll make treaties with him.</w:t>
        <w:br/>
        <w:t xml:space="preserve">    But his arm won’t be strong, and his offspring won’t survive.</w:t>
        <w:br/>
        <w:br/>
        <w:t xml:space="preserve">  ‘Then, she’ll be handed over,</w:t>
        <w:br/>
        <w:t xml:space="preserve">    Along with all those who brought her,</w:t>
        <w:br/>
        <w:t xml:space="preserve">    As well as with her young women,</w:t>
        <w:br/>
        <w:t xml:space="preserve">    And the one who made her strong in her time.</w:t>
        <w:br/>
        <w:br/>
        <w:t xml:space="preserve">  7‘Then someone will arise from the root of her flower,</w:t>
        <w:br/>
        <w:t xml:space="preserve">    And when he’s ready, he’ll attack</w:t>
        <w:br/>
        <w:t xml:space="preserve">    The army of the king of the north</w:t>
        <w:br/>
        <w:t xml:space="preserve">    And overrun his supporters…</w:t>
        <w:br/>
        <w:t xml:space="preserve">    He will conquer and then win the war.</w:t>
        <w:br/>
        <w:br/>
        <w:t xml:space="preserve">  8‘He’ll carry away all of their molded gods</w:t>
        <w:br/>
        <w:t xml:space="preserve">    And all of their most desirable things</w:t>
        <w:br/>
        <w:t xml:space="preserve">    (Including their silver and gold).</w:t>
        <w:br/>
        <w:t xml:space="preserve">    Then, back to Egypt, he’ll take it…</w:t>
        <w:br/>
        <w:t xml:space="preserve">    For he’ll dominate the king of the north.</w:t>
        <w:br/>
        <w:br/>
        <w:t xml:space="preserve">  9‘Thereafter, [the king] of the north</w:t>
        <w:br/>
        <w:t xml:space="preserve">    Will come and enter the kingdom</w:t>
        <w:br/>
        <w:t xml:space="preserve">    Of the king of the south…</w:t>
        <w:br/>
        <w:t xml:space="preserve">    But then, he will return to his land.</w:t>
        <w:br/>
        <w:br/>
        <w:t xml:space="preserve">  10‘So his sons will gather an army,</w:t>
        <w:br/>
        <w:t xml:space="preserve">    Which will quickly overrun and pass through.</w:t>
        <w:br/>
        <w:t xml:space="preserve">    [In that land], they’ll thereafter settle,</w:t>
        <w:br/>
        <w:t xml:space="preserve">    And they’ll fight all the way to his stronghold.</w:t>
        <w:br/>
        <w:br/>
        <w:t xml:space="preserve">  11‘This will enrage the king of the south</w:t>
        <w:br/>
        <w:t xml:space="preserve">    And he will raise a large army</w:t>
        <w:br/>
        <w:t xml:space="preserve">    To fight against the king of the north,</w:t>
        <w:br/>
        <w:t xml:space="preserve">    And he’ll take many captives.</w:t>
        <w:br/>
        <w:br/>
        <w:t xml:space="preserve">  12‘Then his heart will become very proud,</w:t>
        <w:br/>
        <w:t xml:space="preserve">    And thousands, he will cut to the ground…</w:t>
        <w:br/>
        <w:t xml:space="preserve">    But the war that he will fight won’t be won.</w:t>
        <w:br/>
        <w:br/>
        <w:t xml:space="preserve">  13‘Thereafter, the king of the north</w:t>
        <w:br/>
        <w:t xml:space="preserve">    Will gather an army that’s larger,</w:t>
        <w:br/>
        <w:t xml:space="preserve">    And towards the end of [his rule],</w:t>
        <w:br/>
        <w:t xml:space="preserve">    He’ll attack and enter with power,</w:t>
        <w:br/>
        <w:t xml:space="preserve">    Along with many [weapons of war].</w:t>
        <w:br/>
        <w:br/>
        <w:t xml:space="preserve">  14‘But, during that time, there’ll be a rebellion</w:t>
        <w:br/>
        <w:t xml:space="preserve">    Against the king of the south,</w:t>
        <w:br/>
        <w:t xml:space="preserve">    As the rabble among your people grow many,</w:t>
        <w:br/>
        <w:t xml:space="preserve">    So this vision will be proven true…</w:t>
        <w:br/>
        <w:t xml:space="preserve">    But then, they’ll also get weaker.</w:t>
        <w:br/>
        <w:br/>
        <w:t xml:space="preserve">  15‘Then the king of the north will attack,</w:t>
        <w:br/>
        <w:t xml:space="preserve">    And he will build many siege mounds</w:t>
        <w:br/>
        <w:t xml:space="preserve">    To capture their fortified cities.</w:t>
        <w:br/>
        <w:br/>
        <w:t xml:space="preserve">  ‘And the chosen ones of the south will arise;</w:t>
        <w:br/>
        <w:t xml:space="preserve">    Yet, they won’t be quite as strong.</w:t>
        <w:br/>
        <w:t xml:space="preserve">    16So the one who enters will do what he wants,</w:t>
        <w:br/>
        <w:t xml:space="preserve">    And none will be able to stop him.</w:t>
        <w:br/>
        <w:br/>
        <w:t xml:space="preserve">  ‘Then he’ll stand in the glorious land,</w:t>
        <w:br/>
        <w:t xml:space="preserve">    And with his own hands, he will destroy it.</w:t>
        <w:br/>
        <w:br/>
        <w:t xml:space="preserve">  17‘Thereafter, he will set his face</w:t>
        <w:br/>
        <w:t xml:space="preserve">    To march against their whole kingdom</w:t>
        <w:br/>
        <w:t xml:space="preserve">    With those who have been proven upright,</w:t>
        <w:br/>
        <w:t xml:space="preserve">    And this is what he will do:</w:t>
        <w:br/>
        <w:br/>
        <w:t xml:space="preserve">  ‘They’ll give him the daughter of a woman,</w:t>
        <w:br/>
        <w:t xml:space="preserve">    So that he can thereafter corrupt her,</w:t>
        <w:br/>
        <w:t xml:space="preserve">    But she won’t stay and she’ll never be his.</w:t>
        <w:br/>
        <w:br/>
        <w:t xml:space="preserve">  18‘So he’ll turn his attention to the islands,</w:t>
        <w:br/>
        <w:t xml:space="preserve">    And many will be captured there.</w:t>
        <w:br/>
        <w:t xml:space="preserve">    This will stop the ridicule of their kings…</w:t>
        <w:br/>
        <w:t xml:space="preserve">    But, only for a short time.</w:t>
        <w:br/>
        <w:br/>
        <w:t xml:space="preserve">  19‘At that time, he will turn his attention</w:t>
        <w:br/>
        <w:t xml:space="preserve">    To making his land much stronger again;</w:t>
        <w:br/>
        <w:t xml:space="preserve">    But then, he’ll get weaker and fall,</w:t>
        <w:br/>
        <w:t xml:space="preserve">    And never be [heard from] again.</w:t>
        <w:br/>
        <w:br/>
        <w:t xml:space="preserve">  20‘Yet, from out of his roots, will arise</w:t>
        <w:br/>
        <w:t xml:space="preserve">    The shoot of a kingdom to oppose him,</w:t>
        <w:br/>
        <w:t xml:space="preserve">    And demand all the glory of his kingdom.</w:t>
        <w:br/>
        <w:br/>
        <w:t xml:space="preserve">  ‘Yet, in those days, he’ll be broken…</w:t>
        <w:br/>
        <w:t xml:space="preserve">    But, not by rebellion or war.</w:t>
        <w:br/>
        <w:t xml:space="preserve">    21There’ll be someone who’ll stand in his place</w:t>
        <w:br/>
        <w:t xml:space="preserve">    Whom he once treated with great contempt</w:t>
        <w:br/>
        <w:t xml:space="preserve">    And not given any glory in his kingdom.</w:t>
        <w:br/>
        <w:t xml:space="preserve">    But, in prosperity, he will return,</w:t>
        <w:br/>
        <w:t xml:space="preserve">    And through treachery, he’ll then take the kingdom.</w:t>
        <w:br/>
        <w:br/>
        <w:t xml:space="preserve">  22‘So the strength of the one who was bringing the flood</w:t>
        <w:br/>
        <w:t xml:space="preserve">    Will be broken and washed away from his face…</w:t>
        <w:br/>
        <w:t xml:space="preserve">    The one who’s in charge of the Sacred Agreement.</w:t>
        <w:br/>
        <w:br/>
        <w:t xml:space="preserve">  23‘For, after he’s made an alliance,</w:t>
        <w:br/>
        <w:t xml:space="preserve">    He will then act in deceitful ways.</w:t>
        <w:br/>
        <w:br/>
        <w:t xml:space="preserve">  ‘Through a nation that’s small, he’ll gain power,</w:t>
        <w:br/>
        <w:t xml:space="preserve">    24And he will go to a prosperous place</w:t>
        <w:br/>
        <w:t xml:space="preserve">    To do what his fathers and even their fathers</w:t>
        <w:br/>
        <w:t xml:space="preserve">    Had been unable to do…</w:t>
        <w:br/>
        <w:t xml:space="preserve">    He’ll plunder and divide up the loot.</w:t>
        <w:br/>
        <w:br/>
        <w:t xml:space="preserve">  ‘Then, he will plot against Egypt,</w:t>
        <w:br/>
        <w:t xml:space="preserve">    25And when he’s strong, he will set his heart</w:t>
        <w:br/>
        <w:t xml:space="preserve">    Against the king of the south,</w:t>
        <w:br/>
        <w:t xml:space="preserve">    And attack him with a great army.</w:t>
        <w:br/>
        <w:br/>
        <w:t xml:space="preserve">  ‘But the king of the south will gather an army</w:t>
        <w:br/>
        <w:t xml:space="preserve">    And beat him with their new weapons of war…</w:t>
        <w:br/>
        <w:t xml:space="preserve">    26He’ll devour everything that he wanted to take,</w:t>
        <w:br/>
        <w:t xml:space="preserve">    And then, he will destroy their whole army…</w:t>
        <w:br/>
        <w:t xml:space="preserve">    He’ll break them and he will kill many.</w:t>
        <w:br/>
        <w:br/>
        <w:t xml:space="preserve">  27‘So, both kings will have wicked hearts,</w:t>
        <w:br/>
        <w:t xml:space="preserve">    And when they sit down at a table,</w:t>
        <w:br/>
        <w:t xml:space="preserve">    They’ll lie and settle nothing at all</w:t>
        <w:br/>
        <w:t xml:space="preserve">    Until the end has arrived.</w:t>
        <w:br/>
        <w:br/>
        <w:t xml:space="preserve">  28‘Then, when he goes back to his country,</w:t>
        <w:br/>
        <w:t xml:space="preserve">    He will do so with things that he’s plundered</w:t>
        <w:br/>
        <w:t xml:space="preserve">    And with his heart set firmly against</w:t>
        <w:br/>
        <w:t xml:space="preserve">    The Holy Sacred Agreement.</w:t>
        <w:br/>
        <w:br/>
        <w:t xml:space="preserve">  ‘But, after he returns to [his] land,</w:t>
        <w:br/>
        <w:t xml:space="preserve">    29He’ll invade the south once again…</w:t>
        <w:br/>
        <w:t xml:space="preserve">    Yet it won’t be the same as he did at the first.</w:t>
        <w:br/>
        <w:br/>
        <w:t xml:space="preserve">  30‘Then, [ships] of Cyprus will attack him</w:t>
        <w:br/>
        <w:t xml:space="preserve">    And [teach him] that he must be humble;</w:t>
        <w:br/>
        <w:t xml:space="preserve">    So he’ll return and show his rage once again</w:t>
        <w:br/>
        <w:t xml:space="preserve">    Against the Holy Sacred Agreement.</w:t>
        <w:br/>
        <w:br/>
        <w:t xml:space="preserve">  ‘He will launch an attack against those who supported</w:t>
        <w:br/>
        <w:t xml:space="preserve">    The Holy Sacred Agreement,</w:t>
        <w:br/>
        <w:t xml:space="preserve">    31Then [they’ll come] and profane the great Holy Place…</w:t>
        <w:br/>
        <w:t xml:space="preserve">    And bring an end to the daily sacrifices.</w:t>
        <w:br/>
        <w:br/>
        <w:t xml:space="preserve">  Yes he will bring the disgusting destroyer</w:t>
        <w:br/>
        <w:t xml:space="preserve">    32Against all those who are breaking the Law</w:t>
        <w:br/>
        <w:t xml:space="preserve">    And disregarding the Sacred Agreement.</w:t>
        <w:br/>
        <w:br/>
        <w:t xml:space="preserve">  ‘But those who know God will grow stronger</w:t>
        <w:br/>
        <w:t xml:space="preserve">    And they’ll do whatever needs to be done…</w:t>
        <w:br/>
        <w:t xml:space="preserve">    33For they’ll come to know many things.</w:t>
        <w:br/>
        <w:br/>
        <w:t xml:space="preserve">  ‘Yet, they’ll be weakened by swords and by fire,</w:t>
        <w:br/>
        <w:t xml:space="preserve">    And as captives, they’ll be carried away…</w:t>
        <w:br/>
        <w:t xml:space="preserve">    They’ll be ravaged for a very long time.</w:t>
        <w:br/>
        <w:br/>
        <w:t xml:space="preserve">  34‘Then, after they’ve become weakest,</w:t>
        <w:br/>
        <w:t xml:space="preserve">    They’ll be given some help;</w:t>
        <w:br/>
        <w:t xml:space="preserve">    For, many will be added to them…</w:t>
        <w:br/>
        <w:t xml:space="preserve">    But, they won’t have the same zeal.</w:t>
        <w:br/>
        <w:br/>
        <w:t xml:space="preserve">  35‘They’ll drag down those who do understand</w:t>
        <w:br/>
        <w:t xml:space="preserve">    And purify them as through fire</w:t>
        <w:br/>
        <w:t xml:space="preserve">    Until the time of the end,</w:t>
        <w:br/>
        <w:t xml:space="preserve">    Which will still be a long time away.</w:t>
        <w:br/>
        <w:br/>
        <w:t xml:space="preserve">  36‘Thereafter, the king will grow in his might</w:t>
        <w:br/>
        <w:t xml:space="preserve">    And put himself higher than all of the gods…</w:t>
        <w:br/>
        <w:t xml:space="preserve">    Including the God of all gods.</w:t>
        <w:br/>
        <w:br/>
        <w:t xml:space="preserve">  37‘He will forget the Gods of his fathers,</w:t>
        <w:br/>
        <w:t xml:space="preserve">    And not notice the desires of women…</w:t>
        <w:br/>
        <w:t xml:space="preserve">    He will ignore all the gods,</w:t>
        <w:br/>
        <w:t xml:space="preserve">    And put himself higher than all.</w:t>
        <w:br/>
        <w:br/>
        <w:t xml:space="preserve">  38‘A god of war from his country,</w:t>
        <w:br/>
        <w:t xml:space="preserve">    He will then glorify</w:t>
        <w:br/>
        <w:t xml:space="preserve">    (A god whom his fathers never knew)</w:t>
        <w:br/>
        <w:t xml:space="preserve">    With silver, gold, and most precious gems,</w:t>
        <w:br/>
        <w:t xml:space="preserve">    And many desirable things.</w:t>
        <w:br/>
        <w:br/>
        <w:t xml:space="preserve">  39‘Within a fortress of refuge,</w:t>
        <w:br/>
        <w:t xml:space="preserve">    He will act with a strange god</w:t>
        <w:br/>
        <w:t xml:space="preserve">    (Whichever one he chooses)…</w:t>
        <w:br/>
        <w:t xml:space="preserve">    He’ll make it grow in its glory,</w:t>
        <w:br/>
        <w:t xml:space="preserve">    And cause many to bow down before it,</w:t>
        <w:br/>
        <w:t xml:space="preserve">    And then, he’ll divide the land up as gifts.</w:t>
        <w:br/>
        <w:br/>
        <w:t xml:space="preserve">  40‘Then, in the time of the end,</w:t>
        <w:br/>
        <w:t xml:space="preserve">    He’ll lock horns with the king of the south…</w:t>
        <w:br/>
        <w:t xml:space="preserve">    And the king of the north will gather to him</w:t>
        <w:br/>
        <w:t xml:space="preserve">    Many chariots, horsemen, and ships.</w:t>
        <w:br/>
        <w:t xml:space="preserve">    So, he will then enter their land…</w:t>
        <w:br/>
        <w:t xml:space="preserve">    He will break it and he will pass through it.</w:t>
        <w:br/>
        <w:br/>
        <w:t xml:space="preserve">  41‘And then, he will enter the glorious land,</w:t>
        <w:br/>
        <w:t xml:space="preserve">    And many there, will be weakened.</w:t>
        <w:br/>
        <w:t xml:space="preserve">    But these ones will be saved from his hands:</w:t>
        <w:br/>
        <w:t xml:space="preserve">    Edom, MoAb, and the sovereignty of AmMon’s sons.</w:t>
        <w:br/>
        <w:br/>
        <w:t xml:space="preserve">  42‘Then he’ll stretch his hand out over the land,</w:t>
        <w:br/>
        <w:t xml:space="preserve">    And the land of Egypt won’t be saved.</w:t>
        <w:br/>
        <w:t xml:space="preserve">    43He’ll dominate all with the hidden reserves</w:t>
        <w:br/>
        <w:t xml:space="preserve">    Of their silver and gold,</w:t>
        <w:br/>
        <w:t xml:space="preserve">    And the best things of Libya, Ethiopia, and Egypt…</w:t>
        <w:br/>
        <w:t xml:space="preserve">    [Things that he’ll find in] their forts.</w:t>
        <w:br/>
        <w:br/>
        <w:t xml:space="preserve">  44‘Then, out of the north and the east,</w:t>
        <w:br/>
        <w:t xml:space="preserve">    He will hear things that disturb him.</w:t>
        <w:br/>
        <w:t xml:space="preserve">    So he’ll leave in a rage, bringing many along,</w:t>
        <w:br/>
        <w:t xml:space="preserve">    To wipe away and destroy.</w:t>
        <w:br/>
        <w:br/>
        <w:t xml:space="preserve">  45‘His royal tent, he will then set up</w:t>
        <w:br/>
        <w:t xml:space="preserve">    Between the sea and the Holy Mountain of Glory</w:t>
        <w:br/>
        <w:t xml:space="preserve">    Until he comes to his end…</w:t>
        <w:br/>
        <w:t xml:space="preserve">    When no one will be able save him.’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