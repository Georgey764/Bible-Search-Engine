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1</w:t>
      </w:r>
    </w:p>
    <w:p>
      <w:pPr>
        <w:pStyle w:val="Normal"/>
      </w:pPr>
      <w:r>
        <w:t>1Paul, an Apostle of the Anointed Jesus (by God’s Will), and our brother Timothy, to God’s congregation in Paul, an Apostle of the Anointed Jesus (by God’s Will), and our brother Timothy, to God’s congregation in &lt;span class="placename"&gt;CorinthPaul, an Apostle of the Anointed Jesus (by God’s Will), and our brother Timothy, to God’s congregation in &lt;span class="placename"&gt;Corinth&lt;/span&gt; (and to all the Holy Ones throughout Achaia):</w:t>
        <w:br/>
        <w:br/>
        <w:t>2May loving care and peace from God (our Father) and from our Lord Jesus (the Anointed One), be with you!</w:t>
        <w:br/>
        <w:br/>
        <w:br/>
        <w:t>3May God, the Father of our Lord Jesus the Anointed One be praised! Yes, the Father of mercies and the God of all comfort!</w:t>
        <w:br/>
        <w:br/>
        <w:t>4[Yes, He] comforts us during all our troubles, so we, in turn, can use that same comfort from God to comfort others.</w:t>
        <w:br/>
        <w:br/>
        <w:t>5For just as we [experience] plenty of suffering [because] of the Anointed One, we also [experience] plenty of comfort through the Anointed One.</w:t>
        <w:br/>
        <w:br/>
        <w:t>6But if we’re suffering, then [it just means that] we’re suffering for your [eventual] comfort and salvation.But if we’re suffering, then [it just means that] we’re suffering for your [eventual] comfort and salvation.&lt;sup class="difference"&gt;[Syr] And if we’re comforted, it’s so you’re comforted too – so you can have the endurance [needed] to put up with the same trials that we suffer.</w:t>
        <w:br/>
        <w:br/>
        <w:t>7So we have great confidence in you, because we know that if you share in the suffering, you’ll also share in the comfort.</w:t>
        <w:br/>
        <w:br/>
        <w:br/>
        <w:t>8Brothers, I want to tell you about the trouble we experiencedBrothers, I want to tell you about the trouble we experienced&lt;sup class="difference"&gt;[Syr] in [the province of] Asia. We were under enormous pressure, far beyond our ability to cope, to the point where we actually thought that we were going to die. 9In fact, we [decided that] our lives were over, so we [resolved] not to trust in ourselves, but rather in The God who raises the dead, 10who, [in the end] did rescue us from certain deathwho, [in the end] did rescue us from certain death&lt;sup class="difference"&gt;[Syr]... And we hope, will rescue us again [in the future]!</w:t>
        <w:br/>
        <w:br/>
        <w:t>11You can help us out [in this matter] by praying for us – [because then,] His gift to us can be a kindness performed for many people, and [also] many people will thank Him for us.</w:t>
        <w:br/>
        <w:br/>
        <w:br/>
        <w:t>12We can take pride in what our consciences testify – that thanks to God’s loving care, we’ve conducted ourselves in this system of things decently and with sincerity (especially towards you) and not with human wisdom.</w:t>
        <w:br/>
        <w:br/>
        <w:br/>
        <w:t>13Now, we’re not writing to you about anything that you don’t already know about and understand... And I hope that you’ll keep on recognizing right up until the end 14that, just as you’ve (partially) acknowledged that we’re something you can boast about – well, [you’ll be something to boast about] for us too, in the Day of our Lord Jesus.</w:t>
        <w:br/>
        <w:br/>
        <w:t>15So it’s with this confidence that I wanted to come to you… Doubling the benefit that you’d receive. 16[The plan was] to go past you on my way to Macedonia, and then to visit you on my way back from Macedonia – then have you escort me to Judea.</w:t>
        <w:br/>
        <w:br/>
        <w:t>17So, when I considered doing this, was I being rash? On the contrary, I’m considering these fleshly things because it’s [right and] properSo, when I considered doing this, was I being rash? On the contrary, I’m considering these fleshly things because it’s [right and] proper&lt;sup class="difference"&gt;[Syr] – so that ‘yes’ [means] ‘yes,’ and ‘no’ [means] ‘no!’ 18Yes, you can trust God that we don’t say ‘yes’ and [then say] ‘no.’</w:t>
        <w:br/>
        <w:br/>
        <w:t>19After all, the Son of The God, the Anointed Jesus, about whom we (Silvanus, Timothy, and I) preached to you, wasn’t a ‘yes but no’ person – his ‘yes’ [always] meant ‘yes!’</w:t>
        <w:br/>
        <w:br/>
        <w:t>20Indeed, all of God’s promises regarding him, the Anointed One,Indeed, all of God’s promises regarding him, the Anointed One,&lt;sup class="difference"&gt;[Syr] are ‘yes!’ That’s why we give our ‘May it be so’ through him – to God’s praise.</w:t>
        <w:br/>
        <w:br/>
        <w:t>21But it’s God Himself who establishes us (and you also) in the Anointed One, and who anointed us, 22sealed us, and gave the guarantee [that we’d receive His] Spirit in our hearts.</w:t>
        <w:br/>
        <w:br/>
        <w:t>23But I swear on my life to God, that [the reason] I haven’t come to [you in] Corinth yet is to spare you [the experience]... 24Not that we’re the masters of your faith – rather, we’re [just] your cheerful helpersNot that we’re the masters of your faith – rather, we’re [just] your cheerful helpers&lt;sup class="difference"&gt;[Syr]. Indeed, you stand upon [your own] faith.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