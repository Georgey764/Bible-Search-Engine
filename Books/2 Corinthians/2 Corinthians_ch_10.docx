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2 Corinthians</w:t>
      </w:r>
    </w:p>
    <w:p>
      <w:pPr>
        <w:pStyle w:val="Heading2"/>
      </w:pPr>
      <w:r>
        <w:t>Chapter 10</w:t>
      </w:r>
    </w:p>
    <w:p>
      <w:pPr>
        <w:pStyle w:val="Normal"/>
      </w:pPr>
      <w:r>
        <w:t>1Now, I Paul (whose appearance is considered lowly among you) am pleading with you [in the same] mild and obedient ways as did the Anointed One. And although I’m not there, I hope that I can be so bold as to say this to you:</w:t>
        <w:br/>
        <w:br/>
        <w:t>2Please don’t be upset by what I intend to do when I arrive. For I’m going to say what I really think about those ones who reckon that we’re [just] walking in the flesh.</w:t>
        <w:br/>
        <w:br/>
        <w:t>3Yes, even though we are, in fact, only flesh, we don’t fight in fleshly ways 4because our weapons aren’t fleshly… They’re from the power of God and we can [use them to] tear down mighty fortifications!</w:t>
        <w:br/>
        <w:br/>
        <w:t>5So, this is what we’ll use to tear down their ideas and all the high-minded things that they’re raising against the knowledge of God... Yes, we can capture all of their thoughts and then force them to obey the Anointed One!</w:t>
        <w:br/>
        <w:br/>
        <w:t>6We’re also ready to avenge any disobedience (whenever there’s disobedience) 7of those who are just looking at our faces!</w:t>
        <w:br/>
        <w:br/>
        <w:t>Therefore, let those who are trusting that they belong to the Anointed One remember this:</w:t>
        <w:br/>
        <w:br/>
        <w:t>As they belong to the Anointed One, so do we!</w:t>
        <w:br/>
        <w:br/>
        <w:t>8And even if I do boast a little too much about the power that the Lord gave me to build you up (not to tear you down), 9I won’t be ashamed if I also give you the impression that I want to terrify you with my letters.</w:t>
        <w:br/>
        <w:br/>
        <w:t>10For it’s a fact that some of you are saying:</w:t>
        <w:br/>
        <w:br/>
        <w:t xml:space="preserve">  ‘His letters are heavy and forceful, but when he’s here, he looks weak and what he says has little value!’</w:t>
        <w:br/>
        <w:br/>
        <w:t>11So, may they be reminded that what we write about in letters when we’re away, is what we’re going to do when we get there!</w:t>
        <w:br/>
        <w:br/>
        <w:t>12Notice that we don’t dare to make any comparisons…</w:t>
        <w:br/>
        <w:br/>
        <w:t>We aren’t comparing ourselves with those who think too much of themselves, because when they measure themselves (when they compare themselves against themselves), they aren’t reaching the right conclusions.</w:t>
        <w:br/>
        <w:br/>
        <w:t>13However, we don’t have to brag about how we measure up, for we gauge everything by the yard stick that God gave us… And that stick reaches as far as you!</w:t>
        <w:br/>
        <w:br/>
        <w:t>14Therefore, we aren’t just stretching ourselves out far enough that we can’t reach you, because we were the first to come all the way to you [when we] preached the good news to you about the Anointed One. 15And those braggarts can’t really measure [themselves against] the efforts of others.</w:t>
        <w:br/>
        <w:br/>
        <w:t>What we’re hoping is that as your faith grows, we’ll be recognized as great among you when you measure us by this same ruler; for then we’ll [see more results] 16as we go out preaching the good news to regions that are far beyond you, and there’ll be no more boasting over how we measure up by someone else’s stick.</w:t>
        <w:br/>
        <w:br/>
        <w:t xml:space="preserve">  17‘Let those who boast, boast in Jehovah.’ [Jeremiah 9:23]</w:t>
        <w:br/>
        <w:br/>
        <w:t>18So understand that those who think of themselves as being important aren’t necessarily the ones who’ll be approved…</w:t>
        <w:br/>
        <w:br/>
        <w:t>Just those who are recommended by our Lord!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