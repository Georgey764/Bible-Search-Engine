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John</w:t>
      </w:r>
    </w:p>
    <w:p>
      <w:pPr>
        <w:pStyle w:val="Heading2"/>
      </w:pPr>
      <w:r>
        <w:t>Chapter 8</w:t>
      </w:r>
    </w:p>
    <w:p>
      <w:pPr>
        <w:pStyle w:val="Normal"/>
      </w:pPr>
      <w:r>
        <w:t>1Jesus went to the mount of Olives.</w:t>
        <w:br/>
        <w:br/>
        <w:t>2And early in the morning, he again went into the temple, and all the people came to him. He then sat down and taught them.</w:t>
        <w:br/>
        <w:br/>
        <w:t>3Then the scribes and Pharisees brought to him a woman who was found committing adultery. After they’d presented her to everyone, 4they say to him:</w:t>
        <w:br/>
        <w:br/>
        <w:t xml:space="preserve">  ‘Master, this woman was found committing adultery, caught in act! 5Now, in the Law, Moses commanded us that such a person should be stoned [to death]; but what do you say?’</w:t>
        <w:br/>
        <w:br/>
        <w:t>6They asked this to trap him, so they might get [something] to accuse him with. But Jesus stooped down, and with his finger wrote on the ground, as if he hadn’t heard them.</w:t>
        <w:br/>
        <w:br/>
        <w:t>7So when they continued asking him, he lifted himself up, and said to them:</w:t>
        <w:br/>
        <w:br/>
        <w:t xml:space="preserve">  ‘Whoever among you who has no sin, let him be the first one throw a stone at her!’</w:t>
        <w:br/>
        <w:br/>
        <w:t>8And again he stooped down, and wrote on the ground. 9And those who heard him, being convicted by their own conscience, went away, one by one, first the oldest, right up to the last one.</w:t>
        <w:br/>
        <w:br/>
        <w:t>Then Jesus was left alone, with the woman standing there. 10When Jesus had lifted up himself, and saw nobody except the woman, he said to her:</w:t>
        <w:br/>
        <w:br/>
        <w:t xml:space="preserve">  ‘Woman, where are your accusers? Has anyone condemned you?’</w:t>
        <w:br/>
        <w:br/>
        <w:t>11She said:</w:t>
        <w:br/>
        <w:br/>
        <w:t xml:space="preserve">  ‘No one, Lord.’</w:t>
        <w:br/>
        <w:br/>
        <w:t>And Jesus said unto her:</w:t>
        <w:br/>
        <w:br/>
        <w:t xml:space="preserve">  ‘Neither do I condemn you. Go, and don’t sin anymore.’ [spurious text, even if a true story]</w:t>
        <w:br/>
        <w:br/>
        <w:br/>
        <w:t>12So Jesus continued to speak [to the people], saying:</w:t>
        <w:br/>
        <w:br/>
        <w:t xml:space="preserve">  ‘I am the light of the world, and whoever follows me won’t ever walk in darkness, because he’ll have the light of life.’</w:t>
        <w:br/>
        <w:br/>
        <w:t>13Then the Pharisees said to him:</w:t>
        <w:br/>
        <w:br/>
        <w:t xml:space="preserve">  ‘You’re just testifying about yourself, and what you’re testifying to isn’t true!’</w:t>
        <w:br/>
        <w:br/>
        <w:t>14But Jesus said:</w:t>
        <w:br/>
        <w:br/>
        <w:t xml:space="preserve">  ‘Even if I am testifying about myself, my testimony is true, because I know where I came from and where I’ll return!</w:t>
        <w:br/>
        <w:br/>
        <w:t xml:space="preserve">  ‘However, you don’t know where I came from, or where I’ll be going, 15since your judgment is fleshly.</w:t>
        <w:br/>
        <w:br/>
        <w:t xml:space="preserve">  ‘Now, I’m not really judging anyone!</w:t>
        <w:br/>
        <w:br/>
        <w:t xml:space="preserve">  16‘But if I should judge, my judgment would be true, because I’m not alone… For with me is the Father who sent me!</w:t>
        <w:br/>
        <w:br/>
        <w:t xml:space="preserve">  17‘And isn’t it written in your Law that whatever two people testify about is true? 18So although I’m testifying about myself, the Father who sent me has also testified about me.’</w:t>
        <w:br/>
        <w:br/>
        <w:t>19Then they asked:</w:t>
        <w:br/>
        <w:br/>
        <w:t xml:space="preserve">  ‘So, where is your Father?’</w:t>
        <w:br/>
        <w:br/>
        <w:t>And Jesus replied:</w:t>
        <w:br/>
        <w:br/>
        <w:t xml:space="preserve">  ‘You don’t know me or my Father; for if you knew me, you’d also know my Father.’</w:t>
        <w:br/>
        <w:br/>
        <w:t>20And, although [Jesus] was saying these things right there inside [the Temple] treasury, during this entire time that he was teaching in there, nobody arrested him, because his time hadn’t come yet.</w:t>
        <w:br/>
        <w:br/>
        <w:t>21Then He told them again:</w:t>
        <w:br/>
        <w:br/>
        <w:t xml:space="preserve">  ‘I’m about to go away and then you’ll look for me.</w:t>
        <w:br/>
        <w:br/>
        <w:t xml:space="preserve">  ‘However, you’ll just die in your sins, because I’m going to a place where you can’t go.’</w:t>
        <w:br/>
        <w:br/>
        <w:t>22So the Judeans started asking:</w:t>
        <w:br/>
        <w:br/>
        <w:t xml:space="preserve">  ‘Is he saying that he’s going to kill himself? For he says:</w:t>
        <w:br/>
        <w:br/>
        <w:t xml:space="preserve">    ‘I’m going to a place where you can’t go.’</w:t>
        <w:br/>
        <w:br/>
        <w:t>23But he went on to tell them this:</w:t>
        <w:br/>
        <w:br/>
        <w:t xml:space="preserve">  ‘You came from the things below, and I came from the things above… You’re from this world, but I’m not from this world.</w:t>
        <w:br/>
        <w:br/>
        <w:t xml:space="preserve">  24‘So just like I told you before, you’ll die in your sins… Indeed, if you don’t believe that I’m the one, you’ll die in your sins!’</w:t>
        <w:br/>
        <w:br/>
        <w:t>25Then they asked:</w:t>
        <w:br/>
        <w:br/>
        <w:t xml:space="preserve">  ‘So, who are you?’</w:t>
        <w:br/>
        <w:br/>
        <w:t>And Jesus said to them:</w:t>
        <w:br/>
        <w:br/>
        <w:t xml:space="preserve">  ‘Why am I even talking to you?</w:t>
        <w:br/>
        <w:br/>
        <w:t xml:space="preserve">  26‘Yet, I have so many things to tell you and to judge about you... For the One who sent me is true, and I’m telling the world whatever I heard from Him.’</w:t>
        <w:br/>
        <w:br/>
        <w:t>27Well, because they really didn’t understand that he was talking to them about the Father, 28Jesus said:</w:t>
        <w:br/>
        <w:br/>
        <w:t xml:space="preserve">  ‘After you hang the Son of Man up, you’ll know who I am and that I haven’t been doing anything on my own… I’ve just been telling you what I was taught by the Father.</w:t>
        <w:br/>
        <w:br/>
        <w:t xml:space="preserve">  29‘For the One who sent me is with me, and He didn’t send me off alone, because I always do the things that please Him.’</w:t>
        <w:br/>
        <w:br/>
        <w:t>30Well, as he was saying these things, many started to believe in him.</w:t>
        <w:br/>
        <w:br/>
        <w:t>31So Jesus then addressed those Judeans that believed in him, and he said this to them:</w:t>
        <w:br/>
        <w:br/>
        <w:t xml:space="preserve">  ‘If you hang onto these things that I’m telling you, then you are really my disciples…</w:t>
        <w:br/>
        <w:br/>
        <w:t xml:space="preserve">  32‘You’ll know the truth, and the truth will set you free!’</w:t>
        <w:br/>
        <w:br/>
        <w:t>33But some [in the crowd] shouted:</w:t>
        <w:br/>
        <w:br/>
        <w:t xml:space="preserve">  ‘We’re the offspring of AbraHam and we’ve never been slaves to anyone!</w:t>
        <w:br/>
        <w:br/>
        <w:t xml:space="preserve">  ‘So, why are you saying that we’ll be set free?’</w:t>
        <w:br/>
        <w:br/>
        <w:t>34And Jesus said to them:</w:t>
        <w:br/>
        <w:br/>
        <w:t xml:space="preserve">  ‘I tell you the truth; everyone who sins is really a slave to sin. 35And a slave doesn’t always live in the house… Only the son lives there throughout the age.</w:t>
        <w:br/>
        <w:br/>
        <w:t xml:space="preserve">  36‘Yet if the Son sets you free, you’ll really be free!</w:t>
        <w:br/>
        <w:br/>
        <w:t xml:space="preserve">  37‘I know that you’re AbraHam’s offspring… However, you’re looking to kill me, because what I’m saying isn’t getting through to you. 38Although I’m telling you the things I saw [while I was] with my Father, you’re still doing the things that you heard from your father.’</w:t>
        <w:br/>
        <w:br/>
        <w:t>39Then they said:</w:t>
        <w:br/>
        <w:br/>
        <w:t xml:space="preserve">  ‘Well, our father is AbraHam!’</w:t>
        <w:br/>
        <w:br/>
        <w:t>And Jesus said:</w:t>
        <w:br/>
        <w:br/>
        <w:t xml:space="preserve">  ‘If you really are AbraHam’s children, then do what AbraHam did!</w:t>
        <w:br/>
        <w:br/>
        <w:t xml:space="preserve">  40‘However, you still want to kill me, a man who’s just telling you the truth that I heard from God… AbraHam wouldn’t do that!</w:t>
        <w:br/>
        <w:br/>
        <w:t xml:space="preserve">  41‘So you’re doing the things that your father wants.’</w:t>
        <w:br/>
        <w:br/>
        <w:t>Then they said:</w:t>
        <w:br/>
        <w:br/>
        <w:t xml:space="preserve">  ‘We weren’t fathered through some immoral relationship… We have one Father, God!’</w:t>
        <w:br/>
        <w:br/>
        <w:t>42And Jesus said to them:</w:t>
        <w:br/>
        <w:br/>
        <w:t xml:space="preserve">  ‘If God were your Father, you’d love me, because I came here from God. I didn’t come here on my own, He sent me here!</w:t>
        <w:br/>
        <w:br/>
        <w:t xml:space="preserve">  43‘Do you know why you don’t understand what I’m saying?</w:t>
        <w:br/>
        <w:br/>
        <w:t xml:space="preserve">  ‘Because you aren’t listening!</w:t>
        <w:br/>
        <w:br/>
        <w:t xml:space="preserve">  44‘You’re from your father the Slanderer! And you’re wanting to do the will of your father, who’s been a murderer from the beginning…</w:t>
        <w:br/>
        <w:br/>
        <w:t xml:space="preserve">  ‘He didn’t stick with the truth, because there isn’t any truth in him. So when he tells a lie, he’s saying something that’s his, since he’s a liar and the father of the lie.</w:t>
        <w:br/>
        <w:br/>
        <w:t xml:space="preserve">  45‘This is why, although I’m telling you the truth, you don’t believe me.</w:t>
        <w:br/>
        <w:br/>
        <w:t xml:space="preserve">  46‘Who among you can accuse me of sinning? And if I’m telling the truth, why don’t you believe me?</w:t>
        <w:br/>
        <w:br/>
        <w:t xml:space="preserve">  47‘Those who come from God listen to what He says… And that’s why you aren’t listening… Because you aren’t from The God!’</w:t>
        <w:br/>
        <w:br/>
        <w:t>48Well at that, the Judeans said:</w:t>
        <w:br/>
        <w:br/>
        <w:t xml:space="preserve">  ‘Aren’t we telling the truth when we say that you’re just a demonized Samaritan?’</w:t>
        <w:br/>
        <w:br/>
        <w:t>49And Jesus answered:</w:t>
        <w:br/>
        <w:br/>
        <w:t xml:space="preserve">  ‘I don’t have a demon. I’m honoring my Father, and you’re dishonoring me… 50I’m not trying to glorify myself!</w:t>
        <w:br/>
        <w:br/>
        <w:t xml:space="preserve">  ‘However, there’s someone who is watching and judging! 51And I truthfully say that those of you who obey my words won’t see death throughout the age.’</w:t>
        <w:br/>
        <w:br/>
        <w:t>52Then the Judeans said to him:</w:t>
        <w:br/>
        <w:br/>
        <w:t xml:space="preserve">  ‘Now we know that you’re demonized! For although even AbraHam and the Prophets died, you’re saying:</w:t>
        <w:br/>
        <w:br/>
        <w:t xml:space="preserve">    ‘If anyone obeys my words, he won’t see death throughout the age.’</w:t>
        <w:br/>
        <w:br/>
        <w:t xml:space="preserve">  53‘You aren’t greater than our father AbraHam or the Prophets that all died, are you? Who are you claiming to be?’</w:t>
        <w:br/>
        <w:br/>
        <w:t>54And Jesus told them:</w:t>
        <w:br/>
        <w:br/>
        <w:t xml:space="preserve">  ‘If I were just glorifying myself, my glory would mean nothing. However, my Father is the One who’s glorifying me… The One you claim to be your God, 55although you’ve never really known Him!</w:t>
        <w:br/>
        <w:br/>
        <w:t xml:space="preserve">  ‘I know Him, and if I ever say that I don’t know Him, I’d be a liar like you!</w:t>
        <w:br/>
        <w:br/>
        <w:t xml:space="preserve">  ‘However, I do know Him and I’m doing what He told me to do.’</w:t>
        <w:br/>
        <w:br/>
        <w:t>56[Then Jesus went on to tell them:]</w:t>
        <w:br/>
        <w:br/>
        <w:t xml:space="preserve">  ‘Your father AbraHam shouted in joy over the hope of seeing my day…</w:t>
        <w:br/>
        <w:br/>
        <w:t xml:space="preserve">  ‘Yes he saw it, and he rejoiced!’</w:t>
        <w:br/>
        <w:br/>
        <w:t>57But the Judeans said:</w:t>
        <w:br/>
        <w:br/>
        <w:t xml:space="preserve">  ‘You aren’t 50 years old yet, yet you’ve seen AbraHam?!’</w:t>
        <w:br/>
        <w:br/>
        <w:t>58And Jesus replied:</w:t>
        <w:br/>
        <w:br/>
        <w:t xml:space="preserve">  ‘I tell you the truth; I existed before AbraHam was born!’</w:t>
        <w:br/>
        <w:br/>
        <w:t>59Well at that, they picked up rocks to stone him! But Jesus hid himself, left the temple, slipped through them, and went away.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