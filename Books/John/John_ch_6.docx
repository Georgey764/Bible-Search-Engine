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6</w:t>
      </w:r>
    </w:p>
    <w:p>
      <w:pPr>
        <w:pStyle w:val="Normal"/>
      </w:pPr>
      <w:r>
        <w:t>1Well, [sometime] after this Jesus had crossed to the other side of the Well, [sometime] after this Jesus had crossed to the other side of the &lt;span class="placename"&gt;Sea of GalileeWell, [sometime] after this Jesus had crossed to the other side of the &lt;span class="placename"&gt;Sea of Galilee&lt;/span&gt; (or Tiberius), 2and a large crowd followed along just to see the signs he was performing upon those who were sick.</w:t>
        <w:br/>
        <w:br/>
        <w:t>3And there, Jesus went up a mountain and sat down with his disciples.</w:t>
        <w:br/>
        <w:br/>
        <w:t>4It was close to the time of the Jewish Passover festival, 5so when Jesus looked up and noticed the huge crowd coming, he asked Philip:</w:t>
        <w:br/>
        <w:br/>
        <w:t xml:space="preserve">  ‘Where should we buy bread for them all to eat?’</w:t>
        <w:br/>
        <w:br/>
        <w:t>6However, he just said this to test him, because he already knew what he was going to do.</w:t>
        <w:br/>
        <w:br/>
        <w:t>7Then Philip answered:</w:t>
        <w:br/>
        <w:br/>
        <w:t xml:space="preserve">  ‘200 silver coins worth of loaves wouldn’t be enough to provide even a little for this many [to eat]!’</w:t>
        <w:br/>
        <w:br/>
        <w:t>8And one of his disciples (Andrew the brother of Simon Peter) said to him:</w:t>
        <w:br/>
        <w:br/>
        <w:t xml:space="preserve">  9‘Here’s a little boy with 5 loaves of barley bread and 2 small fish… But then, what good is this when there’s so many?</w:t>
        <w:br/>
        <w:br/>
        <w:t>10Then Jesus said:</w:t>
        <w:br/>
        <w:br/>
        <w:t xml:space="preserve">  ‘Have the people recline as they would at a meal.’</w:t>
        <w:br/>
        <w:br/>
        <w:t>Well, there was a lot of grass there, so they all (about 5,000 men) got down on the ground. 11Then Jesus took the bread, and after giving thanks, distributed it to those who were lying there. [He also did the same with] the small fish, [giving them as much] as they wanted.</w:t>
        <w:br/>
        <w:br/>
        <w:t>12And after everyone was filled, he told his disciples to pick up the leftovers so that nothing was wasted. 13And when they picked them up, they filled 12 baskets with the leftovers of the 5 loaves of barley that those who’d eaten had left behind.</w:t>
        <w:br/>
        <w:br/>
        <w:t>14So when the people saw the signs that he was performing, they started saying:</w:t>
        <w:br/>
        <w:br/>
        <w:t xml:space="preserve">  ‘This really is the Prophet that was to come into the world!’</w:t>
        <w:br/>
        <w:br/>
        <w:t>15And then Jesus (because he knew that they were about to come and take him to make him their king) went away again… [he walked] up on the mountain [to be] by himself.</w:t>
        <w:br/>
        <w:br/>
        <w:br/>
        <w:br/>
        <w:t>16Well, later that evening, [Jesus’ disciples] went down to the water 17and got into their boat, then left for the other side of the Sea to CapharNaum, because it had grown dark and Jesus hadn’t returned yet.</w:t>
        <w:br/>
        <w:br/>
        <w:t>18However, a strong wind arose and the sea started becoming very rough.</w:t>
        <w:br/>
        <w:br/>
        <w:t>19Well, after they’d rowed for about 3 or 4 miles (5 or 6km), they saw Jesus walking across the sea towards the boat! This frightened them.</w:t>
        <w:br/>
        <w:br/>
        <w:t>20But he said to them:</w:t>
        <w:br/>
        <w:br/>
        <w:t xml:space="preserve">  ‘Don’t be afraid… It’s me!’</w:t>
        <w:br/>
        <w:br/>
        <w:t>21And at that, they were finally willing to let him into the boat. Then, shortly thereafter, they reached shore at their destination.</w:t>
        <w:br/>
        <w:br/>
        <w:br/>
        <w:br/>
        <w:t>22However, the next morning, the crowd that was still on the opposite shore could see that there was just the single little boat and that the other was gone… And they knew that Jesus hadn’t gotten into the boat with his disciples, and that [the disciples] had left by themselves.</w:t>
        <w:br/>
        <w:br/>
        <w:t>23Then some boats arrived from Tiberias and they docked close to the place where everyone had eaten the bread after the Lord gave thanks, 24and that’s when the crowd started to realize that Jesus and his disciples were no longer there.</w:t>
        <w:br/>
        <w:br/>
        <w:t>So they got into their little boats and traveled to CapharNaum to look for Jesus. 25And when they found him across the sea, they asked him:</w:t>
        <w:br/>
        <w:br/>
        <w:t xml:space="preserve">  ‘Rabbi, when did you get here?’</w:t>
        <w:br/>
        <w:br/>
        <w:t>26So Jesus said to them:</w:t>
        <w:br/>
        <w:br/>
        <w:t xml:space="preserve">  ‘I tell you the truth; you aren’t looking for me because you saw signs, but because you had enough bread to eat.</w:t>
        <w:br/>
        <w:br/>
        <w:t xml:space="preserve">  27‘Don’t work for food that can spoil. Rather, [work for] for the bread of life that lasts throughout the ages, which the Son of Man –who was sealed by our Father The God– will give to you.’</w:t>
        <w:br/>
        <w:br/>
        <w:t>28Then they asked:</w:t>
        <w:br/>
        <w:br/>
        <w:t xml:space="preserve">  ‘So, what must we do to perform the works of God?’</w:t>
        <w:br/>
        <w:br/>
        <w:t>29And Jesus replied:</w:t>
        <w:br/>
        <w:br/>
        <w:t xml:space="preserve">  ‘All that God requires, is that you believe in the one He sent.’</w:t>
        <w:br/>
        <w:br/>
        <w:t>30So they asked:</w:t>
        <w:br/>
        <w:br/>
        <w:t xml:space="preserve">  ‘Then, what sign will you perform for us, so we can see and believe… What [miracles] can you show us?</w:t>
        <w:br/>
        <w:br/>
        <w:t xml:space="preserve">  31‘Didn’t Moses give our ancestors manna as bread from heaven when they were in the desert?’</w:t>
        <w:br/>
        <w:br/>
        <w:t>32Then Jesus replied:</w:t>
        <w:br/>
        <w:br/>
        <w:t xml:space="preserve">  ‘I tell you the truth; the bread that Moses gave them didn’t [really] come from heaven. However, my Father will give you bread that truly does come from heaven. 33For God’s bread is the one who came from heaven so as to give life to the world.’</w:t>
        <w:br/>
        <w:br/>
        <w:t>34Then they said:</w:t>
        <w:br/>
        <w:br/>
        <w:t xml:space="preserve">  ‘Lord, always give us this bread!’</w:t>
        <w:br/>
        <w:br/>
        <w:t>35And Jesus went on to say:</w:t>
        <w:br/>
        <w:br/>
        <w:t xml:space="preserve">  ‘I am that bread of life. And those who come to me won’t ever be hungry again, nor will those who believe in me ever be thirsty again.</w:t>
        <w:br/>
        <w:br/>
        <w:t xml:space="preserve">  36‘However, I tell you this:</w:t>
        <w:br/>
        <w:br/>
        <w:t xml:space="preserve">  ‘Although you’ve seen me, you still don’t believe… 37And only those whom the Father has given to me will come to me.</w:t>
        <w:br/>
        <w:br/>
        <w:t xml:space="preserve">  ‘However, I won’t throw away anyone who comes to me, 38because I didn’t come here from heaven to do my will, but [to do] the Will of the One who sent me.</w:t>
        <w:br/>
        <w:br/>
        <w:t xml:space="preserve">  39‘And this is what His Will is:</w:t>
        <w:br/>
        <w:br/>
        <w:t xml:space="preserve">  ‘That I shouldn’t lose any of those He’s given to me, and that I should resurrect them [on] the Last Day.</w:t>
        <w:br/>
        <w:br/>
        <w:t xml:space="preserve">  40‘Yes, it’s the Will of my Father that everyone who pays close attention to the Son and believes in him should have age-long life. For I will resurrect him… [yes] me, on the Last Day!’</w:t>
        <w:br/>
        <w:br/>
        <w:br/>
        <w:t>41Well at that, the Judeans started grumbling about him, because he’d said:</w:t>
        <w:br/>
        <w:br/>
        <w:t xml:space="preserve">  ‘I am the bread that has come down out of the heavens.’</w:t>
        <w:br/>
        <w:br/>
        <w:t>42And they started asking each other:</w:t>
        <w:br/>
        <w:br/>
        <w:t xml:space="preserve">  ‘Isn’t this Jesus, son of JoSeph? Don’t we know his mom and dad? So, how is it that he’s saying:</w:t>
        <w:br/>
        <w:br/>
        <w:t xml:space="preserve">    ‘I came down out of the heavens?’</w:t>
        <w:br/>
        <w:br/>
        <w:t>43Then Jesus said to them:</w:t>
        <w:br/>
        <w:br/>
        <w:t xml:space="preserve">  ‘Stop your grumbling!</w:t>
        <w:br/>
        <w:br/>
        <w:t xml:space="preserve">  44‘Nobody can come to me unless he’s drawn by the Father who sent me… And then I’ll resurrect him on the last day.’</w:t>
        <w:br/>
        <w:br/>
        <w:t xml:space="preserve">  45‘It’s written in the Prophets:</w:t>
        <w:br/>
        <w:br/>
        <w:t xml:space="preserve">    ‘They’ll all be taught by God.’</w:t>
        <w:br/>
        <w:br/>
        <w:t xml:space="preserve">  ‘So, all who listen to the Father and learn, will come to me.</w:t>
        <w:br/>
        <w:br/>
        <w:t xml:space="preserve">  46‘However, nobody’s seen the Father other than the one who was with The God… Yes, he’s seen the Father. 47And I tell you the truth; those who believe this will have age-long life, 48because I am the bread of life!’</w:t>
        <w:br/>
        <w:br/>
        <w:t xml:space="preserve">  49‘Even though your ancestors ate the manna in the desert, they [still] died… 50But those who eat this bread which came from heaven will not die!</w:t>
        <w:br/>
        <w:br/>
        <w:t xml:space="preserve">  51‘I am the living bread that came from heaven, and all that eat this bread will have age-long life. Yes, the bread that I’m offering up is my flesh, and I’m giving it away so that I can bring life into the world!’</w:t>
        <w:br/>
        <w:br/>
        <w:t>52Well at that, the Judeans started arguing with each other, asking:</w:t>
        <w:br/>
        <w:br/>
        <w:t xml:space="preserve">  ‘How can this man give us his flesh to eat?’</w:t>
        <w:br/>
        <w:br/>
        <w:t>53So Jesus said:</w:t>
        <w:br/>
        <w:br/>
        <w:t xml:space="preserve">  ‘I tell you the truth; if you don’t eat the flesh of the Son of Man and drink his blood, you won’t have life in yourselves.</w:t>
        <w:br/>
        <w:br/>
        <w:t xml:space="preserve">  54‘For those who eat my flesh and drink my blood will have age-long life… Because I will resurrect them on the Last Day. 55Since my flesh is truly food, and my blood is truly drink... 56Those who eat on my flesh and drink my blood will remain in me, and I in them.</w:t>
        <w:br/>
        <w:br/>
        <w:t xml:space="preserve">  57‘I was sent here by the living Father and I became alive through the Father. So, those who eat me will live because of me!</w:t>
        <w:br/>
        <w:br/>
        <w:t xml:space="preserve">  58‘Yes, this is the bread that came down from heaven. It’s not the same as the bread that your fathers ate and then died; for those who eat this bread will live throughout the ages.’</w:t>
        <w:br/>
        <w:br/>
        <w:t>59Well, he said all these things while he was teaching in the synagogue at Well, he said all these things while he was teaching in the synagogue at &lt;span class="placename"&gt;CapharNaumWell, he said all these things while he was teaching in the synagogue at &lt;span class="placename"&gt;CapharNaum&lt;/span&gt;. 60But after they heard him say these things, many of his disciples said:</w:t>
        <w:br/>
        <w:br/>
        <w:t xml:space="preserve">  ‘These are tough words… Who can listen to them?’</w:t>
        <w:br/>
        <w:br/>
        <w:t>61Well, because Jesus knew what his disciples were grumbling about, he asked them:</w:t>
        <w:br/>
        <w:br/>
        <w:t xml:space="preserve">  ‘Has this become a trap for you?</w:t>
        <w:br/>
        <w:br/>
        <w:t xml:space="preserve">  62‘[If so], what’ll happen when you see the Son of Man going back up to the place he came from?</w:t>
        <w:br/>
        <w:br/>
        <w:t xml:space="preserve">  63‘[Understand that your] breath is what makes you alive, for [without it], the flesh is useless.</w:t>
        <w:br/>
        <w:br/>
        <w:t xml:space="preserve">  ‘Likewise, these things that I’m telling you are your life and your breath…64Yet, some of you still don’t believe.’</w:t>
        <w:br/>
        <w:br/>
        <w:t>Well, Jesus knew from the start who wouldn’t believe and who would betray him, 65so he went on to say:</w:t>
        <w:br/>
        <w:br/>
        <w:t xml:space="preserve">  ‘This is why I told you that none of you can come to me unless you’ve been given to me by the Father.’</w:t>
        <w:br/>
        <w:br/>
        <w:br/>
        <w:t>66However, because of [the things he said], many of his disciples went back to what they’d left behind and wouldn’t walk with him anymore.</w:t>
        <w:br/>
        <w:br/>
        <w:t>67Then Jesus asked the 12 [disciples]:</w:t>
        <w:br/>
        <w:br/>
        <w:t xml:space="preserve">  ‘Don’t you want to turn back also?’</w:t>
        <w:br/>
        <w:br/>
        <w:t>68And Simon (Peter) replied:</w:t>
        <w:br/>
        <w:br/>
        <w:t xml:space="preserve">  ‘Lord, who should we turn to?</w:t>
        <w:br/>
        <w:br/>
        <w:t xml:space="preserve">  ‘You’re the one who speaks the words leading to age-long life… 69For we’ve known and believed that you’re the Holy One of God!’</w:t>
        <w:br/>
        <w:br/>
        <w:t>70Then Jesus said:</w:t>
        <w:br/>
        <w:br/>
        <w:t xml:space="preserve">  ‘I chose you 12, didn’t I? Yet, one of you is a slanderer.’</w:t>
        <w:br/>
        <w:br/>
        <w:t>71Of course, he was talking about Judas, [the son] of Simon IsCariot; because, although he was one of the 12, he was about to betray [Jesus].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