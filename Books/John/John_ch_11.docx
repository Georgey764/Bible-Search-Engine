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11</w:t>
      </w:r>
    </w:p>
    <w:p>
      <w:pPr>
        <w:pStyle w:val="Normal"/>
      </w:pPr>
      <w:r>
        <w:t>1Now, there was a man who was very ill, Lazarus of Now, there was a man who was very ill, Lazarus of &lt;span class="placename"&gt;BethAnyNow, there was a man who was very ill, Lazarus of &lt;span class="placename"&gt;BethAny&lt;/span&gt; (he came from the same village as Mary and her sister Martha). 2This is the Mary who greased the Lord with perfumed ointment and wiped his feet dry with her hair. So Lazarus (who was her brother), was very sick, 3so his sisters sent word [to Jesus], saying:</w:t>
        <w:br/>
        <w:br/>
        <w:t xml:space="preserve">  ‘Lord, {Look!} the that you care about is very ill!’</w:t>
        <w:br/>
        <w:br/>
        <w:t>4But when Jesus heard this, he said:</w:t>
        <w:br/>
        <w:br/>
        <w:t xml:space="preserve">  ‘This sickness isn’t for death, it’s for the glory of God…</w:t>
        <w:br/>
        <w:br/>
        <w:t xml:space="preserve">  ‘So that the Son of God will be glorified by it!’</w:t>
        <w:br/>
        <w:br/>
        <w:t>5And although Jesus loved Martha, her sister, and Lazarus, 6when he heard that [Lazarus] was ill, he actually stayed where he was for two more days.</w:t>
        <w:br/>
        <w:br/>
        <w:br/>
        <w:t>7And after that, he told the disciples:</w:t>
        <w:br/>
        <w:br/>
        <w:t xml:space="preserve">  ‘Let’s go to Judea again.’</w:t>
        <w:br/>
        <w:br/>
        <w:t>8But the disciples reminded him, saying:</w:t>
        <w:br/>
        <w:br/>
        <w:t xml:space="preserve">  ‘Rabbi, the Judeans just tried to stone you, so are you going there again?’</w:t>
        <w:br/>
        <w:br/>
        <w:t>9And Jesus replied:</w:t>
        <w:br/>
        <w:br/>
        <w:t xml:space="preserve">  ‘Aren’t there 12 hours of daylight? If a person walks in the daylight he doesn’t bump into things, because he sees the light of this world. 10But if someone walks around during the night he’ll bump into things, because there isn’t any light in him.’</w:t>
        <w:br/>
        <w:br/>
        <w:t>11Then after he said this, he told them:</w:t>
        <w:br/>
        <w:br/>
        <w:t xml:space="preserve">  ‘Our friend Lazarus is lying down and I’m going there to wake him up.’</w:t>
        <w:br/>
        <w:br/>
        <w:t>12So the disciples said to him:</w:t>
        <w:br/>
        <w:br/>
        <w:t xml:space="preserve">  ‘Lord, if he’s just lying down, he’ll survive.’</w:t>
        <w:br/>
        <w:br/>
        <w:t>13However, Jesus had been talking about his death, while they thought he was talking about lying down to sleep. 14So then, Jesus told them plainly:</w:t>
        <w:br/>
        <w:br/>
        <w:t xml:space="preserve">  ‘Lazarus has died… 15And I’m happy for your sakes that I wasn’t there, so you can believe.</w:t>
        <w:br/>
        <w:br/>
        <w:t xml:space="preserve">  ‘Now, let’s go to him!’</w:t>
        <w:br/>
        <w:br/>
        <w:t>16Then Thomas (who was called the Twin) said to the other disciples:</w:t>
        <w:br/>
        <w:br/>
        <w:t xml:space="preserve">  ‘Let’s go along too, so that we can also die with [Jesus].’</w:t>
        <w:br/>
        <w:br/>
        <w:br/>
        <w:br/>
        <w:t>17Well when Jesus arrived, he found [that Lazarus] had already been in the tomb for four days. 18And since And since &lt;span class="placename"&gt;BethAnyAnd since &lt;span class="placename"&gt;BethAny&lt;/span&gt; was just about 2 miles (3km) from And since &lt;span class="placename"&gt;BethAny&lt;/span&gt; was just about 2 miles (3km) from &lt;span class="placename"&gt;JeruSalemAnd since &lt;span class="placename"&gt;BethAny&lt;/span&gt; was just about 2 miles (3km) from &lt;span class="placename"&gt;JeruSalem&lt;/span&gt;, 19many people had come there from many people had come there from &lt;span class="placename"&gt;Judahmany people had come there from &lt;span class="placename"&gt;Judah&lt;/span&gt; to see Martha and Mary in order to console them over [the death of] their brother.</w:t>
        <w:br/>
        <w:br/>
        <w:t>20Then when Martha heard that Jesus was coming, she went to meet him, while Mary stayed at home. 21And Martha said to Jesus:</w:t>
        <w:br/>
        <w:br/>
        <w:t xml:space="preserve">  ‘Lord, if you’d just been here, my brother wouldn’t have died. 22But I know that whatever you ask of God, He will give to you.’</w:t>
        <w:br/>
        <w:br/>
        <w:t>23Then Jesus told her:</w:t>
        <w:br/>
        <w:br/>
        <w:t xml:space="preserve">  ‘Your brother will stand again!’</w:t>
        <w:br/>
        <w:br/>
        <w:t>24And Martha said:</w:t>
        <w:br/>
        <w:br/>
        <w:t xml:space="preserve">  ‘I know that he’ll stand again in the resurrection on the last day.’</w:t>
        <w:br/>
        <w:br/>
        <w:t>25But Jesus said to her:</w:t>
        <w:br/>
        <w:br/>
        <w:t xml:space="preserve">  ‘I am the resurrection and the life; so, whoever believes in me, even if he dies, will live.</w:t>
        <w:br/>
        <w:br/>
        <w:t xml:space="preserve">  26‘And all the living that believe in me won’t see death into the age.</w:t>
        <w:br/>
        <w:br/>
        <w:t xml:space="preserve">  ‘Do you believe this?’</w:t>
        <w:br/>
        <w:br/>
        <w:t>27And she answered:</w:t>
        <w:br/>
        <w:br/>
        <w:t xml:space="preserve">  ‘Yes, Lord; I’ve believed that you’re the Anointed One, the Son of The God, who was to come into the world.’</w:t>
        <w:br/>
        <w:br/>
        <w:t>28Then after saying this, she went off to call her sister Mary, and she told her secretly:</w:t>
        <w:br/>
        <w:br/>
        <w:t xml:space="preserve">  ‘The Teacher is here and he’s asking for you.’</w:t>
        <w:br/>
        <w:br/>
        <w:t>29So when [Mary] heard this, she got up quickly and went to him.</w:t>
        <w:br/>
        <w:br/>
        <w:t>30Actually, Jesus hadn’t gone into the village yet, but was still at the place where Martha had met him. 31And when the Judeans who’d come to the house to console Mary saw her get up quickly and leave, they followed her, thinking that she was going to the tomb to cry there.</w:t>
        <w:br/>
        <w:br/>
        <w:t>32Then when Mary got to the place where Jesus was and saw him, she fell at his feet, saying:</w:t>
        <w:br/>
        <w:br/>
        <w:t xml:space="preserve">  ‘Lord, if you’d been here, my brother wouldn’t have died!’</w:t>
        <w:br/>
        <w:br/>
        <w:t>33Well, when Jesus saw her and all the Judeans that came with her crying, he groaned a deep sigh and was visibly upset.</w:t>
        <w:br/>
        <w:br/>
        <w:t>34Then he asked her:</w:t>
        <w:br/>
        <w:br/>
        <w:t xml:space="preserve">  ‘Where have you laid him?’</w:t>
        <w:br/>
        <w:br/>
        <w:t>And she replied:</w:t>
        <w:br/>
        <w:br/>
        <w:t xml:space="preserve">  ‘Lord, come here and see.’</w:t>
        <w:br/>
        <w:br/>
        <w:t>35Then Jesus broke into tears, 36and the Judean [women] said:</w:t>
        <w:br/>
        <w:br/>
        <w:t xml:space="preserve">  ‘Look at how much he cared for him!’</w:t>
        <w:br/>
        <w:br/>
        <w:t>37But some of them also asked:</w:t>
        <w:br/>
        <w:br/>
        <w:t xml:space="preserve">  ‘Couldn’t this man, who opened the eyes of that blind man, able to keep him from dying?’</w:t>
        <w:br/>
        <w:br/>
        <w:t>38Well, after groaning deeply again, Jesus went to the tomb (it was actually a cave with a [large] rock placed over it).</w:t>
        <w:br/>
        <w:br/>
        <w:t>39And Jesus said:</w:t>
        <w:br/>
        <w:br/>
        <w:t xml:space="preserve">  ‘Lift the stone.’</w:t>
        <w:br/>
        <w:br/>
        <w:t>But Martha (the dead man’s sister) said:</w:t>
        <w:br/>
        <w:br/>
        <w:t xml:space="preserve">  ‘Lord, he must smell by now, as it’s been 4 days!’</w:t>
        <w:br/>
        <w:br/>
        <w:t>40However Jesus said:</w:t>
        <w:br/>
        <w:br/>
        <w:t xml:space="preserve">  ‘Didn’t I tell you that if you believed, you’d see the glory of God?’</w:t>
        <w:br/>
        <w:br/>
        <w:t>41So they lifted the stone.</w:t>
        <w:br/>
        <w:br/>
        <w:t>Then Jesus raised his eyes towards heaven and said:</w:t>
        <w:br/>
        <w:br/>
        <w:t xml:space="preserve">  ‘Father; thank You for listening to me!</w:t>
        <w:br/>
        <w:br/>
        <w:t xml:space="preserve">  42‘I know that You always listen to me, but I said this for the sake of the crowd that’s standing around… So they can believe that You sent me.’</w:t>
        <w:br/>
        <w:br/>
        <w:t>43And after he said that, he shouted loudly:</w:t>
        <w:br/>
        <w:br/>
        <w:t xml:space="preserve">  ‘Lazarus, come on out!’</w:t>
        <w:br/>
        <w:br/>
        <w:t>44Then the man who’d been dead came out... With his hands and feet still bound with wrappings, and his face still wrapped in a cloth!</w:t>
        <w:br/>
        <w:br/>
        <w:t>And Jesus said:</w:t>
        <w:br/>
        <w:br/>
        <w:t xml:space="preserve">  ‘Now, untie and unwrap him!’</w:t>
        <w:br/>
        <w:br/>
        <w:t>45Well, that’s when many of the Judeans who came with Mary and saw what he’d done started to believe in him. 46However, others went off to the Pharisees and reported what Jesus was doing.</w:t>
        <w:br/>
        <w:br/>
        <w:br/>
        <w:br/>
        <w:t>47So the Chief Priests and Pharisees assembled the Jewish Court and said to them:</w:t>
        <w:br/>
        <w:br/>
        <w:t xml:space="preserve">  ‘What should we to do… For this man is performing so many signs?</w:t>
        <w:br/>
        <w:br/>
        <w:t xml:space="preserve">  48‘If we just let him keep doing this, everyone will believe in him and the Romans will come and take our land and our people!’</w:t>
        <w:br/>
        <w:br/>
        <w:t>49Then one of those in the group, CaiAphas (who was the High Priest that year), said to them:</w:t>
        <w:br/>
        <w:br/>
        <w:t xml:space="preserve">  ‘You don’t know anything 50and you haven’t figured it out yet… That it’s better for one man to die for the people so that the whole nation isn’t destroyed!’</w:t>
        <w:br/>
        <w:br/>
        <w:t>51However, he didn’t come up with this by himself; it was because he was the High Priest that year that he spoke this prophesy about Jesus having to die for the nation… 52And not just for the nation, but so that he could also bring the scattered children of God together as one.</w:t>
        <w:br/>
        <w:br/>
        <w:t>53Well, because these men continued meeting and discussing ways to kill him, 54Jesus no longer traveled openly among the Judeans.</w:t>
        <w:br/>
        <w:br/>
        <w:br/>
        <w:br/>
        <w:t>So he left there and traveled through the countryside next to the desert to a city called Ephraim, where he remained with his disciples.</w:t>
        <w:br/>
        <w:br/>
        <w:t>55But then, because the Judean Passover was coming, many of the people left the countryside for JeruSalem to undergo ceremonial cleansing before the Passover.</w:t>
        <w:br/>
        <w:br/>
        <w:t>56Meanwhile, the people were looking for Jesus in the Temple, and they were asking each other:</w:t>
        <w:br/>
        <w:br/>
        <w:t xml:space="preserve">  ‘What do you think? Won’t he come to the Festival at all?</w:t>
        <w:br/>
        <w:br/>
        <w:t xml:space="preserve">  57‘For the Chief Priests and Pharisees have given orders that if anyone knows where he is, they should report it, so they can arrest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