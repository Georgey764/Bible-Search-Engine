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Ezekiel</w:t>
      </w:r>
    </w:p>
    <w:p>
      <w:pPr>
        <w:pStyle w:val="Heading2"/>
      </w:pPr>
      <w:r>
        <w:t>Chapter 7</w:t>
      </w:r>
    </w:p>
    <w:p>
      <w:pPr>
        <w:pStyle w:val="Normal"/>
      </w:pPr>
      <w:r>
        <w:t>1Then the Word of Jehovah came to me again and said:</w:t>
        <w:br/>
        <w:br/>
        <w:t xml:space="preserve">  2‘And to you, O son of man,</w:t>
        <w:br/>
        <w:br/>
        <w:t xml:space="preserve">  ‘Jehovah says this about IsraEl:</w:t>
        <w:br/>
        <w:br/>
        <w:t xml:space="preserve">    ‘To the 4 wings of the land,</w:t>
        <w:br/>
        <w:t xml:space="preserve">      The end has finally come…</w:t>
        <w:br/>
        <w:t xml:space="preserve">      3Yes, the end has arrived;</w:t>
        <w:br/>
        <w:t xml:space="preserve">      For upon them, I’m bringing My rage.</w:t>
        <w:br/>
        <w:br/>
        <w:t xml:space="preserve">    ‘I’m the one who is standing against them</w:t>
        <w:br/>
        <w:t xml:space="preserve">      And I’ll punish them for the things that they’ve done…</w:t>
        <w:br/>
        <w:t xml:space="preserve">      I’ll hold them to blame for their evil,</w:t>
        <w:br/>
        <w:t xml:space="preserve">      4And my eyes won’t spare or show mercy!</w:t>
        <w:br/>
        <w:br/>
        <w:t xml:space="preserve">    ‘Because they have been so disgusting,</w:t>
        <w:br/>
        <w:t xml:space="preserve">      I’ll no longer forgive all the badness</w:t>
        <w:br/>
        <w:t xml:space="preserve">      That’s being done in their midst…</w:t>
        <w:br/>
        <w:t xml:space="preserve">      Then they’ll know that I am Jehovah!</w:t>
        <w:br/>
        <w:br/>
        <w:t xml:space="preserve">  5‘Jehovah said:</w:t>
        <w:br/>
        <w:br/>
        <w:t xml:space="preserve">    ‘{Look!} Upon the evil, evil will come…</w:t>
        <w:br/>
        <w:t xml:space="preserve">      6For their end has reached its fulfillment,</w:t>
        <w:br/>
        <w:t xml:space="preserve">      And their punishment has been awakened.</w:t>
        <w:br/>
        <w:br/>
        <w:t xml:space="preserve">    7‘{Look!} The circle of the wreath has fallen on them</w:t>
        <w:br/>
        <w:t xml:space="preserve">      (All those who live in the land),</w:t>
        <w:br/>
        <w:t xml:space="preserve">      And the time has finally arrived…</w:t>
        <w:br/>
        <w:t xml:space="preserve">      The day of tumult and distress.</w:t>
        <w:br/>
        <w:br/>
        <w:t xml:space="preserve">    8‘For now, I’ll pour out My rage</w:t>
        <w:br/>
        <w:t xml:space="preserve">      And finish My anger against them.</w:t>
        <w:br/>
        <w:t xml:space="preserve">      They’ll be judged for the bad things they’ve done,</w:t>
        <w:br/>
        <w:t xml:space="preserve">      And I’ll hold them to blame for their evil.</w:t>
        <w:br/>
        <w:br/>
        <w:t xml:space="preserve">    9‘My eyes won’t spare or show mercy,</w:t>
        <w:br/>
        <w:t xml:space="preserve">      For I’ll make them pay for their ways</w:t>
        <w:br/>
        <w:t xml:space="preserve">      And the disgusting things that they’ve done.</w:t>
        <w:br/>
        <w:t xml:space="preserve">      Then, they will know that it’s Me…</w:t>
        <w:br/>
        <w:t xml:space="preserve">      I’m the One who is knocking them down!</w:t>
        <w:br/>
        <w:br/>
        <w:t xml:space="preserve">    10‘Look! The day of the Lord has arrived,</w:t>
        <w:br/>
        <w:t xml:space="preserve">      And his rod has [finally] blossomed.</w:t>
        <w:br/>
        <w:t xml:space="preserve">      11The time to injure has come,</w:t>
        <w:br/>
        <w:t xml:space="preserve">      Which will break the resolve of the lawless.</w:t>
        <w:br/>
        <w:t xml:space="preserve">      Then, nothing at all will remain…</w:t>
        <w:br/>
        <w:t xml:space="preserve">      No wealth and nothing of value.</w:t>
        <w:br/>
        <w:br/>
        <w:t xml:space="preserve">    12‘Look! The time has arrived…</w:t>
        <w:br/>
        <w:t xml:space="preserve">      Today is truly the day!</w:t>
        <w:br/>
        <w:t xml:space="preserve">      So, those who buy shouldn’t rejoice,</w:t>
        <w:br/>
        <w:t xml:space="preserve">      And those who sell shouldn’t wail;</w:t>
        <w:br/>
        <w:t xml:space="preserve">      For [God’s] wrath will cover such things.</w:t>
        <w:br/>
        <w:br/>
        <w:t xml:space="preserve">    13‘Now the one who buys will not return</w:t>
        <w:br/>
        <w:t xml:space="preserve">      What he bought to the person who sold it,</w:t>
        <w:br/>
        <w:t xml:space="preserve">      Because neither one will survive.</w:t>
        <w:br/>
        <w:br/>
        <w:t xml:space="preserve">    ‘This vision is for all of you</w:t>
        <w:br/>
        <w:t xml:space="preserve">      (As many as live in this place),</w:t>
        <w:br/>
        <w:t xml:space="preserve">      And it will not be turned back.</w:t>
        <w:br/>
        <w:br/>
        <w:t xml:space="preserve">    ‘Yet, the eyes of these people won’t see</w:t>
        <w:br/>
        <w:t xml:space="preserve">      [The things that are coming into] their lives.</w:t>
        <w:br/>
        <w:t xml:space="preserve">      14So, although they should be [preparing themselves]</w:t>
        <w:br/>
        <w:t xml:space="preserve">      And knowing what is coming upon them,</w:t>
        <w:br/>
        <w:t xml:space="preserve">      No one’s getting ready for war</w:t>
        <w:br/>
        <w:t xml:space="preserve">      As My wrath is approaching her crowds!</w:t>
        <w:br/>
        <w:br/>
        <w:t xml:space="preserve">    15‘For when the sword arrives on the outside,</w:t>
        <w:br/>
        <w:t xml:space="preserve">      There’ll be famine and plagues on the inside.</w:t>
        <w:br/>
        <w:t xml:space="preserve">      And those who carry their swords to the fields</w:t>
        <w:br/>
        <w:t xml:space="preserve">      Will thereafter die [in those fields],</w:t>
        <w:br/>
        <w:t xml:space="preserve">      While there’s famine and plague in their cities.</w:t>
        <w:br/>
        <w:br/>
        <w:t xml:space="preserve">    16‘Then, those who try to escape</w:t>
        <w:br/>
        <w:t xml:space="preserve">      Will sit on the mountains like pigeons and know</w:t>
        <w:br/>
        <w:t xml:space="preserve">      That destruction has come because they’re so bad.</w:t>
        <w:br/>
        <w:br/>
        <w:t xml:space="preserve">    17‘So, all their hands will be weak</w:t>
        <w:br/>
        <w:t xml:space="preserve">      And all their loins will be wet,</w:t>
        <w:br/>
        <w:t xml:space="preserve">      18As around themselves, they’ll wrap sack cloth.</w:t>
        <w:br/>
        <w:t xml:space="preserve">      For, they’ll be covered by shock;</w:t>
        <w:br/>
        <w:t xml:space="preserve">      Upon every face will be shame;</w:t>
        <w:br/>
        <w:t xml:space="preserve">      And every head will be bald.</w:t>
        <w:br/>
        <w:br/>
        <w:t xml:space="preserve">    19‘Then they’ll toss their silver into the squares,</w:t>
        <w:br/>
        <w:t xml:space="preserve">      And their gold won’t have any value;</w:t>
        <w:br/>
        <w:t xml:space="preserve">      For their silver and gold will not save them</w:t>
        <w:br/>
        <w:t xml:space="preserve">      In the day of the wrath of the Lord.</w:t>
        <w:br/>
        <w:br/>
        <w:t xml:space="preserve">    ‘Then their lives will not find satisfaction,</w:t>
        <w:br/>
        <w:t xml:space="preserve">      Nor will their bellies be filled,</w:t>
        <w:br/>
        <w:t xml:space="preserve">      Since the torment for their sins will then have arrived.</w:t>
        <w:br/>
        <w:br/>
        <w:t xml:space="preserve">    20‘Of their [silver and gold], they are now so proud,</w:t>
        <w:br/>
        <w:t xml:space="preserve">      So they used it to create their foul idols…</w:t>
        <w:br/>
        <w:t xml:space="preserve">      And for this, I’ve handed them over to filth.</w:t>
        <w:br/>
        <w:br/>
        <w:t xml:space="preserve">    21‘Yes, I’ll hand them to strangers</w:t>
        <w:br/>
        <w:t xml:space="preserve">      Who will then rip them to pieces.</w:t>
        <w:br/>
        <w:t xml:space="preserve">      To the pests of the earth, I will give them,</w:t>
        <w:br/>
        <w:t xml:space="preserve">      And as their spoils, they’ll profane them.</w:t>
        <w:br/>
        <w:br/>
        <w:t xml:space="preserve">    22‘For from them, I’ve now turned My face;</w:t>
        <w:br/>
        <w:t xml:space="preserve">      And to those over whom I kept watch,</w:t>
        <w:br/>
        <w:t xml:space="preserve">      Sudden destruction will come.</w:t>
        <w:br/>
        <w:t xml:space="preserve">      The attack will arrive when it isn’t expected…</w:t>
        <w:br/>
        <w:t xml:space="preserve">      And then, they will all be profaned.</w:t>
        <w:br/>
        <w:br/>
        <w:t xml:space="preserve">    23‘Yes, a great befouling will come</w:t>
        <w:br/>
        <w:t xml:space="preserve">      To a land that is filled with judgments of blood.</w:t>
        <w:br/>
        <w:t xml:space="preserve">      For with all of their lawless ways,</w:t>
        <w:br/>
        <w:t xml:space="preserve">      This city is now filled to the brim!</w:t>
        <w:br/>
        <w:br/>
        <w:t xml:space="preserve">    ‘So upon them, I will then bring</w:t>
        <w:br/>
        <w:t xml:space="preserve">      The evil ways of the nations,</w:t>
        <w:br/>
        <w:t xml:space="preserve">      And [the gentiles] will take all their homes.</w:t>
        <w:br/>
        <w:br/>
        <w:t xml:space="preserve">    24‘So I’ll turn away all their neighing</w:t>
        <w:br/>
        <w:t xml:space="preserve">      About how great they’ve become,</w:t>
        <w:br/>
        <w:t xml:space="preserve">      And the things they hold holy will then be defiled.</w:t>
        <w:br/>
        <w:br/>
        <w:t xml:space="preserve">    25‘Yes the time to repay has arrived,</w:t>
        <w:br/>
        <w:t xml:space="preserve">      And those who seek peace will not find it.</w:t>
        <w:br/>
        <w:t xml:space="preserve">      26For there will come woe upon woe,</w:t>
        <w:br/>
        <w:t xml:space="preserve">      As message after message arrives.</w:t>
        <w:br/>
        <w:br/>
        <w:t xml:space="preserve">    ‘Then, from their prophets, they’ll search for a vision;</w:t>
        <w:br/>
        <w:t xml:space="preserve">      But the law of their Priests will be gone,</w:t>
        <w:br/>
        <w:t xml:space="preserve">      As will the counsel of the king’s elders.</w:t>
        <w:br/>
        <w:br/>
        <w:t xml:space="preserve">    27‘Then, after their rulers are gone,</w:t>
        <w:br/>
        <w:t xml:space="preserve">      The peoples’ hands will go limp,</w:t>
        <w:br/>
        <w:t xml:space="preserve">      And I’ll do to them the same as they’ve done…</w:t>
        <w:br/>
        <w:t xml:space="preserve">      I’ll punish them with their own judgments,</w:t>
        <w:br/>
        <w:t xml:space="preserve">      So they’ll know that I am Jehovah.’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