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Ezekiel</w:t>
      </w:r>
    </w:p>
    <w:p>
      <w:pPr>
        <w:pStyle w:val="Heading2"/>
      </w:pPr>
      <w:r>
        <w:t>Chapter 22</w:t>
      </w:r>
    </w:p>
    <w:p>
      <w:pPr>
        <w:pStyle w:val="Normal"/>
      </w:pPr>
      <w:r>
        <w:t>1Then the Word of Jehovah came to me and said:</w:t>
        <w:br/>
        <w:br/>
        <w:t xml:space="preserve">  2‘And you, O son of man,</w:t>
        <w:br/>
        <w:t xml:space="preserve">    Must now judge that city because of its blood…</w:t>
        <w:br/>
        <w:t xml:space="preserve">    You must make an example of her</w:t>
        <w:br/>
        <w:t xml:space="preserve">    For all of her lawless deeds!</w:t>
        <w:br/>
        <w:br/>
        <w:t xml:space="preserve">  3‘You must say that the Lord Jehovah said this:</w:t>
        <w:br/>
        <w:br/>
        <w:t xml:space="preserve">    ‘O city of so much shed blood</w:t>
        <w:br/>
        <w:t xml:space="preserve">      The one who has made herself dirty...</w:t>
        <w:br/>
        <w:t xml:space="preserve">      4You’ve fallen into the blood that you’ve shed</w:t>
        <w:br/>
        <w:t xml:space="preserve">      And defiled yourself with your thoughts.</w:t>
        <w:br/>
        <w:t xml:space="preserve">      So the end of your days has drawn near…</w:t>
        <w:br/>
        <w:t xml:space="preserve">      You’ve reached the end of your years!</w:t>
        <w:br/>
        <w:br/>
        <w:t xml:space="preserve">    ‘You are given to be scorned by the nations,</w:t>
        <w:br/>
        <w:t xml:space="preserve">      And for every region to mock you…</w:t>
        <w:br/>
        <w:t xml:space="preserve">      5You’ll be mocked by those who are living nearby</w:t>
        <w:br/>
        <w:t xml:space="preserve">      And by those who live far away.</w:t>
        <w:br/>
        <w:t xml:space="preserve">      Yes, you unclean one, they’ll mock you,</w:t>
        <w:br/>
        <w:t xml:space="preserve">      For your lawless ways are now famous.</w:t>
        <w:br/>
        <w:br/>
        <w:t xml:space="preserve">    6‘Then, look at what IsraEl’s guides have been doing…</w:t>
        <w:br/>
        <w:t xml:space="preserve">      They’ve joined with all their relations</w:t>
        <w:br/>
        <w:t xml:space="preserve">      In order to spill innocent blood!</w:t>
        <w:br/>
        <w:t xml:space="preserve">      7Look also at your fathers and mothers…</w:t>
        <w:br/>
        <w:t xml:space="preserve">      All they talk about doing is evil!</w:t>
        <w:br/>
        <w:br/>
        <w:t xml:space="preserve">    ‘They treat foreign peoples unjustly,</w:t>
        <w:br/>
        <w:t xml:space="preserve">      And tyrannize orphans and widows.</w:t>
        <w:br/>
        <w:t xml:space="preserve">      8My holy things, they treat with contempt,</w:t>
        <w:br/>
        <w:t xml:space="preserve">      And they are profaning My Sabbaths!</w:t>
        <w:br/>
        <w:br/>
        <w:t xml:space="preserve">    9‘The men among you are robbers,</w:t>
        <w:br/>
        <w:t xml:space="preserve">      And they are shedding innocent blood.</w:t>
        <w:br/>
        <w:t xml:space="preserve">      Then, in the mountains, they feast to their idols…</w:t>
        <w:br/>
        <w:t xml:space="preserve">      Such unholy things are now done in your midst!</w:t>
        <w:br/>
        <w:br/>
        <w:t xml:space="preserve">    10‘You’ve uncovered the shame of your fathers,</w:t>
        <w:br/>
        <w:t xml:space="preserve">      And you have defiled many women</w:t>
        <w:br/>
        <w:t xml:space="preserve">      Who were sitting apart as unclean.</w:t>
        <w:br/>
        <w:br/>
        <w:t xml:space="preserve">    11‘You’ve [had sex] with the wives of your neighbors…</w:t>
        <w:br/>
        <w:t xml:space="preserve">      You’ve each defiled your daughters-in-law</w:t>
        <w:br/>
        <w:t xml:space="preserve">      And done ungodly things to your sisters…</w:t>
        <w:br/>
        <w:t xml:space="preserve">      You’ve debased the daughters of your parents!</w:t>
        <w:br/>
        <w:br/>
        <w:t xml:space="preserve">    12‘You also take bribes and shed blood…</w:t>
        <w:br/>
        <w:t xml:space="preserve">      Interest and rent, you require!</w:t>
        <w:br/>
        <w:t xml:space="preserve">      So you’ve reached the end of your evil…</w:t>
        <w:br/>
        <w:t xml:space="preserve">      In your tyranny, you have overlooked Me,’ says Jehovah.</w:t>
        <w:br/>
        <w:br/>
        <w:t xml:space="preserve">    13‘Now, if I clap hand against hand</w:t>
        <w:br/>
        <w:t xml:space="preserve">      Against all the evils you’re doing...</w:t>
        <w:br/>
        <w:t xml:space="preserve">      Yes, against all those bad things,</w:t>
        <w:br/>
        <w:t xml:space="preserve">      And the blood that’s been shed in your midst...</w:t>
        <w:br/>
        <w:t xml:space="preserve">      14Will your heart be able to stand [what I’ll do],</w:t>
        <w:br/>
        <w:t xml:space="preserve">      And will your hands [still be strong] when I do it?</w:t>
        <w:br/>
        <w:t xml:space="preserve">      For, I Jehovah, have spoken…</w:t>
        <w:br/>
        <w:t xml:space="preserve">      Yes [I’ve spoken] and now I will act!</w:t>
        <w:br/>
        <w:br/>
        <w:t xml:space="preserve">    15‘For I’ll spread you among all the nations…</w:t>
        <w:br/>
        <w:t xml:space="preserve">      I’ll scatter you to many regions,</w:t>
        <w:br/>
        <w:t xml:space="preserve">      And then your uncleanness will be wiped away.</w:t>
        <w:br/>
        <w:t xml:space="preserve">      16I’ll assign other nations to watch over you,</w:t>
        <w:br/>
        <w:t xml:space="preserve">      And you’ll know that I am Jehovah.’</w:t>
        <w:br/>
        <w:br/>
        <w:br/>
        <w:t>17Then the Word of Jehovah came to me and said:</w:t>
        <w:br/>
        <w:br/>
        <w:t xml:space="preserve">  18‘O son of man,</w:t>
        <w:br/>
        <w:br/>
        <w:t xml:space="preserve">  ‘{Look!} Before me, the house of IsraEl’s become</w:t>
        <w:br/>
        <w:t xml:space="preserve">    Like brass that’s mixed in with iron,</w:t>
        <w:br/>
        <w:t xml:space="preserve">    Or like tin and lead mixed with silver.</w:t>
        <w:br/>
        <w:br/>
        <w:t xml:space="preserve">  19‘So because of their [wicked condition],</w:t>
        <w:br/>
        <w:t xml:space="preserve">    You must tell them that thus says [Jehovah]:</w:t>
        <w:br/>
        <w:br/>
        <w:t xml:space="preserve">    ‘Since you are all mixed together;</w:t>
        <w:br/>
        <w:t xml:space="preserve">      I’ll bring you into JeruSalem’s midst</w:t>
        <w:br/>
        <w:t xml:space="preserve">      20As though you’re inside of a furnace.</w:t>
        <w:br/>
        <w:br/>
        <w:t xml:space="preserve">    ‘Then, just as silver that’s become mixed</w:t>
        <w:br/>
        <w:t xml:space="preserve">      With brass, tin, iron, and lead,</w:t>
        <w:br/>
        <w:t xml:space="preserve">      And air is blown in to refine it…</w:t>
        <w:br/>
        <w:t xml:space="preserve">      That’s what I’ll do to you in My rage.</w:t>
        <w:br/>
        <w:br/>
        <w:t xml:space="preserve">    ‘In My anger, I’ll gather you all</w:t>
        <w:br/>
        <w:t xml:space="preserve">      And throw you into a furnace.</w:t>
        <w:br/>
        <w:t xml:space="preserve">      21Then I’ll blow on you with the fire of My rage,</w:t>
        <w:br/>
        <w:t xml:space="preserve">      And you’ll be refined in its midst.</w:t>
        <w:br/>
        <w:br/>
        <w:t xml:space="preserve">    22‘Yes, as silver is refined in a furnace;</w:t>
        <w:br/>
        <w:t xml:space="preserve">      I’ll throw you into an oven.</w:t>
        <w:br/>
        <w:t xml:space="preserve">      Then you’ll know that I am Jehovah</w:t>
        <w:br/>
        <w:t xml:space="preserve">      When I pour My rage out upon you.’</w:t>
        <w:br/>
        <w:br/>
        <w:br/>
        <w:t>23Well after that, the Word of Jehovah came to me and said:</w:t>
        <w:br/>
        <w:br/>
        <w:t xml:space="preserve">  24‘O son of man,</w:t>
        <w:br/>
        <w:br/>
        <w:t xml:space="preserve">  ‘You must tell them [that Jehovah said] this:</w:t>
        <w:br/>
        <w:br/>
        <w:t xml:space="preserve">    At that time, they’ll call yours the land…</w:t>
        <w:br/>
        <w:t xml:space="preserve">      The land without any rain…</w:t>
        <w:br/>
        <w:t xml:space="preserve">      For there’ll be no rain in the day of [My] rage.</w:t>
        <w:br/>
        <w:br/>
        <w:t xml:space="preserve">    25‘Since the leaders in your midst are like lions</w:t>
        <w:br/>
        <w:t xml:space="preserve">      Who roar and seize prey by force…</w:t>
        <w:br/>
        <w:t xml:space="preserve">      Since they dominate, destroy, and consume,</w:t>
        <w:br/>
        <w:t xml:space="preserve">      And take whatever has value…</w:t>
        <w:br/>
        <w:t xml:space="preserve">      The numbers of widows will grow in your midst.</w:t>
        <w:br/>
        <w:br/>
        <w:t xml:space="preserve">    26‘For your priests have annulled all My Laws,</w:t>
        <w:br/>
        <w:t xml:space="preserve">      And My holy things, they’ve profaned…</w:t>
        <w:br/>
        <w:t xml:space="preserve">      They can’t tell the holy from the profane</w:t>
        <w:br/>
        <w:t xml:space="preserve">      Or what’s clean from the unclean.</w:t>
        <w:br/>
        <w:t xml:space="preserve">      27From My Sabbaths, they’ve hidden their eyes,</w:t>
        <w:br/>
        <w:t xml:space="preserve">      And I’ve been profaned in their midst.</w:t>
        <w:br/>
        <w:br/>
        <w:t xml:space="preserve">    28‘So her prophets that do the anointing</w:t>
        <w:br/>
        <w:t xml:space="preserve">      Will soon all be cut down…</w:t>
        <w:br/>
        <w:t xml:space="preserve">      Yes, those who can see only vain things</w:t>
        <w:br/>
        <w:t xml:space="preserve">      And omens that really aren’t true,</w:t>
        <w:br/>
        <w:t xml:space="preserve">      But who say that Jehovah has spoken to them</w:t>
        <w:br/>
        <w:t xml:space="preserve">      When He hasn’t spoken at all.</w:t>
        <w:br/>
        <w:br/>
        <w:t xml:space="preserve">    29‘And even the land’s [common] people</w:t>
        <w:br/>
        <w:t xml:space="preserve">      Call for what is unrighteous</w:t>
        <w:br/>
        <w:t xml:space="preserve">      And [ask for their share] of the loot.</w:t>
        <w:br/>
        <w:t xml:space="preserve">      They are tyrants to the needy and poor,</w:t>
        <w:br/>
        <w:t xml:space="preserve">      And they treat foreign peoples unfairly!</w:t>
        <w:br/>
        <w:br/>
        <w:t xml:space="preserve">    30‘Then I searched among them for one righteous man…</w:t>
        <w:br/>
        <w:t xml:space="preserve">      One who’ll stand firm in the day of My rage,</w:t>
        <w:br/>
        <w:t xml:space="preserve">      So I wouldn’t have to bring her conclusion</w:t>
        <w:br/>
        <w:t xml:space="preserve">      And totally wipe her away…</w:t>
        <w:br/>
        <w:t xml:space="preserve">      But, no such man could I find.</w:t>
        <w:br/>
        <w:br/>
        <w:t xml:space="preserve">    31So, I will pour out My anger</w:t>
        <w:br/>
        <w:t xml:space="preserve">      And send the fire of My rage</w:t>
        <w:br/>
        <w:t xml:space="preserve">      In order to finish them off…</w:t>
        <w:br/>
        <w:t xml:space="preserve">      I’m bringing their blame upon their own heads,’ said Jehovah.’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