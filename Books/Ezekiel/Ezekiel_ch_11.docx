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11</w:t>
      </w:r>
    </w:p>
    <w:p>
      <w:pPr>
        <w:pStyle w:val="Normal"/>
      </w:pPr>
      <w:r>
        <w:t>1Well at that, the wind lifted me up and led me to the East Gate of the Jehovah’s Temple. And {Look!} there on the threshold of the gate, I saw about 25 men. Among them I could see JaAzaniAh (son of Azur) and PedaiAh (son of BenaiAh)… The ones who were supposed to be guiding the people.</w:t>
        <w:br/>
        <w:br/>
        <w:t>2And [Jehovah] said to me:</w:t>
        <w:br/>
        <w:br/>
        <w:t xml:space="preserve">  ‘O son of man,</w:t>
        <w:br/>
        <w:br/>
        <w:t xml:space="preserve">  ‘These are the men who think foolish things</w:t>
        <w:br/>
        <w:t xml:space="preserve">    And discuss evil plans for this city.</w:t>
        <w:br/>
        <w:t xml:space="preserve">    3They are also the ones who are saying:</w:t>
        <w:br/>
        <w:br/>
        <w:t xml:space="preserve">    ‘Since we have just built homes for ourselves,</w:t>
        <w:br/>
        <w:t xml:space="preserve">      This [city] is our kettle and we are its meat!’</w:t>
        <w:br/>
        <w:br/>
        <w:t xml:space="preserve">  4‘For this, you must say this against them…</w:t>
        <w:br/>
        <w:t xml:space="preserve">    Yes, O son of man; you must now prophesy!’</w:t>
        <w:br/>
        <w:br/>
        <w:br/>
        <w:t>5Then the Breath of Jehovah came over me and He told me to tell them that Jehovah said this:</w:t>
        <w:br/>
        <w:br/>
        <w:t xml:space="preserve">  ‘O you of the house of IsraEl:</w:t>
        <w:br/>
        <w:br/>
        <w:t xml:space="preserve">  ‘I know the things that you’re saying,</w:t>
        <w:br/>
        <w:t xml:space="preserve">    And I know what you’ve planned in your [hearts].</w:t>
        <w:br/>
        <w:t xml:space="preserve">    6To this city, you’ve brought many deaths,</w:t>
        <w:br/>
        <w:t xml:space="preserve">    And you’ve filled her roads with the murdered.</w:t>
        <w:br/>
        <w:br/>
        <w:t xml:space="preserve">  7‘Because of this,’ says Jehovah,</w:t>
        <w:br/>
        <w:t xml:space="preserve">    ‘Those whom you’ve killed are the meat in her midst,</w:t>
        <w:br/>
        <w:t xml:space="preserve">    And [JeruSalem] is their kettle…</w:t>
        <w:br/>
        <w:t xml:space="preserve">    For I’ll drive you out of her midst!</w:t>
        <w:br/>
        <w:br/>
        <w:t xml:space="preserve">  8‘Since you’re so afraid of the broadsword,</w:t>
        <w:br/>
        <w:t xml:space="preserve">    I’ll be bringing the broadsword against you,’ said Jehovah,</w:t>
        <w:br/>
        <w:t xml:space="preserve">    9‘I will lead you out of her midst,</w:t>
        <w:br/>
        <w:t xml:space="preserve">    And bring My judgments against you,</w:t>
        <w:br/>
        <w:t xml:space="preserve">    For I’ll hand you over to strangers;</w:t>
        <w:br/>
        <w:t xml:space="preserve">    10And at their hands, you will fall by the sword.</w:t>
        <w:br/>
        <w:br/>
        <w:t xml:space="preserve">  ‘To the borders of IsraEl, I’ll judge you,</w:t>
        <w:br/>
        <w:t xml:space="preserve">    And you’ll know that I am Jehovah.</w:t>
        <w:br/>
        <w:t xml:space="preserve">    11Then [this city] will be your kettle no more,</w:t>
        <w:br/>
        <w:t xml:space="preserve">    And in her, you’ll not be the meat.</w:t>
        <w:br/>
        <w:br/>
        <w:t xml:space="preserve">  12‘To the borders of IsraEl, I’ll judge you…</w:t>
        <w:br/>
        <w:t xml:space="preserve">    And then you’ll know that I am Jehovah.</w:t>
        <w:br/>
        <w:t xml:space="preserve">    For you chose to overlook My Commandments,</w:t>
        <w:br/>
        <w:t xml:space="preserve">    And you didn’t [respect] My decisions.</w:t>
        <w:br/>
        <w:t xml:space="preserve">    Then you walked in the ways of the gentiles…</w:t>
        <w:br/>
        <w:t xml:space="preserve">    Those who now have you surrounded.’</w:t>
        <w:br/>
        <w:br/>
        <w:t>13It was then that the prophecy came to pass, for PedaiAh (son of BenaiAh) dropped dead! So I fell to my face and yelled out in a loud voice, saying:</w:t>
        <w:br/>
        <w:br/>
        <w:t xml:space="preserve">  ‘Alas, O Jehovah!</w:t>
        <w:br/>
        <w:br/>
        <w:t xml:space="preserve">  ‘Have You appointed those who are left in IsraEl to be totally consumed?’</w:t>
        <w:br/>
        <w:br/>
        <w:t>14And the Word of Jehovah came to me and said:</w:t>
        <w:br/>
        <w:br/>
        <w:t xml:space="preserve">  15‘O son of man,</w:t>
        <w:br/>
        <w:br/>
        <w:t xml:space="preserve">  ‘Your brothers and your fellow captives</w:t>
        <w:br/>
        <w:t xml:space="preserve">    Have arrived at the place where I sent them.</w:t>
        <w:br/>
        <w:t xml:space="preserve">    But, those who are still in JeruSalem</w:t>
        <w:br/>
        <w:t xml:space="preserve">    Are saying these things about them:</w:t>
        <w:br/>
        <w:br/>
        <w:t xml:space="preserve">    ‘Because they are far from Jehovah,</w:t>
        <w:br/>
        <w:t xml:space="preserve">      We will inherit their land!’</w:t>
        <w:br/>
        <w:br/>
        <w:t xml:space="preserve">  16‘So, tell them that thus says Jehovah:</w:t>
        <w:br/>
        <w:br/>
        <w:t xml:space="preserve">    ‘I’ll push you away to the nations</w:t>
        <w:br/>
        <w:t xml:space="preserve">      And scatter you to many lands.</w:t>
        <w:br/>
        <w:t xml:space="preserve">      Then I’ll not be someone to whom you can turn</w:t>
        <w:br/>
        <w:t xml:space="preserve">      In the places where you will be taken.’</w:t>
        <w:br/>
        <w:br/>
        <w:t xml:space="preserve">  17‘And tell them that thus says Jehovah:</w:t>
        <w:br/>
        <w:br/>
        <w:t xml:space="preserve">    ‘Yet, I’ll gather you back from the nations...</w:t>
        <w:br/>
        <w:t xml:space="preserve">      I’ll bring you back from those places,</w:t>
        <w:br/>
        <w:t xml:space="preserve">      And I will give back [your land].</w:t>
        <w:br/>
        <w:t xml:space="preserve">      18For by that time, you will have rejected</w:t>
        <w:br/>
        <w:t xml:space="preserve">      The disgusting lawless things that you’ve followed.</w:t>
        <w:br/>
        <w:br/>
        <w:t xml:space="preserve">    19‘A new spirit and heart, I’ll then give you…</w:t>
        <w:br/>
        <w:t xml:space="preserve">      I’ll remove your hearts made of stone</w:t>
        <w:br/>
        <w:t xml:space="preserve">      And exchange them for hearts made of flesh.</w:t>
        <w:br/>
        <w:t xml:space="preserve">      20So you will then follow My orders…</w:t>
        <w:br/>
        <w:t xml:space="preserve">      You’ll guard My Laws and obey them…</w:t>
        <w:br/>
        <w:t xml:space="preserve">      You’ll be My people and I’ll be your God!</w:t>
        <w:br/>
        <w:br/>
        <w:t xml:space="preserve">    21‘It’s because of the disgusting things that you’ve done</w:t>
        <w:br/>
        <w:t xml:space="preserve">      And the lawless ways of your hearts,</w:t>
        <w:br/>
        <w:t xml:space="preserve">      That your hearts have chosen to do such [bad] things,</w:t>
        <w:br/>
        <w:t xml:space="preserve">      And caused Me to pour your guilt on your heads,’ says Jehovah.’</w:t>
        <w:br/>
        <w:br/>
        <w:t>22Then the cherubs lifted their wings [and started flying], as the wheels moved alongside them and the glory of the God of IsraEl was above them.</w:t>
        <w:br/>
        <w:br/>
        <w:t>23So thereafter, the glory of Jehovah arose from the midst of the city and settled on the mountain that sits in front of it. 24And at that, the wind picked me up and blew me back to the land of the Chaldeans (back to the land of our captivity) in this vision that came from the Breath of God.</w:t>
        <w:br/>
        <w:br/>
        <w:t>Well, after I came out of this vision that I was seeing, 25I told [my fellow] captives every word that the Lord had spoken to 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