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5</w:t>
      </w:r>
    </w:p>
    <w:p>
      <w:pPr>
        <w:pStyle w:val="Normal"/>
      </w:pPr>
      <w:r>
        <w:t xml:space="preserve">  1‘And you, O son of man,</w:t>
        <w:br/>
        <w:br/>
        <w:t xml:space="preserve">  ‘Go and buy a sharp blade</w:t>
        <w:br/>
        <w:t xml:space="preserve">    (A razor that’s used by a barber),</w:t>
        <w:br/>
        <w:t xml:space="preserve">    And shave your head and your beard.</w:t>
        <w:br/>
        <w:br/>
        <w:t xml:space="preserve">  ‘Then, [put the hair on] a scale,</w:t>
        <w:br/>
        <w:t xml:space="preserve">    And divide it in portions by weight.</w:t>
        <w:br/>
        <w:t xml:space="preserve">    2A quarter must be used to kindle a fire,</w:t>
        <w:br/>
        <w:t xml:space="preserve">    Which you must burn in the midst of the city,</w:t>
        <w:br/>
        <w:t xml:space="preserve">    [To show] the number of days of its siege…</w:t>
        <w:br/>
        <w:t xml:space="preserve">    Then toss the second quarter into the fire.</w:t>
        <w:br/>
        <w:br/>
        <w:t xml:space="preserve">  ‘And use a knife to cut the third quarter;</w:t>
        <w:br/>
        <w:t xml:space="preserve">    Then scatter it throughout [the city].</w:t>
        <w:br/>
        <w:t xml:space="preserve">    And toss the last quarter into the wind;</w:t>
        <w:br/>
        <w:t xml:space="preserve">    For I’ll empty them out with the sword.</w:t>
        <w:br/>
        <w:br/>
        <w:t xml:space="preserve">  3‘Thereafter, you must take what little remains,</w:t>
        <w:br/>
        <w:t xml:space="preserve">    And put it into a bag…</w:t>
        <w:br/>
        <w:t xml:space="preserve">    4Then, take out some [of the hairs],</w:t>
        <w:br/>
        <w:t xml:space="preserve">    And toss them into the fire.</w:t>
        <w:br/>
        <w:t xml:space="preserve">    And as they’re burning, tell the house of IsraEl</w:t>
        <w:br/>
        <w:t xml:space="preserve">    That this was said by Jehovah:</w:t>
        <w:br/>
        <w:br/>
        <w:t xml:space="preserve">    5‘This is what I’ll do to JeruSalem…</w:t>
        <w:br/>
        <w:t xml:space="preserve">      I’ll place her amid many nations,</w:t>
        <w:br/>
        <w:t xml:space="preserve">      And they will have her surrounded.</w:t>
        <w:br/>
        <w:br/>
        <w:t xml:space="preserve">    6‘Then, speak of My righteous decisions…</w:t>
        <w:br/>
        <w:t xml:space="preserve">      Yes, speak to that lawless nation,</w:t>
        <w:br/>
        <w:t xml:space="preserve">      And to those lawless that are living around them.</w:t>
        <w:br/>
        <w:t xml:space="preserve">      For they’ve pushed away My righteous decrees,</w:t>
        <w:br/>
        <w:t xml:space="preserve">      And they haven’t followed My Laws.’</w:t>
        <w:br/>
        <w:br/>
        <w:t xml:space="preserve">  7‘Yes, you must [give them this warning]:</w:t>
        <w:br/>
        <w:br/>
        <w:t xml:space="preserve">    ‘It’s because of this,’ says Jehovah,</w:t>
        <w:br/>
        <w:t xml:space="preserve">      ‘That lawless ways will now come to you</w:t>
        <w:br/>
        <w:t xml:space="preserve">      From the nations that have you surrounded.</w:t>
        <w:br/>
        <w:br/>
        <w:t xml:space="preserve">    ‘For, you haven’t followed My Laws,</w:t>
        <w:br/>
        <w:t xml:space="preserve">      Nor have you observed My righteous decrees…</w:t>
        <w:br/>
        <w:t xml:space="preserve">      You’ve not even raised to the standards</w:t>
        <w:br/>
        <w:t xml:space="preserve">      Of the nations that are living around you!</w:t>
        <w:br/>
        <w:br/>
        <w:t xml:space="preserve">    8‘So because of this,’ says Jehovah,</w:t>
        <w:br/>
        <w:t xml:space="preserve">      ‘{Look!} I am now standing against you,</w:t>
        <w:br/>
        <w:t xml:space="preserve">      And I’ll bring My judgments upon you,</w:t>
        <w:br/>
        <w:t xml:space="preserve">      There in front of the gentiles!</w:t>
        <w:br/>
        <w:br/>
        <w:t xml:space="preserve">    9‘I will bring [many bad] things upon you</w:t>
        <w:br/>
        <w:t xml:space="preserve">      That have never happened before,</w:t>
        <w:br/>
        <w:t xml:space="preserve">      Nor will they be done in the future,</w:t>
        <w:br/>
        <w:t xml:space="preserve">      For the disgusting things that you’re doing!</w:t>
        <w:br/>
        <w:br/>
        <w:t xml:space="preserve">    10‘For, fathers then eat their own children,</w:t>
        <w:br/>
        <w:t xml:space="preserve">      Or children will be eating their fathers;</w:t>
        <w:br/>
        <w:t xml:space="preserve">      And the rest will be scattered to the [four] winds…</w:t>
        <w:br/>
        <w:t xml:space="preserve">      For My righteous decisions will be poured upon you!</w:t>
        <w:br/>
        <w:br/>
        <w:t xml:space="preserve">    11‘As I live,’ says Jehovah…</w:t>
        <w:br/>
        <w:t xml:space="preserve">      ‘Because you’ve dirtied My Holy Things</w:t>
        <w:br/>
        <w:t xml:space="preserve">      With all that’s disgusting and loathsome,</w:t>
        <w:br/>
        <w:t xml:space="preserve">      I will push you away…</w:t>
        <w:br/>
        <w:t xml:space="preserve">      My eyes won’t spare or show mercy!</w:t>
        <w:br/>
        <w:br/>
        <w:t xml:space="preserve">    12‘So a quarter will be consumed by the plague;</w:t>
        <w:br/>
        <w:t xml:space="preserve">      A quarter will be finished by famine;</w:t>
        <w:br/>
        <w:t xml:space="preserve">      A quarter will be scattered to the [four] winds;</w:t>
        <w:br/>
        <w:t xml:space="preserve">      And a quarter will fall by the broadsword…</w:t>
        <w:br/>
        <w:t xml:space="preserve">      Yes, you will all be surrounded,</w:t>
        <w:br/>
        <w:t xml:space="preserve">      And the sword will be emptied upon you.</w:t>
        <w:br/>
        <w:br/>
        <w:t xml:space="preserve">    13‘But, after I’ve brought My anger and rage,</w:t>
        <w:br/>
        <w:t xml:space="preserve">      I’ll return and offer you comfort.</w:t>
        <w:br/>
        <w:t xml:space="preserve">      For then, you’ll know that this happened</w:t>
        <w:br/>
        <w:t xml:space="preserve">      Because I, Jehovah, had warned you,</w:t>
        <w:br/>
        <w:t xml:space="preserve">      And in My zeal, I showed you My rage.</w:t>
        <w:br/>
        <w:br/>
        <w:t xml:space="preserve">    14‘I’ll turn you and your daughters into waterless lands</w:t>
        <w:br/>
        <w:t xml:space="preserve">      In the presence of all that pass by.</w:t>
        <w:br/>
        <w:t xml:space="preserve">      15For the nations will squeeze you and scoff</w:t>
        <w:br/>
        <w:t xml:space="preserve">      When I bring My anger and judgments on you,</w:t>
        <w:br/>
        <w:t xml:space="preserve">      Along with My vengeance and rage.</w:t>
        <w:br/>
        <w:t xml:space="preserve">      For I, Jehovah, have spoken.</w:t>
        <w:br/>
        <w:br/>
        <w:t xml:space="preserve">    16‘I’ll shoot the arrows of famine at you,</w:t>
        <w:br/>
        <w:t xml:space="preserve">      And after you come to be in great need,</w:t>
        <w:br/>
        <w:t xml:space="preserve">      I’ll send [the nations] to finish you off.</w:t>
        <w:br/>
        <w:t xml:space="preserve">      Yes, I’m sending a famine among you,</w:t>
        <w:br/>
        <w:t xml:space="preserve">      To break your reliance on bread.</w:t>
        <w:br/>
        <w:br/>
        <w:t xml:space="preserve">    17‘I’ll not only bring a famine to you,</w:t>
        <w:br/>
        <w:t xml:space="preserve">      But I’ll also send ferocious wild beasts!</w:t>
        <w:br/>
        <w:t xml:space="preserve">      And with plagues, you will also be punished,</w:t>
        <w:br/>
        <w:t xml:space="preserve">      Before your blood will be spilled;</w:t>
        <w:br/>
        <w:t xml:space="preserve">      For upon you, I’m bringing the sword.</w:t>
        <w:br/>
        <w:t xml:space="preserve">      Yes, I, Jehovah, have spoken!’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