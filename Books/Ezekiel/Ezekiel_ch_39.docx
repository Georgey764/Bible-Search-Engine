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39</w:t>
      </w:r>
    </w:p>
    <w:p>
      <w:pPr>
        <w:pStyle w:val="Normal"/>
      </w:pPr>
      <w:r>
        <w:t xml:space="preserve">  1‘O son of man,</w:t>
        <w:br/>
        <w:br/>
        <w:t xml:space="preserve">  ‘Against Gog, you must prophesy this … Tell him that thus says Jehovah the Lord:</w:t>
        <w:br/>
        <w:br/>
        <w:t xml:space="preserve">    ‘{Look!} I am against you, O Gog,</w:t>
        <w:br/>
        <w:t xml:space="preserve">      Ruler of Mosoch, Tubal, and Ros!</w:t>
        <w:br/>
        <w:t xml:space="preserve">      2I’ll collect you and then lead you down…</w:t>
        <w:br/>
        <w:t xml:space="preserve">      I’ll haul you down from the far north,</w:t>
        <w:br/>
        <w:t xml:space="preserve">      And to the mountains of IsraEl, I’ll lead you.</w:t>
        <w:br/>
        <w:br/>
        <w:t xml:space="preserve">    3‘Then I’ll break the bow in your left hand,</w:t>
        <w:br/>
        <w:t xml:space="preserve">      And the arrows that you hold in your right.</w:t>
        <w:br/>
        <w:t xml:space="preserve">      4On IsraEl’s hills, I’ll then throw you down…</w:t>
        <w:br/>
        <w:t xml:space="preserve">      And you and those who come with you will fall.</w:t>
        <w:br/>
        <w:br/>
        <w:t xml:space="preserve">    ‘Then, all the nations that joined you</w:t>
        <w:br/>
        <w:t xml:space="preserve">      Will be given to flocks of winged creatures…</w:t>
        <w:br/>
        <w:t xml:space="preserve">      To all the birds in the skies</w:t>
        <w:br/>
        <w:t xml:space="preserve">      And to all the wild beasts in the plains…</w:t>
        <w:br/>
        <w:t xml:space="preserve">      I’ll give you to them as their food.</w:t>
        <w:br/>
        <w:br/>
        <w:t xml:space="preserve">    5‘On the face of the plains you will fall…</w:t>
        <w:br/>
        <w:t xml:space="preserve">      Yes, this is what I’ve declared,’ says Jehovah.</w:t>
        <w:br/>
        <w:br/>
        <w:t xml:space="preserve">    6‘I’ll also throw fire down Magog,</w:t>
        <w:br/>
        <w:t xml:space="preserve">      And the islands will then live in peace.</w:t>
        <w:br/>
        <w:t xml:space="preserve">      For they’ll know that I am Jehovah…</w:t>
        <w:br/>
        <w:t xml:space="preserve">      7And My Holy Name will also be known</w:t>
        <w:br/>
        <w:t xml:space="preserve">      Among those in IsraEl, My people.</w:t>
        <w:br/>
        <w:br/>
        <w:t xml:space="preserve">    ‘No more will My Name be profaned.</w:t>
        <w:br/>
        <w:t xml:space="preserve">      For the nations will know that I am Jehovah…</w:t>
        <w:br/>
        <w:t xml:space="preserve">      I am IsraEl’s Most Holy One.</w:t>
        <w:br/>
        <w:br/>
        <w:t xml:space="preserve">    8‘Look, it’s coming… It will surely take place,</w:t>
        <w:br/>
        <w:t xml:space="preserve">      Says Jehovah, the Lord! </w:t>
        <w:br/>
        <w:t xml:space="preserve">      And this is the day that I said it!</w:t>
        <w:br/>
        <w:br/>
        <w:t xml:space="preserve">    9‘Then those who live in IsraEl’s cities</w:t>
        <w:br/>
        <w:t xml:space="preserve">      Will thereafter light fires with their weapons,</w:t>
        <w:br/>
        <w:t xml:space="preserve">      Yes, all their small shields and spears;</w:t>
        <w:br/>
        <w:t xml:space="preserve">      All their bows and their arrows;</w:t>
        <w:br/>
        <w:t xml:space="preserve">      All the lances and sticks in their hands…</w:t>
        <w:br/>
        <w:t xml:space="preserve">      For the next 7 years,</w:t>
        <w:br/>
        <w:t xml:space="preserve">      They will be used to light fires.</w:t>
        <w:br/>
        <w:br/>
        <w:t xml:space="preserve">    10‘No they won’t cut shrubs in the plains,</w:t>
        <w:br/>
        <w:t xml:space="preserve">      Nor chop trees in the woods for their fires…</w:t>
        <w:br/>
        <w:t xml:space="preserve">      They will just be using those weapons.</w:t>
        <w:br/>
        <w:t xml:space="preserve">      For they’ll loot all those who once looted them</w:t>
        <w:br/>
        <w:t xml:space="preserve">      And despoil all those who despoiled them,’ says Jehovah.</w:t>
        <w:br/>
        <w:br/>
        <w:t xml:space="preserve">    11‘And in that day;</w:t>
        <w:br/>
        <w:t xml:space="preserve">      I will make Gog a place of renown…</w:t>
        <w:br/>
        <w:t xml:space="preserve">      A remembrance in IsraEl’s graveyards</w:t>
        <w:br/>
        <w:t xml:space="preserve">      For those who come here by sea.</w:t>
        <w:br/>
        <w:t xml:space="preserve">      They’ll bury Gog and his hordes in a valley,</w:t>
        <w:br/>
        <w:t xml:space="preserve">      And call it, ‘The Graveyard of Gog.’</w:t>
        <w:br/>
        <w:br/>
        <w:t xml:space="preserve">    12‘By IsraEl’s house, they’ll be buried…</w:t>
        <w:br/>
        <w:t xml:space="preserve">      For 7 months, they will clean up the land.</w:t>
        <w:br/>
        <w:t xml:space="preserve">      13They’ll be buried by the people who live in the land,</w:t>
        <w:br/>
        <w:t xml:space="preserve">      And among them, that place will be famous,</w:t>
        <w:br/>
        <w:t xml:space="preserve">      As will be the day when I’m glorified,’</w:t>
        <w:br/>
        <w:t xml:space="preserve">      Says Jehovah, the Lord.</w:t>
        <w:br/>
        <w:br/>
        <w:t xml:space="preserve">    14‘Then they will give orders to the people</w:t>
        <w:br/>
        <w:t xml:space="preserve">      To bury [all of the bodies]</w:t>
        <w:br/>
        <w:t xml:space="preserve">      That are lying upon the face of the ground.</w:t>
        <w:br/>
        <w:br/>
        <w:t xml:space="preserve">    ‘For 7 months, they will search,</w:t>
        <w:br/>
        <w:t xml:space="preserve">      15And when those going there find a man’s bones;</w:t>
        <w:br/>
        <w:t xml:space="preserve">      Next to them, they’ll put up a sign</w:t>
        <w:br/>
        <w:t xml:space="preserve">      For those in charge of digging the graves</w:t>
        <w:br/>
        <w:t xml:space="preserve">      Within the Graveyard of Gog.</w:t>
        <w:br/>
        <w:t xml:space="preserve">      16For, Graveyard will be the name of that town,</w:t>
        <w:br/>
        <w:t xml:space="preserve">      And it will be cleansed from the land.</w:t>
        <w:br/>
        <w:br/>
        <w:t xml:space="preserve">    17‘And you, O son of man,’</w:t>
        <w:br/>
        <w:t xml:space="preserve">      Said Jehovah, the Lord,</w:t>
        <w:br/>
        <w:t xml:space="preserve">      ‘Must speak to all the winged creatures,</w:t>
        <w:br/>
        <w:t xml:space="preserve">      And to the wild beasts of the plains.</w:t>
        <w:br/>
        <w:t xml:space="preserve">      You must tell them to gather and come…</w:t>
        <w:br/>
        <w:t xml:space="preserve">      They must gather there from all places</w:t>
        <w:br/>
        <w:t xml:space="preserve">      [To consume] this great sacrifice</w:t>
        <w:br/>
        <w:t xml:space="preserve">      That I will offer to them…</w:t>
        <w:br/>
        <w:t xml:space="preserve">      A great sacrifice on IsraEl’s hills.</w:t>
        <w:br/>
        <w:br/>
        <w:t xml:space="preserve">    ‘Come eat all the meat and drink all the blood!</w:t>
        <w:br/>
        <w:t xml:space="preserve">      18For the meat of giants, you will consume,</w:t>
        <w:br/>
        <w:t xml:space="preserve">      And you’ll drink the blood of earth’s kings.</w:t>
        <w:br/>
        <w:br/>
        <w:t xml:space="preserve">    ‘Then all the rams, calves, and goats will grow fat,</w:t>
        <w:br/>
        <w:t xml:space="preserve">      19Since they will eat fat ‘til they’re full</w:t>
        <w:br/>
        <w:t xml:space="preserve">      And they will drink blood ‘til they’re drunk</w:t>
        <w:br/>
        <w:t xml:space="preserve">      From this sacrifice that I’m giving to them.</w:t>
        <w:br/>
        <w:br/>
        <w:t xml:space="preserve">    20‘They will be filled from My table</w:t>
        <w:br/>
        <w:t xml:space="preserve">      That is covered with horses and horsemen,</w:t>
        <w:br/>
        <w:t xml:space="preserve">      As well as with warriors and giants,’</w:t>
        <w:br/>
        <w:t xml:space="preserve">      Says Jehovah, the Lord.</w:t>
        <w:br/>
        <w:br/>
        <w:t xml:space="preserve">    21‘Then I’ll put My glory among them,</w:t>
        <w:br/>
        <w:t xml:space="preserve">      And the nations will see all My judgments…</w:t>
        <w:br/>
        <w:t xml:space="preserve">      The things that I’ll do with My hand,</w:t>
        <w:br/>
        <w:t xml:space="preserve">      And the things that I have brought upon them.</w:t>
        <w:br/>
        <w:br/>
        <w:t xml:space="preserve">    22‘And then every day after that,</w:t>
        <w:br/>
        <w:t xml:space="preserve">      The house of IsraEl will learn</w:t>
        <w:br/>
        <w:t xml:space="preserve">      That I am Jehovah their God.</w:t>
        <w:br/>
        <w:t xml:space="preserve">      23Also, all the nations will know</w:t>
        <w:br/>
        <w:t xml:space="preserve">      That I let them take their houses away</w:t>
        <w:br/>
        <w:t xml:space="preserve">      Because of IsraEl’s sins…</w:t>
        <w:br/>
        <w:t xml:space="preserve">      Because they’d annulled their Agreement with Me.</w:t>
        <w:br/>
        <w:br/>
        <w:t xml:space="preserve">    ‘Yes, this is the reason why I turned My face</w:t>
        <w:br/>
        <w:t xml:space="preserve">      And gave them into their enemies’ hands…</w:t>
        <w:br/>
        <w:t xml:space="preserve">      To let them be cut down by swords.</w:t>
        <w:br/>
        <w:t xml:space="preserve">      24It’s because of all their uncleanness</w:t>
        <w:br/>
        <w:t xml:space="preserve">      And because they had broken [My] Laws</w:t>
        <w:br/>
        <w:t xml:space="preserve">      That I turned My face and did this to them.</w:t>
        <w:br/>
        <w:br/>
        <w:t xml:space="preserve">    25‘Yet, after that,’ says Jehovah the Lord,</w:t>
        <w:br/>
        <w:t xml:space="preserve">      ‘I’ll return all the captives of Jacob,</w:t>
        <w:br/>
        <w:t xml:space="preserve">      And to the house of IsraEl, I’ll show My mercy…</w:t>
        <w:br/>
        <w:t xml:space="preserve">      I’ll also show them My zeal for My Name!</w:t>
        <w:br/>
        <w:br/>
        <w:t xml:space="preserve">    26‘In peace, I’ll bring them back to their land,</w:t>
        <w:br/>
        <w:t xml:space="preserve">      And they will accept their dishonor</w:t>
        <w:br/>
        <w:t xml:space="preserve">      For the unrighteous things that they’ve done.</w:t>
        <w:br/>
        <w:br/>
        <w:t xml:space="preserve">    ‘Then, no one will make them afraid anymore</w:t>
        <w:br/>
        <w:t xml:space="preserve">      27When I bring them back from the nations.</w:t>
        <w:br/>
        <w:t xml:space="preserve">      And then, before all those nations,</w:t>
        <w:br/>
        <w:t xml:space="preserve">      I will be holy among them.</w:t>
        <w:br/>
        <w:br/>
        <w:t xml:space="preserve">    28‘For then, all the nations will know</w:t>
        <w:br/>
        <w:t xml:space="preserve">      That I am Jehovah their God…</w:t>
        <w:br/>
        <w:t xml:space="preserve">      When they see that I am among them.</w:t>
        <w:br/>
        <w:br/>
        <w:t xml:space="preserve">    ‘Yes, I’ll gather them back to their land</w:t>
        <w:br/>
        <w:t xml:space="preserve">      And never leave them again…</w:t>
        <w:br/>
        <w:t xml:space="preserve">      29From them, I’ll not turn My face,</w:t>
        <w:br/>
        <w:t xml:space="preserve">      For I will have [ended] My rage,’</w:t>
        <w:br/>
        <w:t xml:space="preserve">      Says Jehovah, the Lord.’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