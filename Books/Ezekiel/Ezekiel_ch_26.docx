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Ezekiel</w:t>
      </w:r>
    </w:p>
    <w:p>
      <w:pPr>
        <w:pStyle w:val="Heading2"/>
      </w:pPr>
      <w:r>
        <w:t>Chapter 26</w:t>
      </w:r>
    </w:p>
    <w:p>
      <w:pPr>
        <w:pStyle w:val="Normal"/>
      </w:pPr>
      <w:r>
        <w:t>1It was in the 11th year, on the 1st day of the month, that the Word of Jehovah came to me and said:</w:t>
        <w:br/>
        <w:br/>
        <w:t xml:space="preserve">  2‘O son of man,</w:t>
        <w:br/>
        <w:br/>
        <w:t xml:space="preserve">  ‘Tyre has said this of JeruSalem:</w:t>
        <w:br/>
        <w:br/>
        <w:t xml:space="preserve">    ‘Well done, because she’s now broken!</w:t>
        <w:br/>
        <w:t xml:space="preserve">      For, she had destroyed many nations,</w:t>
        <w:br/>
        <w:t xml:space="preserve">      And then, she turned her attention towards me.</w:t>
        <w:br/>
        <w:t xml:space="preserve">      But this one who once was so full</w:t>
        <w:br/>
        <w:t xml:space="preserve">      Has now become desolation!’</w:t>
        <w:br/>
        <w:br/>
        <w:t xml:space="preserve">    3‘Because of this,’ said Jehovah,</w:t>
        <w:br/>
        <w:t xml:space="preserve">      ‘{Look!} I am against you, O Rock,</w:t>
        <w:br/>
        <w:t xml:space="preserve">      And I’ll bring so many nations against you</w:t>
        <w:br/>
        <w:t xml:space="preserve">      That they’ll be like the waves of the sea.</w:t>
        <w:br/>
        <w:br/>
        <w:t xml:space="preserve">    4‘The walls of Tyre, they will tear down,</w:t>
        <w:br/>
        <w:t xml:space="preserve">      And then they will knock down your towers.</w:t>
        <w:br/>
        <w:t xml:space="preserve">      I’ll scatter your dust to the [four] winds</w:t>
        <w:br/>
        <w:t xml:space="preserve">      And leave you like a smooth rock…</w:t>
        <w:br/>
        <w:t xml:space="preserve">      5A place where they will dry fish nets.</w:t>
        <w:br/>
        <w:t xml:space="preserve">      For, I have spoken against you,’ says Jehovah.</w:t>
        <w:br/>
        <w:br/>
        <w:t xml:space="preserve">    ‘You will be a place that nations will loot,</w:t>
        <w:br/>
        <w:t xml:space="preserve">      6And your daughters in the plains will be cut down by swords…</w:t>
        <w:br/>
        <w:t xml:space="preserve">      Then they’ll know that I am Jehovah.’</w:t>
        <w:br/>
        <w:br/>
        <w:t xml:space="preserve">  7‘And Jehovah said this:</w:t>
        <w:br/>
        <w:br/>
        <w:t xml:space="preserve">    ‘O Tyre,</w:t>
        <w:br/>
        <w:br/>
        <w:t xml:space="preserve">    ‘I’ll bring NebuChadNezzar out of the north...</w:t>
        <w:br/>
        <w:t xml:space="preserve">      Yes, this king of all kings,</w:t>
        <w:br/>
        <w:t xml:space="preserve">      With his cavalry, chariots, and horses,</w:t>
        <w:br/>
        <w:t xml:space="preserve">      And his army of many great nations.</w:t>
        <w:br/>
        <w:t xml:space="preserve">      8Then he’ll use the sword to destroy</w:t>
        <w:br/>
        <w:t xml:space="preserve">      Your daughters that live in the plains.</w:t>
        <w:br/>
        <w:br/>
        <w:t xml:space="preserve">    ‘Against you, he’ll send advance guards</w:t>
        <w:br/>
        <w:t xml:space="preserve">      Who’ll surround you and then they’ll dig trenches.</w:t>
        <w:br/>
        <w:t xml:space="preserve">      He’ll close you in with a siege mound</w:t>
        <w:br/>
        <w:t xml:space="preserve">      And arrange it with lances and shields.</w:t>
        <w:br/>
        <w:t xml:space="preserve">      9Then they will demolish your towers and walls,</w:t>
        <w:br/>
        <w:t xml:space="preserve">      And they will destroy [all your] weapons.</w:t>
        <w:br/>
        <w:br/>
        <w:t xml:space="preserve">    10‘You’ll be covered by the dust of his horses.</w:t>
        <w:br/>
        <w:t xml:space="preserve">      And from the sounds of his horsemen,</w:t>
        <w:br/>
        <w:t xml:space="preserve">      As well as the sounds of their chariot wheels,</w:t>
        <w:br/>
        <w:t xml:space="preserve">      All your walls will thereafter be shaken.</w:t>
        <w:br/>
        <w:t xml:space="preserve">      Then, when he enters your gates,</w:t>
        <w:br/>
        <w:t xml:space="preserve">      To him, it’ll be like a [walk through] the plains.</w:t>
        <w:br/>
        <w:br/>
        <w:t xml:space="preserve">    11‘His horse’s hooves will trample your squares</w:t>
        <w:br/>
        <w:t xml:space="preserve">      And [his men] will kill all your people with swords…</w:t>
        <w:br/>
        <w:t xml:space="preserve">      They’ll bring your supports and strength to the ground.</w:t>
        <w:br/>
        <w:br/>
        <w:t xml:space="preserve">    12‘Then, they will plunder your army…</w:t>
        <w:br/>
        <w:t xml:space="preserve">      They’ll take all their things, then tear down your walls</w:t>
        <w:br/>
        <w:t xml:space="preserve">      And demolish the best of your homes.</w:t>
        <w:br/>
        <w:t xml:space="preserve">      Thereafter, they’ll throw all the stones and the wood,</w:t>
        <w:br/>
        <w:t xml:space="preserve">      As well as the dust, into the sea.</w:t>
        <w:br/>
        <w:br/>
        <w:t xml:space="preserve">    13‘He’ll rip away your musicians,</w:t>
        <w:br/>
        <w:t xml:space="preserve">      And the sounds of strings will no longer be heard.</w:t>
        <w:br/>
        <w:t xml:space="preserve">      14He will make you like a smooth rock</w:t>
        <w:br/>
        <w:t xml:space="preserve">      And a place for the drying of dragnets.</w:t>
        <w:br/>
        <w:t xml:space="preserve">      Then, no way will you be rebuilt,</w:t>
        <w:br/>
        <w:t xml:space="preserve">      For I, Jehovah, have spoken,’ said the Lord.</w:t>
        <w:br/>
        <w:br/>
        <w:t xml:space="preserve">  15‘Then Jehovah asked this of Tyre:</w:t>
        <w:br/>
        <w:br/>
        <w:t xml:space="preserve">    ‘When their swords are unsheathed in your midst;</w:t>
        <w:br/>
        <w:t xml:space="preserve">      Won’t the sound of your downfall</w:t>
        <w:br/>
        <w:t xml:space="preserve">      As well as the groans of your wounded</w:t>
        <w:br/>
        <w:t xml:space="preserve">      Rumble all the way to the islands?</w:t>
        <w:br/>
        <w:br/>
        <w:t xml:space="preserve">    16‘The rulers of the seas will step from their thrones,</w:t>
        <w:br/>
        <w:t xml:space="preserve">      Then remove their crowns and colorful robes,</w:t>
        <w:br/>
        <w:t xml:space="preserve">      Because they’ll be startled by this change of state.</w:t>
        <w:br/>
        <w:t xml:space="preserve">      And of their destruction, they’ll then sit in fear,</w:t>
        <w:br/>
        <w:t xml:space="preserve">      As they are groaning for you.</w:t>
        <w:br/>
        <w:t xml:space="preserve">      17So, this is what they will sing:</w:t>
        <w:br/>
        <w:br/>
        <w:t xml:space="preserve">      ‘O how great has been her destruction!</w:t>
        <w:br/>
        <w:t xml:space="preserve">        For, she was removed from her place by the sea</w:t>
        <w:br/>
        <w:t xml:space="preserve">        Along with all of [her people]</w:t>
        <w:br/>
        <w:t xml:space="preserve">        By the one who brought terror upon them.</w:t>
        <w:br/>
        <w:br/>
        <w:t xml:space="preserve">      ‘You’re a city which was once so blest;</w:t>
        <w:br/>
        <w:t xml:space="preserve">        For you got your strength from the sea.</w:t>
        <w:br/>
        <w:t xml:space="preserve">         18But now, all the islands are living in fear;</w:t>
        <w:br/>
        <w:t xml:space="preserve">        For, since the day of your downfall,</w:t>
        <w:br/>
        <w:t xml:space="preserve">        They’ve had many reasons to worry.’</w:t>
        <w:br/>
        <w:br/>
        <w:t xml:space="preserve">  19‘Then the Lord Jehovah said this:</w:t>
        <w:br/>
        <w:br/>
        <w:t xml:space="preserve">    ‘I’ll bring desolation to your cities</w:t>
        <w:br/>
        <w:t xml:space="preserve">      And leave them without any people…</w:t>
        <w:br/>
        <w:t xml:space="preserve">      By the waters of the deep, they’ll be covered.</w:t>
        <w:br/>
        <w:br/>
        <w:t xml:space="preserve">    20‘I will drag both you and your people</w:t>
        <w:br/>
        <w:t xml:space="preserve">      Into the pit throughout the age.</w:t>
        <w:br/>
        <w:t xml:space="preserve">      I’ll settle you in the depths of the earth</w:t>
        <w:br/>
        <w:t xml:space="preserve">      As a desolate place throughout the ages,</w:t>
        <w:br/>
        <w:t xml:space="preserve">      Along with the rest who’ve gone down to the pit.</w:t>
        <w:br/>
        <w:br/>
        <w:t xml:space="preserve">    ‘In the land of the living, you’ll no longer be;</w:t>
        <w:br/>
        <w:t xml:space="preserve">      21For I’ve appointed you to be wiped away</w:t>
        <w:br/>
        <w:t xml:space="preserve">      So you won’t exist anymore…</w:t>
        <w:br/>
        <w:t xml:space="preserve">      They’ll look for you and not find you,’ says Jehovah.’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