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23</w:t>
      </w:r>
    </w:p>
    <w:p>
      <w:pPr>
        <w:pStyle w:val="Normal"/>
      </w:pPr>
      <w:r>
        <w:t>1And the Word of Jehovah came to me and said:</w:t>
        <w:br/>
        <w:br/>
        <w:t xml:space="preserve">  2‘O son of man,</w:t>
        <w:br/>
        <w:br/>
        <w:t xml:space="preserve">  [‘Jehovah says:]</w:t>
        <w:br/>
        <w:br/>
        <w:t xml:space="preserve">    ‘Two women were the daughters of one mother,</w:t>
        <w:br/>
        <w:t xml:space="preserve">      3And they were immoral during their youth.</w:t>
        <w:br/>
        <w:t xml:space="preserve">      For, they [had sex] down in Egypt…</w:t>
        <w:br/>
        <w:t xml:space="preserve">      Yes, there is where their breasts fell [to others],</w:t>
        <w:br/>
        <w:t xml:space="preserve">      And it’s where they lost their virgin condition.</w:t>
        <w:br/>
        <w:br/>
        <w:t xml:space="preserve">    4‘The eldest one’s name was ‘Her Tent’,</w:t>
        <w:br/>
        <w:t xml:space="preserve">      And her sister was named ‘Her Tent is Within Her’.</w:t>
        <w:br/>
        <w:t xml:space="preserve">      To Me, they both had been given</w:t>
        <w:br/>
        <w:t xml:space="preserve">      To bear My sons and My daughters.</w:t>
        <w:br/>
        <w:br/>
        <w:t xml:space="preserve">    ‘Are these really their names? No!</w:t>
        <w:br/>
        <w:t xml:space="preserve">      I’m calling Samaria, ‘Her Tent’,</w:t>
        <w:br/>
        <w:t xml:space="preserve">      And ‘Her Tent is Within Her’ is JeruSalem.</w:t>
        <w:br/>
        <w:br/>
        <w:t xml:space="preserve">    5‘‘Her Tent’ [that is, Samaria] had been unfaithful to Me,</w:t>
        <w:br/>
        <w:t xml:space="preserve">      And she doted upon all her lovers…</w:t>
        <w:br/>
        <w:t xml:space="preserve">      The Assyrians, with whom she had [slept]…</w:t>
        <w:br/>
        <w:t xml:space="preserve">      6Their blue-clad commanders and leaders,</w:t>
        <w:br/>
        <w:t xml:space="preserve">      And the choicest of all their young men,</w:t>
        <w:br/>
        <w:t xml:space="preserve">      As well as those who ride horses.</w:t>
        <w:br/>
        <w:br/>
        <w:t xml:space="preserve">    7‘To them, she offered herself…</w:t>
        <w:br/>
        <w:t xml:space="preserve">      To the choicest of Assyria’s sons.</w:t>
        <w:br/>
        <w:t xml:space="preserve">      She gave herself to those she desired,</w:t>
        <w:br/>
        <w:t xml:space="preserve">      And wholeheartedly made herself dirty.</w:t>
        <w:br/>
        <w:br/>
        <w:t xml:space="preserve">    8‘But her affair with Egypt hadn’t ended...</w:t>
        <w:br/>
        <w:t xml:space="preserve">      Those with whom she had [slept] in her youth...</w:t>
        <w:br/>
        <w:t xml:space="preserve">      She gave her virginity to them,</w:t>
        <w:br/>
        <w:t xml:space="preserve">      And they poured [their semen] upon her.</w:t>
        <w:br/>
        <w:br/>
        <w:t xml:space="preserve">    9‘So I handed her to all her lovers,</w:t>
        <w:br/>
        <w:t xml:space="preserve">      To the sons of the Assyrians, whom she desired...</w:t>
        <w:br/>
        <w:t xml:space="preserve">      10And they uncovered her shame.</w:t>
        <w:br/>
        <w:t xml:space="preserve">      Then they took her sons and her daughters</w:t>
        <w:br/>
        <w:t xml:space="preserve">      And slaughtered them all with their swords.</w:t>
        <w:br/>
        <w:t xml:space="preserve">      The women also gossiped about her,</w:t>
        <w:br/>
        <w:t xml:space="preserve">      When [the Assyrians] brought vengeance upon her.</w:t>
        <w:br/>
        <w:br/>
        <w:t xml:space="preserve">    11‘But when ‘Her Tent is Within Her’ [that is, JeruSalem] saw what had happened,</w:t>
        <w:br/>
        <w:t xml:space="preserve">      She became more corrupt [than her sister]…</w:t>
        <w:br/>
        <w:t xml:space="preserve">      Yes, even more immoral than her.</w:t>
        <w:br/>
        <w:br/>
        <w:t xml:space="preserve">    12‘For she loved the sons of Assyria…</w:t>
        <w:br/>
        <w:t xml:space="preserve">      Those nearby commanders and leaders</w:t>
        <w:br/>
        <w:t xml:space="preserve">      Who wore such elegant clothes,</w:t>
        <w:br/>
        <w:t xml:space="preserve">      And the men who rode on their horses…</w:t>
        <w:br/>
        <w:t xml:space="preserve">      Yes, all of their choicest young men.</w:t>
        <w:br/>
        <w:br/>
        <w:t xml:space="preserve">    13‘So I saw that they’d both been defiled,</w:t>
        <w:br/>
        <w:t xml:space="preserve">      And that both were the same [kind of ‘women’].</w:t>
        <w:br/>
        <w:br/>
        <w:t xml:space="preserve">    14‘Then, to her bad ways, she added,</w:t>
        <w:br/>
        <w:t xml:space="preserve">      As she looked upon men who were painted on walls…</w:t>
        <w:br/>
        <w:t xml:space="preserve">      Images of the Chaldeans,</w:t>
        <w:br/>
        <w:t xml:space="preserve">      Depicted with brush strokes on [stone],</w:t>
        <w:br/>
        <w:t xml:space="preserve">      15Wearing colored belts on their hips,</w:t>
        <w:br/>
        <w:t xml:space="preserve">      As well as deeply-dyed turbans,</w:t>
        <w:br/>
        <w:t xml:space="preserve">      All giving the appearance of officials</w:t>
        <w:br/>
        <w:t xml:space="preserve">      Among the sons of Babylon…</w:t>
        <w:br/>
        <w:t xml:space="preserve">      Of her fatherland, the Chaldeans.</w:t>
        <w:br/>
        <w:br/>
        <w:t xml:space="preserve">    16‘She doted on them with her eyes,</w:t>
        <w:br/>
        <w:t xml:space="preserve">      And she sent her messengers to them</w:t>
        <w:br/>
        <w:t xml:space="preserve">      There in the land of Chaldea.</w:t>
        <w:br/>
        <w:br/>
        <w:t xml:space="preserve">    17‘So those sons of Babylon arrived,</w:t>
        <w:br/>
        <w:t xml:space="preserve">      And on her marriage-bed they then rested…</w:t>
        <w:br/>
        <w:t xml:space="preserve">      In their immoral ways, they defiled her.</w:t>
        <w:br/>
        <w:br/>
        <w:t xml:space="preserve">    ‘And as she was being defiled,</w:t>
        <w:br/>
        <w:t xml:space="preserve">      She put her life in their hands…</w:t>
        <w:br/>
        <w:t xml:space="preserve">      18Her immoral shame, she uncovered…</w:t>
        <w:br/>
        <w:t xml:space="preserve">      She removed My soul from her life</w:t>
        <w:br/>
        <w:t xml:space="preserve">      As her sister had already done.</w:t>
        <w:br/>
        <w:br/>
        <w:t xml:space="preserve">    19Then, she became even worse,</w:t>
        <w:br/>
        <w:t xml:space="preserve">      As she forgot the days of her youth</w:t>
        <w:br/>
        <w:t xml:space="preserve">      When she [had sex] down in Egypt</w:t>
        <w:br/>
        <w:t xml:space="preserve">      20And started thinking about the Chaldeans.</w:t>
        <w:br/>
        <w:t xml:space="preserve">      For, they had flesh just like burros,</w:t>
        <w:br/>
        <w:t xml:space="preserve">      And genitals like those of horses.</w:t>
        <w:br/>
        <w:br/>
        <w:t xml:space="preserve">    21‘She turned from the lawless ways of her youth</w:t>
        <w:br/>
        <w:t xml:space="preserve">      And from the things that she did down in Egypt...</w:t>
        <w:br/>
        <w:t xml:space="preserve">      That place in which she’d once lodged</w:t>
        <w:br/>
        <w:t xml:space="preserve">      And where the breasts of her youth had first fallen [to others].</w:t>
        <w:br/>
        <w:br/>
        <w:t xml:space="preserve">    22‘So, because of this, O ‘Her Tent is Within Her’ [that is, JeruSalem];</w:t>
        <w:br/>
        <w:t xml:space="preserve">      {Look!} I’ve awakened your ‘lovers’ against you…</w:t>
        <w:br/>
        <w:t xml:space="preserve">      Yes, those to whom you once gave your soul.</w:t>
        <w:br/>
        <w:t xml:space="preserve">      And now, I will bring them against you,</w:t>
        <w:br/>
        <w:t xml:space="preserve">      Then they will come and surround you…</w:t>
        <w:br/>
        <w:t xml:space="preserve">      23The sons of Chaldea and Babylon</w:t>
        <w:br/>
        <w:t xml:space="preserve">      – Pekod, Shoa, and Koa –</w:t>
        <w:br/>
        <w:t xml:space="preserve">      Along with Assyria’s sons</w:t>
        <w:br/>
        <w:t xml:space="preserve">      And all of their choicest young men…</w:t>
        <w:br/>
        <w:t xml:space="preserve">      Their governors, commanders, and tribunes,</w:t>
        <w:br/>
        <w:t xml:space="preserve">      And the famous ones riding on horses.</w:t>
        <w:br/>
        <w:br/>
        <w:t xml:space="preserve">    24‘From the north, they’ll all come against you</w:t>
        <w:br/>
        <w:t xml:space="preserve">      With weapons and chariot wheels…</w:t>
        <w:br/>
        <w:t xml:space="preserve">      Many nations with chest plates, helmets, and shields.</w:t>
        <w:br/>
        <w:t xml:space="preserve">      They’ll surround you and throw up a siege mound;</w:t>
        <w:br/>
        <w:t xml:space="preserve">      Then judgment, I’ll put on their faces,</w:t>
        <w:br/>
        <w:t xml:space="preserve">      So you’ll be punished by their form of justice.</w:t>
        <w:br/>
        <w:br/>
        <w:t xml:space="preserve">    25‘Against you, I will then show My zeal,</w:t>
        <w:br/>
        <w:t xml:space="preserve">      And I’ll deal with you in My rage.</w:t>
        <w:br/>
        <w:t xml:space="preserve">      They’ll cut off your nose and your ears,</w:t>
        <w:br/>
        <w:t xml:space="preserve">      And they’ll cut up what’s left with the sword.</w:t>
        <w:br/>
        <w:br/>
        <w:t xml:space="preserve">    ‘Then they’ll take your sons and your daughters;</w:t>
        <w:br/>
        <w:t xml:space="preserve">      And all that remains will be burned.</w:t>
        <w:br/>
        <w:t xml:space="preserve">      26They’ll strip off all of your clothes,</w:t>
        <w:br/>
        <w:t xml:space="preserve">      And remove all the things of which you’re so proud.</w:t>
        <w:br/>
        <w:br/>
        <w:t xml:space="preserve">    27‘Your impious deeds, I’ll remove,</w:t>
        <w:br/>
        <w:t xml:space="preserve">      Along with the bad things you practiced in Egypt.</w:t>
        <w:br/>
        <w:t xml:space="preserve">      To them, you won’t raise your eyes anymore,</w:t>
        <w:br/>
        <w:t xml:space="preserve">      And you’ll not think of Egypt again.’</w:t>
        <w:br/>
        <w:br/>
        <w:t xml:space="preserve">  28‘Jehovah says:</w:t>
        <w:br/>
        <w:br/>
        <w:t xml:space="preserve">    ‘{Look!} I’ll hand you to those who detest you...</w:t>
        <w:br/>
        <w:t xml:space="preserve">      Those to whom you’ve given your soul.</w:t>
        <w:br/>
        <w:t xml:space="preserve">      29Then they’ll deal with you in their hatred</w:t>
        <w:br/>
        <w:t xml:space="preserve">      And take all the things for which you’ve worked hard,</w:t>
        <w:br/>
        <w:t xml:space="preserve">      Leaving you naked and disgraced.</w:t>
        <w:br/>
        <w:t xml:space="preserve">      Your immoral shame, they’ll uncover,</w:t>
        <w:br/>
        <w:t xml:space="preserve">      Including your irreverence and whoring.</w:t>
        <w:br/>
        <w:br/>
        <w:t xml:space="preserve">    30‘They’ll do all these things, because you’re a whore</w:t>
        <w:br/>
        <w:t xml:space="preserve">      Who defiled herself by thinking of them.</w:t>
        <w:br/>
        <w:t xml:space="preserve">      31So, since you’ve followed in your sister’s ways,</w:t>
        <w:br/>
        <w:t xml:space="preserve">      I’ll now put her cup in your hands.’</w:t>
        <w:br/>
        <w:br/>
        <w:t xml:space="preserve">  32‘And Jehovah said:</w:t>
        <w:br/>
        <w:br/>
        <w:t xml:space="preserve">    You’ll drink deeply from the cup of your sister…</w:t>
        <w:br/>
        <w:t xml:space="preserve">      You’ll drink so much that you’ll laugh,</w:t>
        <w:br/>
        <w:t xml:space="preserve">      And in your drunken condition, you’ll sneer.</w:t>
        <w:br/>
        <w:br/>
        <w:t xml:space="preserve">    33‘For from the cup of extinction, you will be filled,</w:t>
        <w:br/>
        <w:t xml:space="preserve">      And it will make you feel weak…</w:t>
        <w:br/>
        <w:t xml:space="preserve">      The same cup of Samaria, your sister.</w:t>
        <w:br/>
        <w:br/>
        <w:t xml:space="preserve">    34‘You will drink and then you will vomit…</w:t>
        <w:br/>
        <w:t xml:space="preserve">      Shards of broken pots, you will eat,</w:t>
        <w:br/>
        <w:t xml:space="preserve">      And you will start pulling your breasts.</w:t>
        <w:br/>
        <w:br/>
        <w:t xml:space="preserve">    ‘Then, I will pervert your holiday feasts,</w:t>
        <w:br/>
        <w:t xml:space="preserve">      As well as all your New Moons…</w:t>
        <w:br/>
        <w:t xml:space="preserve">      Yes I’ve said that I will pervert them,’ says Jehovah.</w:t>
        <w:br/>
        <w:br/>
        <w:t xml:space="preserve">  35‘Then Jehovah said:</w:t>
        <w:br/>
        <w:br/>
        <w:t xml:space="preserve">    ‘Because you forgot Me and pushed Me aside,</w:t>
        <w:br/>
        <w:t xml:space="preserve">      You’ll get what you’re due for your whoring!’</w:t>
        <w:br/>
        <w:br/>
        <w:t xml:space="preserve">  36‘And Jehovah said:</w:t>
        <w:br/>
        <w:br/>
        <w:t xml:space="preserve">    ‘O son of man,</w:t>
        <w:br/>
        <w:br/>
        <w:t xml:space="preserve">    ‘Now, judge between ‘Her Tent’ [Samaria]</w:t>
        <w:br/>
        <w:t xml:space="preserve">      And ‘Her Tent is Within Her’ [JeruSalem].</w:t>
        <w:br/>
        <w:t xml:space="preserve">      Yes, speak to them of their lawless ways…</w:t>
        <w:br/>
        <w:t xml:space="preserve">      37Of their adultery and the blood on their hands.</w:t>
        <w:br/>
        <w:t xml:space="preserve">      For, even their thoughts are adulterous,</w:t>
        <w:br/>
        <w:t xml:space="preserve">      And they’ve led the children they bore Me through fire!</w:t>
        <w:br/>
        <w:br/>
        <w:t xml:space="preserve">    38‘Then, as they did this against Me;</w:t>
        <w:br/>
        <w:t xml:space="preserve">      They defiled My holy things in that day,</w:t>
        <w:br/>
        <w:t xml:space="preserve">      And they have profaned all My Sabbaths.</w:t>
        <w:br/>
        <w:br/>
        <w:t xml:space="preserve">    39‘They [offered] their children to idols,</w:t>
        <w:br/>
        <w:t xml:space="preserve">      And entered My Holy Place to profane it…</w:t>
        <w:br/>
        <w:t xml:space="preserve">      See what they’ve done in My Temple!</w:t>
        <w:br/>
        <w:br/>
        <w:t xml:space="preserve">    40‘Then, to those in far-away lands,</w:t>
        <w:br/>
        <w:t xml:space="preserve">      They sent messengers and begged them to come.</w:t>
        <w:br/>
        <w:t xml:space="preserve">      And as they were coming, they bathed…</w:t>
        <w:br/>
        <w:t xml:space="preserve">      They decked themselves out and [painted] their eyes.</w:t>
        <w:br/>
        <w:br/>
        <w:t xml:space="preserve">    41‘Before a spread table, they sat on a bed</w:t>
        <w:br/>
        <w:t xml:space="preserve">      And set before them My incense and oil...</w:t>
        <w:br/>
        <w:t xml:space="preserve">      Which these men found very delightful.</w:t>
        <w:br/>
        <w:br/>
        <w:t xml:space="preserve">    42‘Then the sounds of harmony and music</w:t>
        <w:br/>
        <w:t xml:space="preserve">      Was played before men who were drunk…</w:t>
        <w:br/>
        <w:t xml:space="preserve">      Men who’d just come from the desert.</w:t>
        <w:br/>
        <w:t xml:space="preserve">      Then upon their arms, they put bracelets,</w:t>
        <w:br/>
        <w:t xml:space="preserve">      And garlands of boasting, they put on their heads.</w:t>
        <w:br/>
        <w:br/>
        <w:t xml:space="preserve">    43‘Although I told them that they must be [faithful];</w:t>
        <w:br/>
        <w:t xml:space="preserve">      In the ways of a whore, they [had sex].</w:t>
        <w:br/>
        <w:t xml:space="preserve">      44So, they entered within them</w:t>
        <w:br/>
        <w:t xml:space="preserve">      As a man would enter a whore…</w:t>
        <w:br/>
        <w:t xml:space="preserve">      They entered ‘Her Tent’ [Samaria] and ‘Her Tent is Within Her’ [JeruSalem]…</w:t>
        <w:br/>
        <w:t xml:space="preserve">      Two lawless ‘women’ with lawless ways.</w:t>
        <w:br/>
        <w:br/>
        <w:t xml:space="preserve">    45‘But because [their lovers] are also just men,</w:t>
        <w:br/>
        <w:t xml:space="preserve">      They will punish them both</w:t>
        <w:br/>
        <w:t xml:space="preserve">      With the punishment that’s due an adulteress.</w:t>
        <w:br/>
        <w:t xml:space="preserve">      In justice, they’ll pour out their blood</w:t>
        <w:br/>
        <w:t xml:space="preserve">      For the adultery and blood on their hands.’</w:t>
        <w:br/>
        <w:br/>
        <w:t xml:space="preserve">  46‘Then Jehovah said:</w:t>
        <w:br/>
        <w:br/>
        <w:t xml:space="preserve">    ‘Now, bring the armies against them…</w:t>
        <w:br/>
        <w:t xml:space="preserve">      Bring disturbance and ravaging to them.</w:t>
        <w:br/>
        <w:br/>
        <w:t xml:space="preserve">    47‘May those armies then stone them with rocks</w:t>
        <w:br/>
        <w:t xml:space="preserve">      And run them through with their swords!</w:t>
        <w:br/>
        <w:t xml:space="preserve">      Kill their sons and their daughters,</w:t>
        <w:br/>
        <w:t xml:space="preserve">      And burn down all of their homes!</w:t>
        <w:br/>
        <w:br/>
        <w:t xml:space="preserve">    48‘Yes, their godless [lovers], I’ll bring to this land</w:t>
        <w:br/>
        <w:t xml:space="preserve">      In order to correct these two ‘women,’</w:t>
        <w:br/>
        <w:t xml:space="preserve">      So they’ll not be godless again.</w:t>
        <w:br/>
        <w:br/>
        <w:t xml:space="preserve">    49‘I’ll bring their irreverence down on their heads,</w:t>
        <w:br/>
        <w:t xml:space="preserve">      And they’ll bear their own sins and ideas…</w:t>
        <w:br/>
        <w:t xml:space="preserve">      Then they’ll know that I am Jehovah!’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