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27</w:t>
      </w:r>
    </w:p>
    <w:p>
      <w:pPr>
        <w:pStyle w:val="Normal"/>
      </w:pPr>
      <w:r>
        <w:t>1Then the Word of The Lord came to me and said:</w:t>
        <w:br/>
        <w:br/>
        <w:t xml:space="preserve">  2‘And you, O son of man,</w:t>
        <w:br/>
        <w:t xml:space="preserve">    Must sing a lament over Tyre.</w:t>
        <w:br/>
        <w:br/>
        <w:t xml:space="preserve">  3‘You must say to the Rock</w:t>
        <w:br/>
        <w:t xml:space="preserve">    (This city that dwells by the sea…</w:t>
        <w:br/>
        <w:t xml:space="preserve">    The marketplace of all the islands)</w:t>
        <w:br/>
        <w:t xml:space="preserve">    That thus says Jehovah to Tyre:</w:t>
        <w:br/>
        <w:br/>
        <w:t xml:space="preserve">    ‘You say that you’ve invested in beauty;</w:t>
        <w:br/>
        <w:t xml:space="preserve">      4For the heart of the sea is your border,</w:t>
        <w:br/>
        <w:t xml:space="preserve">      And your sons have perfected your charms.</w:t>
        <w:br/>
        <w:br/>
        <w:t xml:space="preserve">    5‘Cedar is [the wood] with which you were built,</w:t>
        <w:br/>
        <w:t xml:space="preserve">      As well as with Lebanon’s cypress.</w:t>
        <w:br/>
        <w:t xml:space="preserve">      With posts of fir, you make the ship masts;</w:t>
        <w:br/>
        <w:t xml:space="preserve">      6And in BaShan, they make all your oars.</w:t>
        <w:br/>
        <w:br/>
        <w:t xml:space="preserve">    ‘Your temples are constructed of ivory</w:t>
        <w:br/>
        <w:t xml:space="preserve">      And your houses are made from the wood</w:t>
        <w:br/>
        <w:t xml:space="preserve">      That comes from the Island of Cyprus.</w:t>
        <w:br/>
        <w:br/>
        <w:t xml:space="preserve">    7‘Embroidered linens from Egypt</w:t>
        <w:br/>
        <w:t xml:space="preserve">      Serve as your sails and your flags.</w:t>
        <w:br/>
        <w:t xml:space="preserve">      And from the island of Aeolis</w:t>
        <w:br/>
        <w:t xml:space="preserve">      You receive the purple and blue</w:t>
        <w:br/>
        <w:t xml:space="preserve">      That you use to make the clothes that you wear.</w:t>
        <w:br/>
        <w:br/>
        <w:t xml:space="preserve">    8‘The princes of Sidon and Arvad</w:t>
        <w:br/>
        <w:t xml:space="preserve">      Come and serve as your oarsmen;</w:t>
        <w:br/>
        <w:t xml:space="preserve">      And your navigators are their wise men, O Rock.</w:t>
        <w:br/>
        <w:br/>
        <w:t xml:space="preserve">    9‘The elders among you are scholars</w:t>
        <w:br/>
        <w:t xml:space="preserve">      Who grow in their powers to direct you.</w:t>
        <w:br/>
        <w:t xml:space="preserve">      And all the oarsmen for your ships of the seas</w:t>
        <w:br/>
        <w:t xml:space="preserve">      Come to you from the west.</w:t>
        <w:br/>
        <w:br/>
        <w:t xml:space="preserve">    10‘Your warriors are Lydians and Persians</w:t>
        <w:br/>
        <w:t xml:space="preserve">      Who hang their helmets and shields among you…</w:t>
        <w:br/>
        <w:t xml:space="preserve">      And they also bring you much glory.</w:t>
        <w:br/>
        <w:br/>
        <w:t xml:space="preserve">    11Sons of Arvad serve as your soldiers</w:t>
        <w:br/>
        <w:t xml:space="preserve">      And they are stationed around all your walls,</w:t>
        <w:br/>
        <w:t xml:space="preserve">      As Medes serve in your guard towers…</w:t>
        <w:br/>
        <w:t xml:space="preserve">      They hang their quivers on your moorings,</w:t>
        <w:br/>
        <w:t xml:space="preserve">      And they are perfecting your beauty.</w:t>
        <w:br/>
        <w:br/>
        <w:t xml:space="preserve">    12‘Men from Carthage are also your merchants</w:t>
        <w:br/>
        <w:t xml:space="preserve">      Who bring you abundance and strength</w:t>
        <w:br/>
        <w:t xml:space="preserve">      With silver, gold, iron, and brass,</w:t>
        <w:br/>
        <w:t xml:space="preserve">      And the tin and lead that they sell in your stores.</w:t>
        <w:br/>
        <w:br/>
        <w:t xml:space="preserve">    13‘The Greeks and the rest of the world,</w:t>
        <w:br/>
        <w:t xml:space="preserve">      Those from faraway lands,</w:t>
        <w:br/>
        <w:t xml:space="preserve">      Trade their slaves [in your streets],</w:t>
        <w:br/>
        <w:t xml:space="preserve">      Along with the brass that they sell.</w:t>
        <w:br/>
        <w:br/>
        <w:t xml:space="preserve">    14‘From the house of ToGarmah, come horses…</w:t>
        <w:br/>
        <w:t xml:space="preserve">      Horses and mules they bring to your stores.</w:t>
        <w:br/>
        <w:br/>
        <w:t xml:space="preserve">    15‘Sons of Rhodes are also your merchants…</w:t>
        <w:br/>
        <w:t xml:space="preserve">      From the islands, they bring you much trade.</w:t>
        <w:br/>
        <w:t xml:space="preserve">      And those who bring you your ivory</w:t>
        <w:br/>
        <w:t xml:space="preserve">      Are paid with the earnings from [slaves].</w:t>
        <w:br/>
        <w:br/>
        <w:t xml:space="preserve">    16‘There are your great stores of balsam,</w:t>
        <w:br/>
        <w:t xml:space="preserve">      As well as rolls of purple and linen,</w:t>
        <w:br/>
        <w:t xml:space="preserve">      Along with colored works out of Carthage,</w:t>
        <w:br/>
        <w:t xml:space="preserve">      Plus things from RamOth and ChoHor…</w:t>
        <w:br/>
        <w:t xml:space="preserve">      Yes, all of these things are sold in your stores.</w:t>
        <w:br/>
        <w:br/>
        <w:t xml:space="preserve">    17‘Judah and IsraEl are also your merchants</w:t>
        <w:br/>
        <w:t xml:space="preserve">      In the sales of grain and perfumes,</w:t>
        <w:br/>
        <w:t xml:space="preserve">      As well as the finest of honey,</w:t>
        <w:br/>
        <w:t xml:space="preserve">      And the olive oil and the lotions</w:t>
        <w:br/>
        <w:t xml:space="preserve">      That they bring to your stores.</w:t>
        <w:br/>
        <w:br/>
        <w:t xml:space="preserve">    18‘Damascus too, trades in your wares,</w:t>
        <w:br/>
        <w:t xml:space="preserve">      And [they also share in] your power.</w:t>
        <w:br/>
        <w:t xml:space="preserve">      For they bring fine wines in from Helbon,</w:t>
        <w:br/>
        <w:t xml:space="preserve">      And the best of wool from Miletus.</w:t>
        <w:br/>
        <w:br/>
        <w:t xml:space="preserve">    19‘Dan, and Javan, as well as MoOzel,</w:t>
        <w:br/>
        <w:t xml:space="preserve">      Bring their iron to your markets…</w:t>
        <w:br/>
        <w:t xml:space="preserve">      They add many tools and wheels to your stores.</w:t>
        <w:br/>
        <w:t xml:space="preserve">      20DeDan too, is your merchant,</w:t>
        <w:br/>
        <w:t xml:space="preserve">      Providing the choicest of saddles.</w:t>
        <w:br/>
        <w:br/>
        <w:t xml:space="preserve">    21‘Arabia and the rulers of Cyprus</w:t>
        <w:br/>
        <w:t xml:space="preserve">      Are merchants trading camels through your hands,</w:t>
        <w:br/>
        <w:t xml:space="preserve">      As well as the lambs and rams that they bring.</w:t>
        <w:br/>
        <w:br/>
        <w:t xml:space="preserve">    22‘Other merchants are SheBa and RamAh…</w:t>
        <w:br/>
        <w:t xml:space="preserve">      Yes, these are also your traders</w:t>
        <w:br/>
        <w:t xml:space="preserve">      Who bring choice spices and most precious gems,</w:t>
        <w:br/>
        <w:t xml:space="preserve">      As well as gold to your stores.</w:t>
        <w:br/>
        <w:br/>
        <w:t xml:space="preserve">    23‘Haran, CalNeh, and Edem</w:t>
        <w:br/>
        <w:t xml:space="preserve">      Also do trading with you,</w:t>
        <w:br/>
        <w:t xml:space="preserve">      As do Assyria, SheBa, and ChilMad,</w:t>
        <w:br/>
        <w:t xml:space="preserve">      24Who bring blue [cloth] and great treasures</w:t>
        <w:br/>
        <w:t xml:space="preserve">      In [boxes of] cypress bound in rough cords.</w:t>
        <w:br/>
        <w:br/>
        <w:t xml:space="preserve">    25‘Your many boats serve as your merchants;</w:t>
        <w:br/>
        <w:t xml:space="preserve">      For they carry an abundance of things to your stores…</w:t>
        <w:br/>
        <w:t xml:space="preserve">      Filled and weighed down in the seas.</w:t>
        <w:br/>
        <w:br/>
        <w:t xml:space="preserve">    26‘Your oarsmen row it all into you</w:t>
        <w:br/>
        <w:t xml:space="preserve">      From [the boats that are blown] by south winds</w:t>
        <w:br/>
        <w:t xml:space="preserve">      As they sail through the heart of the sea.</w:t>
        <w:br/>
        <w:br/>
        <w:t xml:space="preserve">    27‘But your armies, your wages, and stores…</w:t>
        <w:br/>
        <w:t xml:space="preserve">      Your counselors, navigators, and oarsmen,</w:t>
        <w:br/>
        <w:t xml:space="preserve">      As well as the goods that come from your stores</w:t>
        <w:br/>
        <w:t xml:space="preserve">      And all the warriors among you,</w:t>
        <w:br/>
        <w:t xml:space="preserve">      Those who have gathered within you,</w:t>
        <w:br/>
        <w:t xml:space="preserve">      Will be thrown into the heart of the sea</w:t>
        <w:br/>
        <w:t xml:space="preserve">      In the day of your downfall.</w:t>
        <w:br/>
        <w:br/>
        <w:t xml:space="preserve">    28‘Those who navigate will be shaken</w:t>
        <w:br/>
        <w:t xml:space="preserve">      By the sounds of your outcries…</w:t>
        <w:br/>
        <w:t xml:space="preserve">      Yes, with fear, they’ll be overcome.</w:t>
        <w:br/>
        <w:t xml:space="preserve">      29So your oarsmen will abandon their boats,</w:t>
        <w:br/>
        <w:t xml:space="preserve">      And their captains and crews will flee to dry ground.</w:t>
        <w:br/>
        <w:br/>
        <w:t xml:space="preserve">    30‘Then, over you, they’ll shout loudly…</w:t>
        <w:br/>
        <w:t xml:space="preserve">      Yes, over you, they’ll bitterly cry.</w:t>
        <w:br/>
        <w:t xml:space="preserve">      Upon their heads, they’ll throw dirt</w:t>
        <w:br/>
        <w:t xml:space="preserve">      And spread ashes as beds for themselves.</w:t>
        <w:br/>
        <w:t xml:space="preserve">      31They’ll shave their heads and wear sackcloth,</w:t>
        <w:br/>
        <w:t xml:space="preserve">      And bitterly weep over you.</w:t>
        <w:br/>
        <w:br/>
        <w:t xml:space="preserve">    32‘Their sons will also lament you</w:t>
        <w:br/>
        <w:t xml:space="preserve">      And wail for The Rock as they ask:</w:t>
        <w:br/>
        <w:br/>
        <w:t xml:space="preserve">      ‘Who is as silent as Tyre,</w:t>
        <w:br/>
        <w:t xml:space="preserve">        There in the midst of the sea?’</w:t>
        <w:br/>
        <w:br/>
        <w:t xml:space="preserve">    33‘How much wealth you gained from the seas!</w:t>
        <w:br/>
        <w:t xml:space="preserve">      For the nations are filled with the goods that you sell,</w:t>
        <w:br/>
        <w:t xml:space="preserve">      And their kings are enriched by your stores.</w:t>
        <w:br/>
        <w:br/>
        <w:t xml:space="preserve">    34‘But, there in the sea, you’ll lie broken,</w:t>
        <w:br/>
        <w:t xml:space="preserve">      As your stores are sunk in deep waters,</w:t>
        <w:br/>
        <w:t xml:space="preserve">      And those gathered there [will be carried away]</w:t>
        <w:br/>
        <w:t xml:space="preserve">      Along with all of your oarsmen.</w:t>
        <w:br/>
        <w:br/>
        <w:t xml:space="preserve">    35‘There’ll be gloom in all of the islands for you…</w:t>
        <w:br/>
        <w:t xml:space="preserve">      Their kings will be startled and amazed,</w:t>
        <w:br/>
        <w:t xml:space="preserve">      Then tears will burst from their faces.</w:t>
        <w:br/>
        <w:br/>
        <w:t xml:space="preserve">    36Merchants from the nations will whistle at you;</w:t>
        <w:br/>
        <w:t xml:space="preserve">      For you [will soon be] destroyed…</w:t>
        <w:br/>
        <w:t xml:space="preserve">      Throughout the ages, you will be gone.’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