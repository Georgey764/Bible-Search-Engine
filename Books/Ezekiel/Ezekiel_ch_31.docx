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31</w:t>
      </w:r>
    </w:p>
    <w:p>
      <w:pPr>
        <w:pStyle w:val="Normal"/>
      </w:pPr>
      <w:r>
        <w:t>1It was in the 11th year (on the 1st day of the 3rd month) that the Word of Jehovah came to me and said:</w:t>
        <w:br/>
        <w:br/>
        <w:t xml:space="preserve">  2‘O son of man,</w:t>
        <w:br/>
        <w:br/>
        <w:t xml:space="preserve">  ‘Ask this of PharaOh (Egypt’s king) and his armies:</w:t>
        <w:br/>
        <w:br/>
        <w:t xml:space="preserve">    ‘When it comes to being high minded,</w:t>
        <w:br/>
        <w:t xml:space="preserve">      Who else is equal to you?</w:t>
        <w:br/>
        <w:br/>
        <w:t xml:space="preserve">    3‘{Look!} Assyria is like Lebanon’s cypress,</w:t>
        <w:br/>
        <w:t xml:space="preserve">      Since it had many dense branches.</w:t>
        <w:br/>
        <w:t xml:space="preserve">      It was also protected and stood very tall…</w:t>
        <w:br/>
        <w:t xml:space="preserve">      Amidst the clouds, stood its top.</w:t>
        <w:br/>
        <w:t xml:space="preserve">      4By waters from the deep, it was nourished,</w:t>
        <w:br/>
        <w:t xml:space="preserve">      And as a result, it grew mighty.</w:t>
        <w:br/>
        <w:br/>
        <w:t xml:space="preserve">    ‘To the plants around him, a river was led…</w:t>
        <w:br/>
        <w:t xml:space="preserve">      She poured her waters on the trees in his fields,</w:t>
        <w:br/>
        <w:t xml:space="preserve">      5And because of this, he grew even greater</w:t>
        <w:br/>
        <w:t xml:space="preserve">      Than all the other trees on the earth.</w:t>
        <w:br/>
        <w:br/>
        <w:t xml:space="preserve">    ‘He had more branches and much taller shoots,</w:t>
        <w:br/>
        <w:t xml:space="preserve">      And over many waters, he stretched.</w:t>
        <w:br/>
        <w:t xml:space="preserve">      6Among his boughs sat the birds of the skies;</w:t>
        <w:br/>
        <w:t xml:space="preserve">      Beneath his limbs bred the beasts of the plains;</w:t>
        <w:br/>
        <w:t xml:space="preserve">      And many nations dwelled in his shadow.</w:t>
        <w:br/>
        <w:br/>
        <w:t xml:space="preserve">    7‘He became great in his height</w:t>
        <w:br/>
        <w:t xml:space="preserve">      Because of his tender branches,</w:t>
        <w:br/>
        <w:t xml:space="preserve">      And his long roots that reached down to the water.</w:t>
        <w:br/>
        <w:br/>
        <w:t xml:space="preserve">    8‘In the Paradise God, none others were like him…</w:t>
        <w:br/>
        <w:t xml:space="preserve">      No pines could be compared to his shoots;</w:t>
        <w:br/>
        <w:t xml:space="preserve">      No firs had branches like his;</w:t>
        <w:br/>
        <w:t xml:space="preserve">      And there in God’s paradise,</w:t>
        <w:br/>
        <w:t xml:space="preserve">      None others could be compared to his beauty.</w:t>
        <w:br/>
        <w:br/>
        <w:t xml:space="preserve">    9‘I’m the one who made him so great</w:t>
        <w:br/>
        <w:t xml:space="preserve">      And gave him all his tender branches.</w:t>
        <w:br/>
        <w:t xml:space="preserve">      So the rest of the trees in My paradise</w:t>
        <w:br/>
        <w:t xml:space="preserve">      Soon became jealous of him…</w:t>
        <w:br/>
        <w:t xml:space="preserve">      Yes the rest of the trees in that garden,</w:t>
        <w:br/>
        <w:t xml:space="preserve">      Which was the delight of [Jehovah].</w:t>
        <w:br/>
        <w:br/>
        <w:t xml:space="preserve">    10‘But because of this,’ said the Lord…</w:t>
        <w:br/>
        <w:t xml:space="preserve">      ‘Because he grew to such greatness</w:t>
        <w:br/>
        <w:t xml:space="preserve">      And put his tops high in the clouds</w:t>
        <w:br/>
        <w:t xml:space="preserve">      As he lifted his heart to the heights;</w:t>
        <w:br/>
        <w:t xml:space="preserve">      11I gave him to those who rule other nations,</w:t>
        <w:br/>
        <w:t xml:space="preserve">      And they brought about his destruction.</w:t>
        <w:br/>
        <w:br/>
        <w:t xml:space="preserve">    12‘By strangers, he was cut to the ground…</w:t>
        <w:br/>
        <w:t xml:space="preserve">      Yes, pestilent ones from the nations</w:t>
        <w:br/>
        <w:t xml:space="preserve">      Threw him down on the mountains,</w:t>
        <w:br/>
        <w:t xml:space="preserve">      And in the ravines, fell his branches,</w:t>
        <w:br/>
        <w:t xml:space="preserve">      As his [wood was strewn] ‘cross the plains.</w:t>
        <w:br/>
        <w:br/>
        <w:t xml:space="preserve">    ‘He had fallen from his lofty position</w:t>
        <w:br/>
        <w:t xml:space="preserve">      As the protector of all of his people…</w:t>
        <w:br/>
        <w:t xml:space="preserve">      All the nations cut him down to the ground.</w:t>
        <w:br/>
        <w:br/>
        <w:t xml:space="preserve">    13‘So that one among which the birds of the skies</w:t>
        <w:br/>
        <w:t xml:space="preserve">      Had once found places to rest</w:t>
        <w:br/>
        <w:t xml:space="preserve">      And under whose branches the beasts had once lived,</w:t>
        <w:br/>
        <w:t xml:space="preserve">      Has now been cut to the ground.</w:t>
        <w:br/>
        <w:br/>
        <w:t xml:space="preserve">    14‘So the trees next to him lost their greatness,</w:t>
        <w:br/>
        <w:t xml:space="preserve">      Those trees that stood by his water,</w:t>
        <w:br/>
        <w:t xml:space="preserve">      And no longer put their tops in the clouds…</w:t>
        <w:br/>
        <w:t xml:space="preserve">      Those with whom he once had shared water</w:t>
        <w:br/>
        <w:t xml:space="preserve">      Couldn’t stand as tall after that.</w:t>
        <w:br/>
        <w:br/>
        <w:t xml:space="preserve">    ‘So they were all handed to death</w:t>
        <w:br/>
        <w:t xml:space="preserve">      And went into the depths of the ground…</w:t>
        <w:br/>
        <w:t xml:space="preserve">      Like sons of men, they went down to the pit.</w:t>
        <w:br/>
        <w:br/>
        <w:t xml:space="preserve">  15‘And thus says Jehovah, the Lord:</w:t>
        <w:br/>
        <w:br/>
        <w:t xml:space="preserve">    ‘In that day, he went down to the place of the dead,</w:t>
        <w:br/>
        <w:t xml:space="preserve">      And in the abyss, he was mourned.</w:t>
        <w:br/>
        <w:br/>
        <w:t xml:space="preserve">    ‘Then I took control of the river</w:t>
        <w:br/>
        <w:t xml:space="preserve">      And withheld its abundance of water.</w:t>
        <w:br/>
        <w:t xml:space="preserve">      Lebanon then shadowed above him,</w:t>
        <w:br/>
        <w:t xml:space="preserve">      And all the trees of the plains became weak.</w:t>
        <w:br/>
        <w:br/>
        <w:t xml:space="preserve">    16‘From the sound of his downfall, the nations all shook</w:t>
        <w:br/>
        <w:t xml:space="preserve">      When I brought him down to the place of the dead,</w:t>
        <w:br/>
        <w:t xml:space="preserve">      Along with those who went into the pit.</w:t>
        <w:br/>
        <w:br/>
        <w:t xml:space="preserve">    ‘And there in the bowels of the earth,</w:t>
        <w:br/>
        <w:t xml:space="preserve">      All the earth’s trees offered comfort…</w:t>
        <w:br/>
        <w:t xml:space="preserve">      All the select and best trees…</w:t>
        <w:br/>
        <w:t xml:space="preserve">      Those choice ones of Lebanon that once shared his water.</w:t>
        <w:br/>
        <w:br/>
        <w:t xml:space="preserve">    17‘But with him, they too went into the grave;</w:t>
        <w:br/>
        <w:t xml:space="preserve">      For, they were also slain by the sword.</w:t>
        <w:br/>
        <w:t xml:space="preserve">      And the offspring of those whom he sheltered</w:t>
        <w:br/>
        <w:t xml:space="preserve">      Were destroyed in the middle of their lives.</w:t>
        <w:br/>
        <w:br/>
        <w:t xml:space="preserve">    18‘So to whom can you liken such power,</w:t>
        <w:br/>
        <w:t xml:space="preserve">      As well as the glory and greatness</w:t>
        <w:br/>
        <w:t xml:space="preserve">      Among all the choicest of trees?</w:t>
        <w:br/>
        <w:br/>
        <w:t xml:space="preserve">    ‘He went down with the choicest of trees</w:t>
        <w:br/>
        <w:t xml:space="preserve">      Into the depths of the ground,</w:t>
        <w:br/>
        <w:t xml:space="preserve">      Where he sleeps among the uncircumcised;</w:t>
        <w:br/>
        <w:t xml:space="preserve">      Among those who were slain by the sword…</w:t>
        <w:br/>
        <w:t xml:space="preserve">      And this is what will happen to PharaOh,</w:t>
        <w:br/>
        <w:t xml:space="preserve">      As well as to all his friends,’ said Jehovah.’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