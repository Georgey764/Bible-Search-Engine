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6</w:t>
      </w:r>
    </w:p>
    <w:p>
      <w:pPr>
        <w:pStyle w:val="Normal"/>
      </w:pPr>
      <w:r>
        <w:t>1Thereafter, the Word of Jehovah came to me and said:</w:t>
        <w:br/>
        <w:br/>
        <w:t xml:space="preserve">  2‘O son of man,</w:t>
        <w:br/>
        <w:br/>
        <w:t xml:space="preserve">  ‘Now, turn your face towards IsraEl’s hills,</w:t>
        <w:br/>
        <w:t xml:space="preserve">    And against them, you must now prophesy!</w:t>
        <w:br/>
        <w:br/>
        <w:t xml:space="preserve">  3‘Speak to those in IsraEl’s mountains</w:t>
        <w:br/>
        <w:t xml:space="preserve">    And tell them to hear the Word of Jehovah!</w:t>
        <w:br/>
        <w:t xml:space="preserve">    Yes, hear what [God] has decreed</w:t>
        <w:br/>
        <w:t xml:space="preserve">    To the mountains, hills, valleys, and forests:</w:t>
        <w:br/>
        <w:br/>
        <w:t xml:space="preserve">    ‘{Look!} Against you, I’m bringing the broadsword</w:t>
        <w:br/>
        <w:t xml:space="preserve">      And it will destroy your high places.</w:t>
        <w:br/>
        <w:t xml:space="preserve">      4I will also break all your altars;</w:t>
        <w:br/>
        <w:t xml:space="preserve">      Your [incense stands], I’ll tear down;</w:t>
        <w:br/>
        <w:t xml:space="preserve">      And before their idols, I’ll leave all your slain.</w:t>
        <w:br/>
        <w:br/>
        <w:t xml:space="preserve">    ‘The bodies of IsraEl’s sons</w:t>
        <w:br/>
        <w:t xml:space="preserve">      Will be offered in front of their idols;</w:t>
        <w:br/>
        <w:t xml:space="preserve">      5And then, on their altars, I’ll scatter their bones.</w:t>
        <w:br/>
        <w:br/>
        <w:t xml:space="preserve">    6‘All the homes in your towns will be empty;</w:t>
        <w:br/>
        <w:t xml:space="preserve">      All your high places will be wiped away;</w:t>
        <w:br/>
        <w:t xml:space="preserve">      All your altars will be destroyed;</w:t>
        <w:br/>
        <w:t xml:space="preserve">      Your idols will no longer be,</w:t>
        <w:br/>
        <w:t xml:space="preserve">      And your incense stands will be lifted away…</w:t>
        <w:br/>
        <w:t xml:space="preserve">      Your works will all be erased.</w:t>
        <w:br/>
        <w:t xml:space="preserve">      7Then, as the slain are falling among you,</w:t>
        <w:br/>
        <w:t xml:space="preserve">      You will know that I am Jehovah.</w:t>
        <w:br/>
        <w:br/>
        <w:t xml:space="preserve">    8‘Then, those who escape from the broadsword</w:t>
        <w:br/>
        <w:t xml:space="preserve">      Will be scattered among all the nations.</w:t>
        <w:br/>
        <w:t xml:space="preserve">      9And those who escape from the nations</w:t>
        <w:br/>
        <w:t xml:space="preserve">      Where they will be taken as captives,</w:t>
        <w:br/>
        <w:t xml:space="preserve">      Will start thinking of Me once again.</w:t>
        <w:br/>
        <w:br/>
        <w:t xml:space="preserve">    ‘I vow this against the hearts of all those</w:t>
        <w:br/>
        <w:t xml:space="preserve">      Who’ve committed adultery against Me</w:t>
        <w:br/>
        <w:t xml:space="preserve">      And done so many bad things…</w:t>
        <w:br/>
        <w:t xml:space="preserve">      They will slap their own faces</w:t>
        <w:br/>
        <w:t xml:space="preserve">      Over the vile acts they’ve performed.</w:t>
        <w:br/>
        <w:t xml:space="preserve">      10Then they’ll know that I am Jehovah,</w:t>
        <w:br/>
        <w:t xml:space="preserve">      And that this is why I sent them the warning</w:t>
        <w:br/>
        <w:t xml:space="preserve">      That I’d bring such evil upon them.’</w:t>
        <w:br/>
        <w:br/>
        <w:t xml:space="preserve">  11‘And thereafter, Jehovah said:</w:t>
        <w:br/>
        <w:br/>
        <w:t xml:space="preserve">    ‘Clap your hands… Yes, stamp your feet and then say:</w:t>
        <w:br/>
        <w:br/>
        <w:t xml:space="preserve">        ‘This is what they deserve</w:t>
        <w:br/>
        <w:t xml:space="preserve">        For the disgusting things that IsraEl's done!’</w:t>
        <w:br/>
        <w:br/>
        <w:t xml:space="preserve">      Yes, may they fall by the broadsword,</w:t>
        <w:br/>
        <w:t xml:space="preserve">      As well as by famine and plague!</w:t>
        <w:br/>
        <w:br/>
        <w:t xml:space="preserve">    12‘Then, those far away will die by the plague;</w:t>
        <w:br/>
        <w:t xml:space="preserve">      Those who are near will fall by the sword;</w:t>
        <w:br/>
        <w:t xml:space="preserve">      And those who remain after the siege</w:t>
        <w:br/>
        <w:t xml:space="preserve">      Will be finished off by the famine,</w:t>
        <w:br/>
        <w:t xml:space="preserve">      As I wear out My anger against them.</w:t>
        <w:br/>
        <w:br/>
        <w:t xml:space="preserve">    13‘And you’ll know that I am Jehovah,</w:t>
        <w:br/>
        <w:t xml:space="preserve">      When among your idols, you’ll see all your slain…</w:t>
        <w:br/>
        <w:t xml:space="preserve">      The idols that you’ve placed on all the high hills</w:t>
        <w:br/>
        <w:t xml:space="preserve">      And under each shade tree and bush,</w:t>
        <w:br/>
        <w:t xml:space="preserve">      Before which, you have burned incense.</w:t>
        <w:br/>
        <w:br/>
        <w:t xml:space="preserve">    14‘For, against such ones, I’ll stretch out My hand,</w:t>
        <w:br/>
        <w:t xml:space="preserve">      And I’ll bring an end to their homes and their lands…</w:t>
        <w:br/>
        <w:t xml:space="preserve">      I’ll dry them out like figs in the desert,</w:t>
        <w:br/>
        <w:t xml:space="preserve">      And they’ll know that I am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