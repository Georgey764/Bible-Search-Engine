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34</w:t>
      </w:r>
    </w:p>
    <w:p>
      <w:pPr>
        <w:pStyle w:val="Normal"/>
      </w:pPr>
      <w:r>
        <w:t>1Then the Word of Jehovah came to me and said:</w:t>
        <w:br/>
        <w:br/>
        <w:t xml:space="preserve">  2‘O son of man,</w:t>
        <w:br/>
        <w:br/>
        <w:t xml:space="preserve">  ‘Against the ‘shepherds’ of IsraEl</w:t>
        <w:br/>
        <w:t xml:space="preserve">    You must now prophesy!</w:t>
        <w:br/>
        <w:t xml:space="preserve">    Tell them that thus says Jehovah, the Lord:</w:t>
        <w:br/>
        <w:br/>
        <w:t xml:space="preserve">    ‘O ‘shepherds’ of IsraEl!</w:t>
        <w:br/>
        <w:t xml:space="preserve">      You have been feeding yourselves</w:t>
        <w:br/>
        <w:t xml:space="preserve">      When you should have been feeding My ‘sheep!’</w:t>
        <w:br/>
        <w:br/>
        <w:t xml:space="preserve">    3‘{Look!} You have drunk all their ‘milk,’</w:t>
        <w:br/>
        <w:t xml:space="preserve">      And you’ve wrapped yourselves in their ‘wool’…</w:t>
        <w:br/>
        <w:t xml:space="preserve">      You have slaughtered the best of My ‘sheep’</w:t>
        <w:br/>
        <w:t xml:space="preserve">      And you’ve failed to ‘graze’ [all the rest].</w:t>
        <w:br/>
        <w:br/>
        <w:t xml:space="preserve">    4‘You haven’t strengthened the weak,</w:t>
        <w:br/>
        <w:t xml:space="preserve">      And those that are ill, you’ve not treated;</w:t>
        <w:br/>
        <w:t xml:space="preserve">      Those with broken [bones], you’ve not wrapped,</w:t>
        <w:br/>
        <w:t xml:space="preserve">      And the strayed, you have failed to return.</w:t>
        <w:br/>
        <w:t xml:space="preserve">      No, you haven’t searched for the lost,</w:t>
        <w:br/>
        <w:t xml:space="preserve">      And for the strong, all you do is make trouble.</w:t>
        <w:br/>
        <w:br/>
        <w:t xml:space="preserve">    5‘So now, My ‘sheep’ have been scattered</w:t>
        <w:br/>
        <w:t xml:space="preserve">      Because they don’t have any shepherds.</w:t>
        <w:br/>
        <w:t xml:space="preserve">      6They’re being consumed by wild beasts in the fields,</w:t>
        <w:br/>
        <w:t xml:space="preserve">      Since they’re scattered upon every mountain and hill…</w:t>
        <w:br/>
        <w:t xml:space="preserve">      They’re scattered across the face of the land,</w:t>
        <w:br/>
        <w:t xml:space="preserve">      And no one has searched to make them turn back!</w:t>
        <w:br/>
        <w:br/>
        <w:t xml:space="preserve">  7‘Because of this, O you ‘shepherds;’</w:t>
        <w:br/>
        <w:t xml:space="preserve">    Hear the Word of Jehovah!</w:t>
        <w:br/>
        <w:br/>
        <w:t xml:space="preserve">    8‘As I live,’ says Jehovah, the Lord;</w:t>
        <w:br/>
        <w:t xml:space="preserve">      Instead of My ‘sheep’ being plundered</w:t>
        <w:br/>
        <w:t xml:space="preserve">      And being eaten by beasts in the plains…</w:t>
        <w:br/>
        <w:t xml:space="preserve">      Yes, because there aren’t any shepherds,</w:t>
        <w:br/>
        <w:t xml:space="preserve">      Shepherds who will search for My sheep...</w:t>
        <w:br/>
        <w:t xml:space="preserve">      And because the shepherds have grazed on My sheep</w:t>
        <w:br/>
        <w:t xml:space="preserve">      While they’ve failed to provide them with grass...</w:t>
        <w:br/>
        <w:br/>
        <w:t xml:space="preserve">  9‘Because of this, O you ‘shepherds,’</w:t>
        <w:br/>
        <w:t xml:space="preserve">    Hear the Word of Jehovah!</w:t>
        <w:br/>
        <w:t xml:space="preserve">    10For the Lord Jehovah says this:</w:t>
        <w:br/>
        <w:br/>
        <w:t xml:space="preserve">    ‘Look, I’m against all the ‘shepherds!’</w:t>
        <w:br/>
        <w:t xml:space="preserve">      So I’ll take My ‘sheep’ out of their hands…</w:t>
        <w:br/>
        <w:t xml:space="preserve">      Yes from tending My ‘sheep,’ they’ll be fired,</w:t>
        <w:br/>
        <w:t xml:space="preserve">      And the shepherds won’t graze upon them again.</w:t>
        <w:br/>
        <w:t xml:space="preserve">      I’ll rescue My ‘sheep’ from their mouths…</w:t>
        <w:br/>
        <w:t xml:space="preserve">      They’ll no longer be something to eat!</w:t>
        <w:br/>
        <w:br/>
        <w:t xml:space="preserve">  11‘The Lord Jehovah also said this:</w:t>
        <w:br/>
        <w:br/>
        <w:t xml:space="preserve">    ‘{Look!} I will search for My ‘sheep,’</w:t>
        <w:br/>
        <w:t xml:space="preserve">      And I will come visit with them.</w:t>
        <w:br/>
        <w:t xml:space="preserve">      12Like a shepherd that looks for his flocks</w:t>
        <w:br/>
        <w:t xml:space="preserve">      On dark cloudy days when they’ve strayed…</w:t>
        <w:br/>
        <w:t xml:space="preserve">      Yes, that’s how I’ll search for My ‘sheep.’</w:t>
        <w:br/>
        <w:br/>
        <w:t xml:space="preserve">    ‘I’ll drive them back from where they were [lost]</w:t>
        <w:br/>
        <w:t xml:space="preserve">      On that dark, cloudy day.</w:t>
        <w:br/>
        <w:t xml:space="preserve">      13I’ll lead them out of the nations…</w:t>
        <w:br/>
        <w:t xml:space="preserve">      From many regions, I’ll gather them back</w:t>
        <w:br/>
        <w:t xml:space="preserve">      And return them to their own land,</w:t>
        <w:br/>
        <w:t xml:space="preserve">      Where on IsraEl’s mountains, I’ll ‘graze’ them…</w:t>
        <w:br/>
        <w:t xml:space="preserve">      In the valleys and homes of their country.</w:t>
        <w:br/>
        <w:br/>
        <w:t xml:space="preserve">    14‘I’ll provide good pastures for them,</w:t>
        <w:br/>
        <w:t xml:space="preserve">      And on IsraEl’s mountains, they’ll ‘graze.’</w:t>
        <w:br/>
        <w:t xml:space="preserve">      For there, they will find a safe haven…</w:t>
        <w:br/>
        <w:t xml:space="preserve">      A place where they can sleep and find rest</w:t>
        <w:br/>
        <w:t xml:space="preserve">      In good and plentiful pastures</w:t>
        <w:br/>
        <w:t xml:space="preserve">      Upon the mountains of IsraEl.</w:t>
        <w:br/>
        <w:br/>
        <w:t xml:space="preserve">    15‘Yes I’ll graze My ‘sheep’ and bring them some rest,</w:t>
        <w:br/>
        <w:t xml:space="preserve">      Says Jehovah, the Lord.</w:t>
        <w:br/>
        <w:t xml:space="preserve">      16‘I’ll search for the lost and the strayed,</w:t>
        <w:br/>
        <w:t xml:space="preserve">      And I’ll bring back the ones who are broken.</w:t>
        <w:br/>
        <w:t xml:space="preserve">      I will bind and strengthen those who are weak,</w:t>
        <w:br/>
        <w:t xml:space="preserve">      And I’ll also watch over the strong…</w:t>
        <w:br/>
        <w:t xml:space="preserve">      I’ll allow each one to ‘graze’ his fair share.</w:t>
        <w:br/>
        <w:br/>
        <w:t xml:space="preserve">    17‘Then, from among you, My ‘sheep,’</w:t>
        <w:br/>
        <w:t xml:space="preserve">      Says Jehovah, the Lord,</w:t>
        <w:br/>
        <w:t xml:space="preserve">      ‘{Look!} I’ll separate the ‘sheep’ from the ‘sheep’</w:t>
        <w:br/>
        <w:t xml:space="preserve">      And the ‘rams’ from the ‘goats’.</w:t>
        <w:br/>
        <w:br/>
        <w:t xml:space="preserve">    18‘Were the ‘pastures’ you fed from so poor</w:t>
        <w:br/>
        <w:t xml:space="preserve">      That you trampled on them with your feet?</w:t>
        <w:br/>
        <w:t xml:space="preserve">      And weren’t there enough places to drink</w:t>
        <w:br/>
        <w:t xml:space="preserve">      That you stomped and muddied the waters?</w:t>
        <w:br/>
        <w:br/>
        <w:t xml:space="preserve">    19‘Yes, My ‘sheep’ have trampled their food with their feet,</w:t>
        <w:br/>
        <w:t xml:space="preserve">      And muddied the waters they drank from.</w:t>
        <w:br/>
        <w:t xml:space="preserve">      20So because of this,’ says Jehovah, the Lord;</w:t>
        <w:br/>
        <w:t xml:space="preserve">      ‘{Look!} I’ll separate the strong from the weak.</w:t>
        <w:br/>
        <w:br/>
        <w:t xml:space="preserve">    21‘For you pushed them away with your shoulders and sides,</w:t>
        <w:br/>
        <w:t xml:space="preserve">      And the weak, you have gored with your ‘horns’…</w:t>
        <w:br/>
        <w:t xml:space="preserve">      You squeezed them out and pushed them aside!</w:t>
        <w:br/>
        <w:br/>
        <w:t xml:space="preserve">    22‘So, I will rescue My ‘sheep,’</w:t>
        <w:br/>
        <w:t xml:space="preserve">      And no more will they serve as [your] plunder;</w:t>
        <w:br/>
        <w:t xml:space="preserve">      For between ‘ram’ and ‘ram,’ I will judge.</w:t>
        <w:br/>
        <w:br/>
        <w:t xml:space="preserve">    23‘I will raise a ‘shepherd’ for them,</w:t>
        <w:br/>
        <w:t xml:space="preserve">      And My servant ‘David’ will tend them…</w:t>
        <w:br/>
        <w:t xml:space="preserve">      He’ll be a ‘shepherd’ who cares about them.</w:t>
        <w:br/>
        <w:t xml:space="preserve">      24Then, I, Jehovah, will be their God,</w:t>
        <w:br/>
        <w:t xml:space="preserve">      And My servant ‘David’ will rule in their midst…</w:t>
        <w:br/>
        <w:t xml:space="preserve">      Yes, I, Jehovah, have spoken.</w:t>
        <w:br/>
        <w:br/>
        <w:t xml:space="preserve">    25‘Among them, I’ll make an Agreement of peace,</w:t>
        <w:br/>
        <w:t xml:space="preserve">      And I’ll wipe the fierce ‘beasts’ from their land.</w:t>
        <w:br/>
        <w:t xml:space="preserve">      Then, they will dwell in the deserts,</w:t>
        <w:br/>
        <w:t xml:space="preserve">      And in the forests, they’ll sleep.</w:t>
        <w:br/>
        <w:br/>
        <w:t xml:space="preserve">    26‘Around My Mountain, they will be spread,</w:t>
        <w:br/>
        <w:t xml:space="preserve">      And I’ll give them rain when it’s due…</w:t>
        <w:br/>
        <w:t xml:space="preserve">      It will be a rain of great blessings.</w:t>
        <w:br/>
        <w:br/>
        <w:t xml:space="preserve">    27‘The trees in the plains will then yield their fruit;</w:t>
        <w:br/>
        <w:t xml:space="preserve">      The ground will yield all her strength;</w:t>
        <w:br/>
        <w:t xml:space="preserve">      And in the hope of peace, they’ll dwell in their land.</w:t>
        <w:br/>
        <w:br/>
        <w:t xml:space="preserve">    ‘Then they’ll know that I am Jehovah,</w:t>
        <w:br/>
        <w:t xml:space="preserve">      When I break the chains of their yoke</w:t>
        <w:br/>
        <w:t xml:space="preserve">      And save them from those who are making them slaves.</w:t>
        <w:br/>
        <w:br/>
        <w:t xml:space="preserve">    28‘By the nations, they’ll not be plundered again,</w:t>
        <w:br/>
        <w:t xml:space="preserve">      Nor will they be eaten by ‘beasts.’</w:t>
        <w:br/>
        <w:t xml:space="preserve">      They will then dwell in hope,</w:t>
        <w:br/>
        <w:t xml:space="preserve">      And no one will make them afraid!</w:t>
        <w:br/>
        <w:br/>
        <w:t xml:space="preserve">    29‘For them, I’ll raise plants of peace,</w:t>
        <w:br/>
        <w:t xml:space="preserve">      And they won’t be hungry or starving again,</w:t>
        <w:br/>
        <w:t xml:space="preserve">      Nor will they be scorned by the nations.</w:t>
        <w:br/>
        <w:t xml:space="preserve">      30Then they’ll know that I am Jehovah their God,</w:t>
        <w:br/>
        <w:t xml:space="preserve">      And that I will always be with them.</w:t>
        <w:br/>
        <w:br/>
        <w:t xml:space="preserve">    ‘For, you are My people, O house of IsraEl,‘</w:t>
        <w:br/>
        <w:t xml:space="preserve">      Says Jehovah, the Lord.</w:t>
        <w:br/>
        <w:t xml:space="preserve">      31‘You are the sheep of My pasture</w:t>
        <w:br/>
        <w:t xml:space="preserve">      And I am Jehovah your God,’</w:t>
        <w:br/>
        <w:t xml:space="preserve">      Says the Jehovah, the Lord.’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