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16</w:t>
      </w:r>
    </w:p>
    <w:p>
      <w:pPr>
        <w:pStyle w:val="Normal"/>
      </w:pPr>
      <w:r>
        <w:t>1Then the Word of Jehovah came to me and said:</w:t>
        <w:br/>
        <w:br/>
        <w:t xml:space="preserve">  2‘O son of man,</w:t>
        <w:br/>
        <w:br/>
        <w:t xml:space="preserve">  ‘To JeruSalem, you must now testify</w:t>
        <w:br/>
        <w:t xml:space="preserve">    About all of her lawless deeds!</w:t>
        <w:br/>
        <w:t xml:space="preserve">    3So tell them that thus says Jehovah:</w:t>
        <w:br/>
        <w:br/>
        <w:t xml:space="preserve">    ‘Your roots and your birth are in CanaAn,</w:t>
        <w:br/>
        <w:t xml:space="preserve">      Where an Amorite man was your father,</w:t>
        <w:br/>
        <w:t xml:space="preserve">      And a Hittite [woman], your mother.</w:t>
        <w:br/>
        <w:br/>
        <w:t xml:space="preserve">    4‘And concerning your birth and the day you were born;</w:t>
        <w:br/>
        <w:t xml:space="preserve">      Your naval wasn’t cut, nor were you washed,</w:t>
        <w:br/>
        <w:t xml:space="preserve">      No one [cleansed] you with salt,</w:t>
        <w:br/>
        <w:t xml:space="preserve">      And you weren’t wrapped up in a blanket.</w:t>
        <w:br/>
        <w:br/>
        <w:t xml:space="preserve">    5‘For their eyes didn’t feel enough pity for you</w:t>
        <w:br/>
        <w:t xml:space="preserve">      To do such things on your behalf;</w:t>
        <w:br/>
        <w:t xml:space="preserve">      They just threw you into the fields,</w:t>
        <w:br/>
        <w:t xml:space="preserve">      Since your soul had been deformed since your birth.</w:t>
        <w:br/>
        <w:br/>
        <w:t xml:space="preserve">    6‘Then I came and saw you defiled in your blood,</w:t>
        <w:br/>
        <w:t xml:space="preserve">      And I said to you:</w:t>
        <w:br/>
        <w:br/>
        <w:t xml:space="preserve">      ‘Come to life!’</w:t>
        <w:br/>
        <w:br/>
        <w:t xml:space="preserve">    Yes, I said this to you in your blood:</w:t>
        <w:br/>
        <w:br/>
        <w:t xml:space="preserve">      ‘Come to life… Become many!’</w:t>
        <w:br/>
        <w:br/>
        <w:t xml:space="preserve">    7‘I made you like crops that grow in the fields,</w:t>
        <w:br/>
        <w:t xml:space="preserve">      Then you became many and great</w:t>
        <w:br/>
        <w:t xml:space="preserve">      And you entered the city of cities.</w:t>
        <w:br/>
        <w:br/>
        <w:t xml:space="preserve">    ‘Thereafter, your breasts and your hair both grew full…</w:t>
        <w:br/>
        <w:t xml:space="preserve">      But you were still indecent and naked.</w:t>
        <w:br/>
        <w:br/>
        <w:t xml:space="preserve">    8‘It was then that I came and beheld you,</w:t>
        <w:br/>
        <w:t xml:space="preserve">      And I saw that it was your time…</w:t>
        <w:br/>
        <w:t xml:space="preserve">      A time for you to find rest.</w:t>
        <w:br/>
        <w:br/>
        <w:t xml:space="preserve">    ‘So I opened and spread out My wings over you</w:t>
        <w:br/>
        <w:t xml:space="preserve">      And covered your indecent condition.</w:t>
        <w:br/>
        <w:t xml:space="preserve">      Over you, I then swore an oath,</w:t>
        <w:br/>
        <w:t xml:space="preserve">      And concluded a Sacred Agreement,’ says Jehovah.</w:t>
        <w:br/>
        <w:t xml:space="preserve">      So, that’s when you became Mine.</w:t>
        <w:br/>
        <w:br/>
        <w:t xml:space="preserve">    9‘I bathed you in water and washed off your blood,</w:t>
        <w:br/>
        <w:t xml:space="preserve">      And then, I rubbed you with oil.</w:t>
        <w:br/>
        <w:t xml:space="preserve">      10I dressed you in [the best] colored clothes…</w:t>
        <w:br/>
        <w:t xml:space="preserve">      In blue and linen, I wrapped you,</w:t>
        <w:br/>
        <w:t xml:space="preserve">      And I placed a braided belt [on your hips].</w:t>
        <w:br/>
        <w:br/>
        <w:t xml:space="preserve">    11‘I decked you with ornamentation…</w:t>
        <w:br/>
        <w:t xml:space="preserve">      I put bracelets on [both] of your [wrists],</w:t>
        <w:br/>
        <w:t xml:space="preserve">      And around your neck, put a necklace.</w:t>
        <w:br/>
        <w:br/>
        <w:t xml:space="preserve">    12‘I gave you a ring for your nose,</w:t>
        <w:br/>
        <w:t xml:space="preserve">      As well as disks for your ears,</w:t>
        <w:br/>
        <w:t xml:space="preserve">      And to boast, a garland [to wear on] your head.</w:t>
        <w:br/>
        <w:br/>
        <w:t xml:space="preserve">    13‘So, you were adorned in silver and gold;</w:t>
        <w:br/>
        <w:t xml:space="preserve">      Your wraps were the finest of linen;</w:t>
        <w:br/>
        <w:t xml:space="preserve">      You had braided hair and colored clothes,</w:t>
        <w:br/>
        <w:t xml:space="preserve">      And you ate the finest of flour,</w:t>
        <w:br/>
        <w:t xml:space="preserve">      As well as the best honey and oil.</w:t>
        <w:br/>
        <w:br/>
        <w:t xml:space="preserve">    ‘So, you became exceedingly [great],</w:t>
        <w:br/>
        <w:t xml:space="preserve">      And you prospered as one who’s a [queen].</w:t>
        <w:br/>
        <w:t xml:space="preserve">      14Among the nations, your name became known,</w:t>
        <w:br/>
        <w:t xml:space="preserve">      And this was true of your beauty;</w:t>
        <w:br/>
        <w:t xml:space="preserve">      For I’d made your beauty complete…</w:t>
        <w:br/>
        <w:t xml:space="preserve">      I’m the One who ordered it for you,’ says Jehovah.</w:t>
        <w:br/>
        <w:br/>
        <w:t xml:space="preserve">    15‘Then, on your beauty, you came to rely,</w:t>
        <w:br/>
        <w:t xml:space="preserve">      And you gave away [sex], because of your fame…</w:t>
        <w:br/>
        <w:t xml:space="preserve">      You ‘poured it out’ on the roads.</w:t>
        <w:br/>
        <w:br/>
        <w:t xml:space="preserve">    16‘Then you [ripped] your clothes, so that you could make strings</w:t>
        <w:br/>
        <w:t xml:space="preserve">      To tie all your idols together,</w:t>
        <w:br/>
        <w:t xml:space="preserve">      And you used them to do what’s immoral.</w:t>
        <w:br/>
        <w:t xml:space="preserve">      So now, there’s no way that you can return…</w:t>
        <w:br/>
        <w:t xml:space="preserve">      No way may you come back to Me!</w:t>
        <w:br/>
        <w:br/>
        <w:t xml:space="preserve">    17‘Then you took the things of which you could boast</w:t>
        <w:br/>
        <w:t xml:space="preserve">      – The silver and gold that I gave you –</w:t>
        <w:br/>
        <w:t xml:space="preserve">      And made idols, with which you had sex.</w:t>
        <w:br/>
        <w:t xml:space="preserve">      18You dressed them up in your colored clothes,</w:t>
        <w:br/>
        <w:t xml:space="preserve">      And set before them My incense and oil.</w:t>
        <w:br/>
        <w:br/>
        <w:t xml:space="preserve">    19‘You took the bread that I made</w:t>
        <w:br/>
        <w:t xml:space="preserve">      With the fine flour, honey, and oil,</w:t>
        <w:br/>
        <w:t xml:space="preserve">      And set it in front of their faces</w:t>
        <w:br/>
        <w:t xml:space="preserve">      As pleasing scents and aromas.</w:t>
        <w:br/>
        <w:br/>
        <w:t xml:space="preserve">    ‘And after you did all of this,’ says Jehovah,</w:t>
        <w:br/>
        <w:t xml:space="preserve">      20‘You took the sons and daughters you bore</w:t>
        <w:br/>
        <w:t xml:space="preserve">      And offered them up to [your gods]</w:t>
        <w:br/>
        <w:t xml:space="preserve">      Until [they had all] been consumed.</w:t>
        <w:br/>
        <w:br/>
        <w:t xml:space="preserve">    21‘Yes you killed them to make your gods happy…</w:t>
        <w:br/>
        <w:t xml:space="preserve">      You gave all of your children to them!</w:t>
        <w:br/>
        <w:t xml:space="preserve">      22And this is much more disgusting</w:t>
        <w:br/>
        <w:t xml:space="preserve">      Than the rest of the bad things you’ve done.</w:t>
        <w:br/>
        <w:br/>
        <w:t xml:space="preserve">    ‘For, you forgot the days of your youth</w:t>
        <w:br/>
        <w:t xml:space="preserve">      When you were indecent and naked,</w:t>
        <w:br/>
        <w:t xml:space="preserve">      And lived befouled in your blood.</w:t>
        <w:br/>
        <w:t xml:space="preserve">      23And now that you’ve done all your evil,</w:t>
        <w:br/>
        <w:t xml:space="preserve">      Woe, woe, upon you,’ says Jehovah!</w:t>
        <w:br/>
        <w:br/>
        <w:t xml:space="preserve">    24‘A whorehouse you’ve built for yourself,</w:t>
        <w:br/>
        <w:t xml:space="preserve">      And you’ve posted signs in the squares.</w:t>
        <w:br/>
        <w:t xml:space="preserve">      25You’ve erected them on each corner,</w:t>
        <w:br/>
        <w:t xml:space="preserve">      And there, you’ve wasted your beauty.</w:t>
        <w:br/>
        <w:br/>
        <w:t xml:space="preserve">    ‘Between your legs, you’ve led all who would pass.</w:t>
        <w:br/>
        <w:t xml:space="preserve">      And again, you made it much worse…</w:t>
        <w:br/>
        <w:t xml:space="preserve">      26You had sex with the sons of Egyptians…</w:t>
        <w:br/>
        <w:t xml:space="preserve">      With the flesh of those who live just next door!</w:t>
        <w:br/>
        <w:t xml:space="preserve">      Yes, you have done all these bad things</w:t>
        <w:br/>
        <w:t xml:space="preserve">      That have driven Me into a rage.</w:t>
        <w:br/>
        <w:br/>
        <w:t xml:space="preserve">    27‘So {Look!} against you, I’ll stretch My hand,</w:t>
        <w:br/>
        <w:t xml:space="preserve">      And I’ll take away all your Laws,</w:t>
        <w:br/>
        <w:t xml:space="preserve">      Then hand you to those who detest you…</w:t>
        <w:br/>
        <w:t xml:space="preserve">      To the daughters of the Philistines,</w:t>
        <w:br/>
        <w:t xml:space="preserve">      Whose godless ways you have followed.</w:t>
        <w:br/>
        <w:br/>
        <w:t xml:space="preserve">    28‘With Assyria’s sons, you also had sex,</w:t>
        <w:br/>
        <w:t xml:space="preserve">      Which brought you no more satisfaction…</w:t>
        <w:br/>
        <w:t xml:space="preserve">      You had sex, but it wasn’t enough.</w:t>
        <w:br/>
        <w:t xml:space="preserve">      29So in CanaAn’s land, you also had sex,</w:t>
        <w:br/>
        <w:t xml:space="preserve">      As well as with the Chaldeans…</w:t>
        <w:br/>
        <w:t xml:space="preserve">      But you still couldn’t find satisfaction.</w:t>
        <w:br/>
        <w:br/>
        <w:t xml:space="preserve">    30‘O what will I do to your heart,’ asks Jehovah,</w:t>
        <w:br/>
        <w:t xml:space="preserve">      ‘As you are doing these bad things…</w:t>
        <w:br/>
        <w:t xml:space="preserve">      The works of a woman that’s known as a whore,</w:t>
        <w:br/>
        <w:t xml:space="preserve">      And who’s even had sex with her daughters!</w:t>
        <w:br/>
        <w:br/>
        <w:t xml:space="preserve">    31‘Whorehouses, you’ve built upon every [street],</w:t>
        <w:br/>
        <w:t xml:space="preserve">      But you don’t act as the madam!</w:t>
        <w:br/>
        <w:t xml:space="preserve">      32An adulterous woman is all that you are…</w:t>
        <w:br/>
        <w:t xml:space="preserve">      One whose husband acts as her pimp!</w:t>
        <w:br/>
        <w:br/>
        <w:t xml:space="preserve">    33‘You’ve even paid those you’ve had sex with…</w:t>
        <w:br/>
        <w:t xml:space="preserve">      You’ve paid wages to all of your lovers</w:t>
        <w:br/>
        <w:t xml:space="preserve">      As inducements for them to stay near</w:t>
        <w:br/>
        <w:t xml:space="preserve">      And engage in all of your whoring!</w:t>
        <w:br/>
        <w:br/>
        <w:t xml:space="preserve">    34‘Your perversions are worse than all others;</w:t>
        <w:br/>
        <w:t xml:space="preserve">      For with other whores, you’ve even had sex…</w:t>
        <w:br/>
        <w:t xml:space="preserve">      You paid them – they didn’t pay you;</w:t>
        <w:br/>
        <w:t xml:space="preserve">      So, what you have done is perversion!</w:t>
        <w:br/>
        <w:br/>
        <w:t xml:space="preserve">    35‘Because of this, O you whore,</w:t>
        <w:br/>
        <w:t xml:space="preserve">      Hear the Word of Jehovah:</w:t>
        <w:br/>
        <w:br/>
        <w:t xml:space="preserve">    36‘Because you paid others with your copper coins,</w:t>
        <w:br/>
        <w:t xml:space="preserve">      Your shame will soon be uncovered…</w:t>
        <w:br/>
        <w:t xml:space="preserve">      Your whoring with all of your lovers,</w:t>
        <w:br/>
        <w:t xml:space="preserve">      As well as your evil thoughts…</w:t>
        <w:br/>
        <w:t xml:space="preserve">      Your lawless deeds and the blood of your young,</w:t>
        <w:br/>
        <w:t xml:space="preserve">      Which you have offered [to idols].</w:t>
        <w:br/>
        <w:br/>
        <w:t xml:space="preserve">    37‘So, because of these things that you’ve done,</w:t>
        <w:br/>
        <w:t xml:space="preserve">      I’ll gather your lovers against you</w:t>
        <w:br/>
        <w:t xml:space="preserve">      And mix those you’ve hated among them.</w:t>
        <w:br/>
        <w:t xml:space="preserve">      Together, I’ll bring them against you</w:t>
        <w:br/>
        <w:t xml:space="preserve">      Until they have you surrounded.</w:t>
        <w:br/>
        <w:t xml:space="preserve">      I’ll uncover your evils before them,</w:t>
        <w:br/>
        <w:t xml:space="preserve">      And then, they’ll all see your shame.</w:t>
        <w:br/>
        <w:br/>
        <w:t xml:space="preserve">    38‘I’ll punish you as an adulteress,</w:t>
        <w:br/>
        <w:t xml:space="preserve">      And I will pour out your blood…</w:t>
        <w:br/>
        <w:t xml:space="preserve">      In My zeal, I’ll appoint you for blood,</w:t>
        <w:br/>
        <w:t xml:space="preserve">      39And I’ll hand you over to them.</w:t>
        <w:br/>
        <w:br/>
        <w:t xml:space="preserve">    ‘Then, they’ll cut down your whorehouses…</w:t>
        <w:br/>
        <w:t xml:space="preserve">      They’ll demolish your base, and rip off your clothes,</w:t>
        <w:br/>
        <w:t xml:space="preserve">      Then take all the things about which you boast…</w:t>
        <w:br/>
        <w:t xml:space="preserve">      They’ll leave you indecent and naked again.</w:t>
        <w:br/>
        <w:br/>
        <w:t xml:space="preserve">    40‘Against you, they will lead mobs</w:t>
        <w:br/>
        <w:t xml:space="preserve">      Who’ll stone you with rocks and stab you with swords,</w:t>
        <w:br/>
        <w:t xml:space="preserve">      41Then burn your whorehouses with fire…</w:t>
        <w:br/>
        <w:t xml:space="preserve">      They will wreak vengeance upon you,</w:t>
        <w:br/>
        <w:t xml:space="preserve">      There before other women.</w:t>
        <w:br/>
        <w:br/>
        <w:t xml:space="preserve">    ‘But I’ll turn you away from your whoring,</w:t>
        <w:br/>
        <w:t xml:space="preserve">      And return the money that you’ve paid your lovers…</w:t>
        <w:br/>
        <w:t xml:space="preserve">      42Against you, I’ll slacken My rage</w:t>
        <w:br/>
        <w:t xml:space="preserve">      And remove the jealous zeal I once had…</w:t>
        <w:br/>
        <w:t xml:space="preserve">      So I can rest and be anxious no more.</w:t>
        <w:br/>
        <w:br/>
        <w:t xml:space="preserve">    43‘Because you forgot the days of your youth</w:t>
        <w:br/>
        <w:t xml:space="preserve">      And brought Me regret with your actions;</w:t>
        <w:br/>
        <w:t xml:space="preserve">      {Look!} I’ll bring them down on your head,’ says Jehovah,</w:t>
        <w:br/>
        <w:t xml:space="preserve">      ‘And then, you’ll be godless no more!</w:t>
        <w:br/>
        <w:br/>
        <w:t xml:space="preserve">    44‘For against you, they all have said this:</w:t>
        <w:br/>
        <w:br/>
        <w:t xml:space="preserve">      ‘The daughter is just like the mother,’</w:t>
        <w:br/>
        <w:br/>
        <w:t xml:space="preserve">    45And truly, you are just like your mother…</w:t>
        <w:br/>
        <w:t xml:space="preserve">      A woman released by her man,</w:t>
        <w:br/>
        <w:t xml:space="preserve">      And one who abandoned her children,</w:t>
        <w:br/>
        <w:t xml:space="preserve">      As well as her brothers and sisters…</w:t>
        <w:br/>
        <w:t xml:space="preserve">      Yes, she also pushed them away,</w:t>
        <w:br/>
        <w:t xml:space="preserve">      Along with her husband and children.</w:t>
        <w:br/>
        <w:br/>
        <w:t xml:space="preserve">    ‘For an Amorite man was your father,</w:t>
        <w:br/>
        <w:t xml:space="preserve">      And a Hittite woman, your mother.</w:t>
        <w:br/>
        <w:t xml:space="preserve">      46Samaria is your big sister,</w:t>
        <w:br/>
        <w:t xml:space="preserve">      Whose daughters have lived to your left.</w:t>
        <w:br/>
        <w:br/>
        <w:t xml:space="preserve">    ‘Your younger sister, who lives on your right,</w:t>
        <w:br/>
        <w:t xml:space="preserve">      Along with her daughters, is Sodom.</w:t>
        <w:br/>
        <w:t xml:space="preserve">      47And in their ways, you have traveled</w:t>
        <w:br/>
        <w:t xml:space="preserve">      – Their lawless deeds, you’ve done also –</w:t>
        <w:br/>
        <w:t xml:space="preserve">      So their ways are now better than yours!</w:t>
        <w:br/>
        <w:br/>
        <w:t xml:space="preserve">    48‘As I live,’ says Jehovah,</w:t>
        <w:br/>
        <w:t xml:space="preserve">      ‘Has your sister, Sodom, or her daughters</w:t>
        <w:br/>
        <w:t xml:space="preserve">      Ever acted like you and those who are yours?</w:t>
        <w:br/>
        <w:br/>
        <w:t xml:space="preserve">    49‘The sin of Sodom, your sister, was pride.</w:t>
        <w:br/>
        <w:t xml:space="preserve">      For, although she had plenty of bread</w:t>
        <w:br/>
        <w:t xml:space="preserve">      (She and her daughters had more than enough),</w:t>
        <w:br/>
        <w:t xml:space="preserve">      This thing that was found among them was true:</w:t>
        <w:br/>
        <w:t xml:space="preserve">      They offered no aid to the needy and poor…</w:t>
        <w:br/>
        <w:t xml:space="preserve">      50Before Me they bragged and broke laws,</w:t>
        <w:br/>
        <w:t xml:space="preserve">      And as you saw, I removed them!</w:t>
        <w:br/>
        <w:br/>
        <w:t xml:space="preserve">    51‘Yet, Samaria didn’t sin with half of your sins,</w:t>
        <w:br/>
        <w:t xml:space="preserve">      And you’re now more lawless than her.</w:t>
        <w:br/>
        <w:t xml:space="preserve">      Yes, all the lawless things that you’ve done</w:t>
        <w:br/>
        <w:t xml:space="preserve">      Prove your sisters more righteous.</w:t>
        <w:br/>
        <w:t xml:space="preserve">      52So now, you must carry your torment!</w:t>
        <w:br/>
        <w:br/>
        <w:t xml:space="preserve">    ‘For by your sins, you’ve corrupted your sisters…</w:t>
        <w:br/>
        <w:t xml:space="preserve">      And your lawless ways are much worse than theirs,</w:t>
        <w:br/>
        <w:t xml:space="preserve">      So that they now look better than you!</w:t>
        <w:br/>
        <w:t xml:space="preserve">      Yes, be ashamed and accept your dishonor,</w:t>
        <w:br/>
        <w:t xml:space="preserve">      For it’s you who made them look better.</w:t>
        <w:br/>
        <w:br/>
        <w:t xml:space="preserve">    53‘So from them, I’ll remove My rejection</w:t>
        <w:br/>
        <w:t xml:space="preserve">      – The rejection of Sodom and her daughters –</w:t>
        <w:br/>
        <w:t xml:space="preserve">      And I’ll remove Samaria’s rejection</w:t>
        <w:br/>
        <w:t xml:space="preserve">      (As well as that of her daughters)…</w:t>
        <w:br/>
        <w:t xml:space="preserve">      And then, I’ll wipe you out of their midst!</w:t>
        <w:br/>
        <w:br/>
        <w:t xml:space="preserve">    54‘Therefore, you must now bear the torment and disgrace</w:t>
        <w:br/>
        <w:t xml:space="preserve">      For all that you did to provoke Me.</w:t>
        <w:br/>
        <w:t xml:space="preserve">      55And your sister, Sodom, and her daughters</w:t>
        <w:br/>
        <w:t xml:space="preserve">      Will be restored as they were at the first,</w:t>
        <w:br/>
        <w:t xml:space="preserve">      Along with Samaria and her daughters,</w:t>
        <w:br/>
        <w:t xml:space="preserve">      Who’ll become as they were [in their youth].</w:t>
        <w:br/>
        <w:t xml:space="preserve">      Yes, her daughters will all be restored</w:t>
        <w:br/>
        <w:t xml:space="preserve">      As they had been [long ago].</w:t>
        <w:br/>
        <w:br/>
        <w:t xml:space="preserve">    56‘Wasn’t Sodom, your sister, a reason to boast</w:t>
        <w:br/>
        <w:t xml:space="preserve">      In the days of your pride,</w:t>
        <w:br/>
        <w:t xml:space="preserve">      57Before your evils were seen…</w:t>
        <w:br/>
        <w:t xml:space="preserve">      Those evils for which you’re now being scorned</w:t>
        <w:br/>
        <w:t xml:space="preserve">      By all of Syria’s daughters</w:t>
        <w:br/>
        <w:t xml:space="preserve">      And by those who are living around you…</w:t>
        <w:br/>
        <w:t xml:space="preserve">      Like the daughters of the Philistines…</w:t>
        <w:br/>
        <w:t xml:space="preserve">      Those who live just next door?</w:t>
        <w:br/>
        <w:br/>
        <w:t xml:space="preserve">    58‘So, because of your godless ways,</w:t>
        <w:br/>
        <w:t xml:space="preserve">      And the lawless deeds that you’ve done,’ says Jehovah,</w:t>
        <w:br/>
        <w:t xml:space="preserve">      59‘I’ll do to you as you’ve done to Me…</w:t>
        <w:br/>
        <w:t xml:space="preserve">      For you’ve disgraced the promise you made</w:t>
        <w:br/>
        <w:t xml:space="preserve">      By breaking your Agreement with Me.</w:t>
        <w:br/>
        <w:br/>
        <w:t xml:space="preserve">    60‘Yet, I will remember My oath…</w:t>
        <w:br/>
        <w:t xml:space="preserve">      The one that I made with you in your youth,</w:t>
        <w:br/>
        <w:t xml:space="preserve">      To establish My Agreement with you throughout the age…</w:t>
        <w:br/>
        <w:t xml:space="preserve">      61Then, perhaps you’ll remember the right ways to act.</w:t>
        <w:br/>
        <w:br/>
        <w:t xml:space="preserve">    ‘But for following in the ways of your sisters</w:t>
        <w:br/>
        <w:t xml:space="preserve">      – Both the younger and older –</w:t>
        <w:br/>
        <w:t xml:space="preserve">      You will now be despised.</w:t>
        <w:br/>
        <w:br/>
        <w:t xml:space="preserve">    ‘And thereafter, I’ll give them to you,</w:t>
        <w:br/>
        <w:t xml:space="preserve">      Then you can start teaching them...</w:t>
        <w:br/>
        <w:t xml:space="preserve">      But not of your Agreement with Me,</w:t>
        <w:br/>
        <w:t xml:space="preserve">      62For My Sacred Agreement will just be with you…</w:t>
        <w:br/>
        <w:t xml:space="preserve">      And you’ll all know that I am Jehovah.</w:t>
        <w:br/>
        <w:br/>
        <w:t xml:space="preserve">    63‘So remember, and then be ashamed…</w:t>
        <w:br/>
        <w:t xml:space="preserve">      Do not open your mouth,</w:t>
        <w:br/>
        <w:t xml:space="preserve">      Since your face has been so dishonored.</w:t>
        <w:br/>
        <w:t xml:space="preserve">      And I am the One who has born all the cost</w:t>
        <w:br/>
        <w:t xml:space="preserve">      Of the sins that you have committed,’ says Jehovah!’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