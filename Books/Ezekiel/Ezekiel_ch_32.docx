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32</w:t>
      </w:r>
    </w:p>
    <w:p>
      <w:pPr>
        <w:pStyle w:val="Normal"/>
      </w:pPr>
      <w:r>
        <w:t>1It was in the 12th year (on the 1st day of the 12th month) that the Word of Jehovah came to me and said:</w:t>
        <w:br/>
        <w:br/>
        <w:t xml:space="preserve">  2‘O son of man,</w:t>
        <w:br/>
        <w:br/>
        <w:t xml:space="preserve">  ‘Sing this lament over PharaOh, king of Egypt…</w:t>
        <w:br/>
        <w:t xml:space="preserve">    Yes, you must sing this about him:</w:t>
        <w:br/>
        <w:br/>
        <w:t xml:space="preserve">    ‘You consider yourself a lion among nations,</w:t>
        <w:br/>
        <w:t xml:space="preserve">      But you’re the dragon of the sea.</w:t>
        <w:br/>
        <w:t xml:space="preserve">      For from the midst of your rivers, you have gored…</w:t>
        <w:br/>
        <w:t xml:space="preserve">      You have stamped your feet and you’ve trampled,</w:t>
        <w:br/>
        <w:t xml:space="preserve">      And this [has muddied] your waters.</w:t>
        <w:br/>
        <w:t xml:space="preserve">      3So Jehovah has said this to you:</w:t>
        <w:br/>
        <w:br/>
        <w:t xml:space="preserve">      ‘By a great assembly of peoples,</w:t>
        <w:br/>
        <w:t xml:space="preserve">        Around you, My net will be thrown;</w:t>
        <w:br/>
        <w:t xml:space="preserve">        And then, I’ll lead you around by My hook.</w:t>
        <w:br/>
        <w:br/>
        <w:t xml:space="preserve">      4‘I will stretch you out on the ground,</w:t>
        <w:br/>
        <w:t xml:space="preserve">        And you will fill all the plains.</w:t>
        <w:br/>
        <w:t xml:space="preserve">        Upon you, I’ll set the birds of the skies</w:t>
        <w:br/>
        <w:t xml:space="preserve">        And use you to fill the wild beasts of the ground.</w:t>
        <w:br/>
        <w:br/>
        <w:t xml:space="preserve">      5‘I’ll spread your flesh on the mountains</w:t>
        <w:br/>
        <w:t xml:space="preserve">        And fill the ravines with your blood.</w:t>
        <w:br/>
        <w:t xml:space="preserve">        6With your manure, I’ll cover the land…</w:t>
        <w:br/>
        <w:t xml:space="preserve">        And with those who are living within you,</w:t>
        <w:br/>
        <w:t xml:space="preserve">        I’ll fill the valleys and fields.</w:t>
        <w:br/>
        <w:br/>
        <w:t xml:space="preserve">      7‘Then, after you have been depleted,</w:t>
        <w:br/>
        <w:t xml:space="preserve">        I will cover the skies…</w:t>
        <w:br/>
        <w:t xml:space="preserve">        Yes, I will darken the stars…</w:t>
        <w:br/>
        <w:t xml:space="preserve">        With clouds, I will cover the sun and the moon,</w:t>
        <w:br/>
        <w:t xml:space="preserve">        And no way will your light shine again.</w:t>
        <w:br/>
        <w:br/>
        <w:t xml:space="preserve">      8‘Yes the lights that shine in the skies</w:t>
        <w:br/>
        <w:t xml:space="preserve">        Will all become dark over you.</w:t>
        <w:br/>
        <w:t xml:space="preserve">        Then, over your land, I’ll send darkness,’</w:t>
        <w:br/>
        <w:t xml:space="preserve">        Says Jehovah, the Lord.</w:t>
        <w:br/>
        <w:br/>
        <w:t xml:space="preserve">      9‘To the hearts of your people, I will bring rage,</w:t>
        <w:br/>
        <w:t xml:space="preserve">        When before them, you’re led as a captive</w:t>
        <w:br/>
        <w:t xml:space="preserve">        Into a land that you’ve never known.</w:t>
        <w:br/>
        <w:br/>
        <w:t xml:space="preserve">      10‘Many nations, thereafter, will mourn you…</w:t>
        <w:br/>
        <w:t xml:space="preserve">        Their kings will be stunned and amazed</w:t>
        <w:br/>
        <w:t xml:space="preserve">        As they also await their own downfall,</w:t>
        <w:br/>
        <w:t xml:space="preserve">        Which will come to them after that.’</w:t>
        <w:br/>
        <w:br/>
        <w:t xml:space="preserve">    11‘Then the Lord Jehovah said:</w:t>
        <w:br/>
        <w:br/>
        <w:t xml:space="preserve">      ‘Yes the broadsword of Babylon’s king</w:t>
        <w:br/>
        <w:t xml:space="preserve">        Will thereafter come upon them.</w:t>
        <w:br/>
        <w:br/>
        <w:t xml:space="preserve">      12‘With the swords of giants, you will be cut down,</w:t>
        <w:br/>
        <w:t xml:space="preserve">        And to the pests of the nations, I’ll give all your strength…</w:t>
        <w:br/>
        <w:t xml:space="preserve">        They’ll destroy the insolence of Egypt,</w:t>
        <w:br/>
        <w:t xml:space="preserve">        And they will break down your power.</w:t>
        <w:br/>
        <w:br/>
        <w:t xml:space="preserve">      13‘Then I will destroy all the cattle</w:t>
        <w:br/>
        <w:t xml:space="preserve">        [That graze] around your great waters,</w:t>
        <w:br/>
        <w:t xml:space="preserve">        So thereafter, men’s feet won’t stomp in [the Nile],</w:t>
        <w:br/>
        <w:t xml:space="preserve">        And it won’t be trampled by cattle again.</w:t>
        <w:br/>
        <w:br/>
        <w:t xml:space="preserve">      14‘Then your waters will all become still,</w:t>
        <w:br/>
        <w:t xml:space="preserve">        For your rivers will pour out like oil,’ says Jehovah.</w:t>
        <w:br/>
        <w:t xml:space="preserve">        15‘When I bring destruction on Egypt,</w:t>
        <w:br/>
        <w:t xml:space="preserve">        The fullness of the land will be [gone].</w:t>
        <w:br/>
        <w:t xml:space="preserve">        And after I scatter [your people],</w:t>
        <w:br/>
        <w:t xml:space="preserve">        They’ll know that I am Jehovah.</w:t>
        <w:br/>
        <w:br/>
        <w:t xml:space="preserve">      16‘Then they’ll [sing] a lament over you…</w:t>
        <w:br/>
        <w:t xml:space="preserve">        Over Egypt, the nations’ daughters will [cry]…</w:t>
        <w:br/>
        <w:t xml:space="preserve">        Yes, the loss of her strength, they’ll lament,’</w:t>
        <w:br/>
        <w:t xml:space="preserve">        Says Jehovah, the Lord.’</w:t>
        <w:br/>
        <w:br/>
        <w:br/>
        <w:t>17Well, it was in the 12th year (on the 15th day of the month) that the Word of Jehovah came to me and said:</w:t>
        <w:br/>
        <w:br/>
        <w:t xml:space="preserve">  18‘O son of man,</w:t>
        <w:br/>
        <w:br/>
        <w:t xml:space="preserve">  ‘You should mourn for the multitudes of Egypt,</w:t>
        <w:br/>
        <w:t xml:space="preserve">    For her daughters will be defiled by the nations,</w:t>
        <w:br/>
        <w:t xml:space="preserve">    And there will be death throughout their whole land.</w:t>
        <w:br/>
        <w:br/>
        <w:t xml:space="preserve">  ‘Then they will go into the pit…</w:t>
        <w:br/>
        <w:t xml:space="preserve">    19From their beautiful waters, they will descend</w:t>
        <w:br/>
        <w:t xml:space="preserve">    To sleep among the uncircumcised!</w:t>
        <w:br/>
        <w:br/>
        <w:t xml:space="preserve">  20‘With [PharaOh] and his might, they will fall</w:t>
        <w:br/>
        <w:t xml:space="preserve">    Among those who’ll be slain by the sword.</w:t>
        <w:br/>
        <w:t xml:space="preserve">    21And the ‘giants’ of the earth will then say:</w:t>
        <w:br/>
        <w:br/>
        <w:t xml:space="preserve">    ‘It’s best that you have gone into the pit,</w:t>
        <w:br/>
        <w:t xml:space="preserve">      Along with the uncircumcised,</w:t>
        <w:br/>
        <w:t xml:space="preserve">      To sleep in the midst of those slain by the sword!</w:t>
        <w:br/>
        <w:br/>
        <w:t xml:space="preserve">    22‘For Assyria is there, along with his crowd,</w:t>
        <w:br/>
        <w:t xml:space="preserve">      And around his grave, they’re all standing…</w:t>
        <w:br/>
        <w:t xml:space="preserve">      All those who were cut down by swords…</w:t>
        <w:br/>
        <w:t xml:space="preserve">      23All those with whom he now shares his grave</w:t>
        <w:br/>
        <w:t xml:space="preserve">      Along the sides of the pit,</w:t>
        <w:br/>
        <w:t xml:space="preserve">      And all of the crowd surrounding his tomb…</w:t>
        <w:br/>
        <w:t xml:space="preserve">      All of the slain that were cut down by swords…</w:t>
        <w:br/>
        <w:t xml:space="preserve">      Those who had once brought great fear</w:t>
        <w:br/>
        <w:t xml:space="preserve">      Throughout the land of the living.</w:t>
        <w:br/>
        <w:br/>
        <w:t xml:space="preserve">    24‘And there is ElAm with his army…</w:t>
        <w:br/>
        <w:t xml:space="preserve">      Around his tomb, they [are standing],</w:t>
        <w:br/>
        <w:t xml:space="preserve">      Along with the uncircumcised</w:t>
        <w:br/>
        <w:t xml:space="preserve">      That have been cut down by the sword.</w:t>
        <w:br/>
        <w:t xml:space="preserve">      [They all went down] to the depths of the ground</w:t>
        <w:br/>
        <w:t xml:space="preserve">      At the hands of those who once brought fear</w:t>
        <w:br/>
        <w:t xml:space="preserve">      To the land of the living.</w:t>
        <w:br/>
        <w:br/>
        <w:t xml:space="preserve">    25‘They accepted their torment with those in the pit…</w:t>
        <w:br/>
        <w:t xml:space="preserve">      In the midst of those who’d been slaughtered.</w:t>
        <w:br/>
        <w:t xml:space="preserve">      26It’s where they put Mosoch and Tubal,</w:t>
        <w:br/>
        <w:t xml:space="preserve">      Along with all of their strength.</w:t>
        <w:br/>
        <w:br/>
        <w:t xml:space="preserve">    ‘The slain are standing next to his tomb</w:t>
        <w:br/>
        <w:t xml:space="preserve">      Along with the uncircumcised,</w:t>
        <w:br/>
        <w:t xml:space="preserve">      All of those who had been killed with the sword…</w:t>
        <w:br/>
        <w:t xml:space="preserve">      Those who had once brought great fear</w:t>
        <w:br/>
        <w:t xml:space="preserve">      To the land of the living.</w:t>
        <w:br/>
        <w:br/>
        <w:t xml:space="preserve">    27‘But, now they sleep with the giants</w:t>
        <w:br/>
        <w:t xml:space="preserve">      That throughout the ages, have fallen…</w:t>
        <w:br/>
        <w:t xml:space="preserve">      They went to the land of the dead</w:t>
        <w:br/>
        <w:t xml:space="preserve">      With all their weapons of war.</w:t>
        <w:br/>
        <w:br/>
        <w:t xml:space="preserve">    ‘Their swords were placed under their heads,</w:t>
        <w:br/>
        <w:t xml:space="preserve">      And their lawless deeds fell on their bones;</w:t>
        <w:br/>
        <w:t xml:space="preserve">      For, they were just frightened giants</w:t>
        <w:br/>
        <w:t xml:space="preserve">      Back when they were alive.</w:t>
        <w:br/>
        <w:t xml:space="preserve">      28But along with the uncircumcised,</w:t>
        <w:br/>
        <w:t xml:space="preserve">      They have all been destroyed,</w:t>
        <w:br/>
        <w:t xml:space="preserve">      And they sleep with the rest of those slain by the sword.</w:t>
        <w:br/>
        <w:br/>
        <w:t xml:space="preserve">    29‘And there is Edem with all her kings,</w:t>
        <w:br/>
        <w:t xml:space="preserve">      Along with Assyria’s rulers…</w:t>
        <w:br/>
        <w:t xml:space="preserve">      Those who gave up their strength,</w:t>
        <w:br/>
        <w:t xml:space="preserve">      And then, were run through by swords.</w:t>
        <w:br/>
        <w:t xml:space="preserve">      They too now sleep with the slain</w:t>
        <w:br/>
        <w:t xml:space="preserve">      That have gone down to the pit.</w:t>
        <w:br/>
        <w:br/>
        <w:t xml:space="preserve">    30‘There are also the rulers from the far north</w:t>
        <w:br/>
        <w:t xml:space="preserve">      – All of these, with Assyria’s generals –</w:t>
        <w:br/>
        <w:t xml:space="preserve">      That have gone down with the slain</w:t>
        <w:br/>
        <w:t xml:space="preserve">      And have also shared in their fear.’</w:t>
        <w:br/>
        <w:br/>
        <w:t xml:space="preserve">  ‘Yes, because their strength has been shamed,</w:t>
        <w:br/>
        <w:t xml:space="preserve">    They will sleep with the uncircumcised.</w:t>
        <w:br/>
        <w:t xml:space="preserve">    And along with the rest of those slain by the sword,</w:t>
        <w:br/>
        <w:t xml:space="preserve">    They’ll carry their torment into the pit.</w:t>
        <w:br/>
        <w:br/>
        <w:t xml:space="preserve">  31‘For the Lord Jehovah declared:  </w:t>
        <w:br/>
        <w:br/>
        <w:t xml:space="preserve">    This is where they’ll see Egypt’s King and Great House,</w:t>
        <w:br/>
        <w:t xml:space="preserve">      And they will find comfort in this.</w:t>
        <w:br/>
        <w:t xml:space="preserve">      For, PharaOh and his armies will also be slain.</w:t>
        <w:br/>
        <w:br/>
        <w:t xml:space="preserve">    32‘For to his land, I am now sending fear;</w:t>
        <w:br/>
        <w:t xml:space="preserve">      And he too will sleep with the uncircumcised</w:t>
        <w:br/>
        <w:t xml:space="preserve">      And those that were slain by the sword…</w:t>
        <w:br/>
        <w:t xml:space="preserve">      This will happen to PharaOh and all of his crowd,’</w:t>
        <w:br/>
        <w:t xml:space="preserve">      Says Jehovah, the Lord.’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