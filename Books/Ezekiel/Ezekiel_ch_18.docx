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18</w:t>
      </w:r>
    </w:p>
    <w:p>
      <w:pPr>
        <w:pStyle w:val="Normal"/>
      </w:pPr>
      <w:r>
        <w:t>1And the Word of Jehovah came to me and said:</w:t>
        <w:br/>
        <w:br/>
        <w:t xml:space="preserve">  2‘O son of man,</w:t>
        <w:br/>
        <w:br/>
        <w:t xml:space="preserve">  ‘How does the proverb apply</w:t>
        <w:br/>
        <w:t xml:space="preserve">    To the land of IsraEl, which goes:</w:t>
        <w:br/>
        <w:br/>
        <w:t xml:space="preserve">    ‘When the fathers eat unripe grapes,</w:t>
        <w:br/>
        <w:t xml:space="preserve">      The mouths of the children get toothaches?</w:t>
        <w:br/>
        <w:br/>
        <w:t xml:space="preserve">  3‘Jehovah says:</w:t>
        <w:br/>
        <w:br/>
        <w:t xml:space="preserve">    ‘As I live,</w:t>
        <w:br/>
        <w:t xml:space="preserve">      Will this proverb prove true among IsraEl?</w:t>
        <w:br/>
        <w:br/>
        <w:t xml:space="preserve">    4‘I’m the One who owns all their souls…</w:t>
        <w:br/>
        <w:t xml:space="preserve">      Yes the souls of both the fathers and sons.</w:t>
        <w:br/>
        <w:t xml:space="preserve">      And since they are all really Mine;</w:t>
        <w:br/>
        <w:t xml:space="preserve">      The sinners among them will die!</w:t>
        <w:br/>
        <w:br/>
        <w:t xml:space="preserve">    5‘But the one who is fair, righteous, and just…</w:t>
        <w:br/>
        <w:t xml:space="preserve">      6Who doesn’t feast to idols on hills…</w:t>
        <w:br/>
        <w:t xml:space="preserve">      Whose eyes are not [filled with pride]…</w:t>
        <w:br/>
        <w:t xml:space="preserve">      Whose thoughts are of the House of IsraEl…</w:t>
        <w:br/>
        <w:t xml:space="preserve">      Who doesn’t defile the wife of his neighbor</w:t>
        <w:br/>
        <w:t xml:space="preserve">      Nor does he dirty his wife</w:t>
        <w:br/>
        <w:t xml:space="preserve">      By approaching her in menstruation…</w:t>
        <w:br/>
        <w:t xml:space="preserve">      7Who does not tyrannize others…</w:t>
        <w:br/>
        <w:t xml:space="preserve">      Who asks no collateral [for loans]</w:t>
        <w:br/>
        <w:t xml:space="preserve">      – The things that he doesn’t return –</w:t>
        <w:br/>
        <w:t xml:space="preserve">      Who takes nothing by force…</w:t>
        <w:br/>
        <w:t xml:space="preserve">      Who gives bread to the hungry and clothes to the naked…</w:t>
        <w:br/>
        <w:t xml:space="preserve">      8Who doesn’t require interest on loans</w:t>
        <w:br/>
        <w:t xml:space="preserve">       – Who asks no payment of interest –</w:t>
        <w:br/>
        <w:t xml:space="preserve">      Who turns his hand from injustice…</w:t>
        <w:br/>
        <w:t xml:space="preserve">      Who is fair when he serves as the judge</w:t>
        <w:br/>
        <w:t xml:space="preserve">      Between a man and his neighbor…</w:t>
        <w:br/>
        <w:t xml:space="preserve">      9Who follows all of My orders…</w:t>
        <w:br/>
        <w:t xml:space="preserve">      Who guards My Laws and obeys them…</w:t>
        <w:br/>
        <w:t xml:space="preserve">      Such a man will be thought of as righteous,</w:t>
        <w:br/>
        <w:t xml:space="preserve">      And he will then receive life,’ says Jehovah.</w:t>
        <w:br/>
        <w:br/>
        <w:t xml:space="preserve">    10‘But, if he should father a bad son…</w:t>
        <w:br/>
        <w:t xml:space="preserve">      One who sins and sheds blood,</w:t>
        <w:br/>
        <w:t xml:space="preserve">      11And won’t follow his father’s righteous ways,</w:t>
        <w:br/>
        <w:t xml:space="preserve">      But feasts before idols on mountains,</w:t>
        <w:br/>
        <w:t xml:space="preserve">      And willingly defiles the wife of his neighbor…</w:t>
        <w:br/>
        <w:t xml:space="preserve">      12Who tyrannizes the needy and poor</w:t>
        <w:br/>
        <w:t xml:space="preserve">      And seizes collateral by force,</w:t>
        <w:br/>
        <w:t xml:space="preserve">      Then chooses not to return it…</w:t>
        <w:br/>
        <w:t xml:space="preserve">      Who turns his eyes towards the idols,</w:t>
        <w:br/>
        <w:t xml:space="preserve">      Then practices all that is lawless,</w:t>
        <w:br/>
        <w:t xml:space="preserve">      13And lends his things out for interest…</w:t>
        <w:br/>
        <w:t xml:space="preserve">      He will not receive life.</w:t>
        <w:br/>
        <w:t xml:space="preserve">      For his lawless deeds, he will die,</w:t>
        <w:br/>
        <w:t xml:space="preserve">      And his blood will be upon his [own head].</w:t>
        <w:br/>
        <w:br/>
        <w:t xml:space="preserve">    14‘Then, if he should father a son</w:t>
        <w:br/>
        <w:t xml:space="preserve">      Who fears all the sins of his father,</w:t>
        <w:br/>
        <w:t xml:space="preserve">      And refuses to act as he did…</w:t>
        <w:br/>
        <w:t xml:space="preserve">      15If he’s one who won’t feast to idols on hills,</w:t>
        <w:br/>
        <w:t xml:space="preserve">      And remembers the house of IsraEl…</w:t>
        <w:br/>
        <w:t xml:space="preserve">      If he doesn’t defile the wife of his neighbor…</w:t>
        <w:br/>
        <w:t xml:space="preserve">      16If he doesn’t act like a tyrant…</w:t>
        <w:br/>
        <w:t xml:space="preserve">      If he doesn’t require collateral for loans…</w:t>
        <w:br/>
        <w:t xml:space="preserve">      If he doesn’t take things by force…</w:t>
        <w:br/>
        <w:t xml:space="preserve">      If he gives bread to the hungry and clothes to the naked…</w:t>
        <w:br/>
        <w:t xml:space="preserve">      17If he doesn’t turn his hand towards injustice</w:t>
        <w:br/>
        <w:t xml:space="preserve">      Or charge interest for the loans that he makes…</w:t>
        <w:br/>
        <w:t xml:space="preserve">      If he’s righteous and follows My orders…</w:t>
        <w:br/>
        <w:t xml:space="preserve">      He’ll live and not die for his father’s sins!</w:t>
        <w:br/>
        <w:br/>
        <w:t xml:space="preserve">    18‘But because his father was oppressive and bad…</w:t>
        <w:br/>
        <w:t xml:space="preserve">      Because he took things by force</w:t>
        <w:br/>
        <w:t xml:space="preserve">      And was contrary among his own people…</w:t>
        <w:br/>
        <w:t xml:space="preserve">      For his unrighteous ways, he will die!</w:t>
        <w:br/>
        <w:br/>
        <w:t xml:space="preserve">    19‘But then, you will ask:</w:t>
        <w:br/>
        <w:br/>
        <w:t xml:space="preserve">      ‘Why won’t the son bear the sins of his father?’</w:t>
        <w:br/>
        <w:br/>
        <w:t xml:space="preserve">    ‘It’s because he is merciful, righteous, and fair…</w:t>
        <w:br/>
        <w:t xml:space="preserve">      He’s kept My Laws and obeyed them,</w:t>
        <w:br/>
        <w:t xml:space="preserve">      And as a result, he will live…</w:t>
        <w:br/>
        <w:t xml:space="preserve">      20Just the soul that is sinning will die!</w:t>
        <w:br/>
        <w:br/>
        <w:t xml:space="preserve">    ‘So the son won’t be blamed for his father’s bad ways,</w:t>
        <w:br/>
        <w:t xml:space="preserve">      And the father won’t be blamed for those of his son.</w:t>
        <w:br/>
        <w:t xml:space="preserve">      Yes, the righteous ways of each person</w:t>
        <w:br/>
        <w:t xml:space="preserve">      And lawless ways of each person</w:t>
        <w:br/>
        <w:t xml:space="preserve">      Are what they will bring on themselves!</w:t>
        <w:br/>
        <w:br/>
        <w:t xml:space="preserve">    21But, if the lawless one turns from what’s bad</w:t>
        <w:br/>
        <w:t xml:space="preserve">      And starts to keep My Commandments...</w:t>
        <w:br/>
        <w:t xml:space="preserve">      If he becomes merciful, righteous, and just...</w:t>
        <w:br/>
        <w:t xml:space="preserve">      He will be granted life,</w:t>
        <w:br/>
        <w:t xml:space="preserve">      Yes, he will live and not die!</w:t>
        <w:br/>
        <w:t xml:space="preserve">      22I will forget all his sins,</w:t>
        <w:br/>
        <w:t xml:space="preserve">      No matter how many there are…</w:t>
        <w:br/>
        <w:t xml:space="preserve">      For his righteous ways, he will live!</w:t>
        <w:br/>
        <w:br/>
        <w:t xml:space="preserve">    23‘Do I wish to bring death to the lawless,’ asks Jehovah?</w:t>
        <w:br/>
        <w:t xml:space="preserve">      ‘No, I want them to turn from the bad, so they’ll live!</w:t>
        <w:br/>
        <w:t xml:space="preserve">      24But, if the righteous should turn from right ways</w:t>
        <w:br/>
        <w:t xml:space="preserve">      And commit all the sins of the lawless…</w:t>
        <w:br/>
        <w:t xml:space="preserve">      Yes, if they do such things, they will die…</w:t>
        <w:br/>
        <w:t xml:space="preserve">      I’ll forget all the righteous things that they did</w:t>
        <w:br/>
        <w:t xml:space="preserve">      And destroy them for their errors and sins.</w:t>
        <w:br/>
        <w:br/>
        <w:t xml:space="preserve">    25‘But then, you will say:</w:t>
        <w:br/>
        <w:br/>
        <w:t xml:space="preserve">      ‘The ways of Jehovah aren’t right!’</w:t>
        <w:br/>
        <w:br/>
        <w:t xml:space="preserve">    ‘Pay attention, O house of IsraEl!</w:t>
        <w:br/>
        <w:t xml:space="preserve">      Haven’t My ways proven straight?</w:t>
        <w:br/>
        <w:t xml:space="preserve">      Aren’t yours the ways that are crooked?</w:t>
        <w:br/>
        <w:br/>
        <w:t xml:space="preserve">    26‘When a righteous man turns from right ways,</w:t>
        <w:br/>
        <w:t xml:space="preserve">      Shouldn’t he die for his sins…</w:t>
        <w:br/>
        <w:t xml:space="preserve">      Since he’s the one who’s to blame,</w:t>
        <w:br/>
        <w:t xml:space="preserve">      Isn’t he the one who should die?</w:t>
        <w:br/>
        <w:br/>
        <w:t xml:space="preserve">    27‘And when the lawless turn from bad ways…</w:t>
        <w:br/>
        <w:t xml:space="preserve">      When they start acting righteous and fair</w:t>
        <w:br/>
        <w:t xml:space="preserve">      28And recognize how godless they’ve been;</w:t>
        <w:br/>
        <w:t xml:space="preserve">      All these people should live…</w:t>
        <w:br/>
        <w:t xml:space="preserve">      No way should they have to die!</w:t>
        <w:br/>
        <w:br/>
        <w:t xml:space="preserve">    29‘Yet, the house of IsraEl still claims</w:t>
        <w:br/>
        <w:t xml:space="preserve">      That the ways of Jehovah aren’t straight.</w:t>
        <w:br/>
        <w:br/>
        <w:t xml:space="preserve">    ‘O house of IsraEl,</w:t>
        <w:br/>
        <w:br/>
        <w:t xml:space="preserve">    ‘Is it really My ways that aren’t straight?</w:t>
        <w:br/>
        <w:t xml:space="preserve">      Aren’t yours the ways that are crooked?</w:t>
        <w:br/>
        <w:br/>
        <w:t xml:space="preserve">    30‘Therefore, O house of IsraEl,</w:t>
        <w:br/>
        <w:br/>
        <w:t xml:space="preserve">    ‘I’ll judge each man by the things that he does,’ says Jehovah.</w:t>
        <w:br/>
        <w:t xml:space="preserve">      ‘So, if you will turn from your bad ways,</w:t>
        <w:br/>
        <w:t xml:space="preserve">      You won’t be punished for the bad things you’ve done!</w:t>
        <w:br/>
        <w:br/>
        <w:t xml:space="preserve">    31‘But, you must discard all your bad ways,</w:t>
        <w:br/>
        <w:t xml:space="preserve">      As well as your irreverence towards Me…</w:t>
        <w:br/>
        <w:t xml:space="preserve">      Create for yourselves new breaths and hearts!</w:t>
        <w:br/>
        <w:br/>
        <w:t xml:space="preserve">    ‘O house of IsraEl,</w:t>
        <w:br/>
        <w:br/>
        <w:t xml:space="preserve">    ‘Why should you die?</w:t>
        <w:br/>
        <w:t xml:space="preserve">      32I want no one to die,’ says Jehovah…</w:t>
        <w:br/>
        <w:t xml:space="preserve">      ‘So return [to Me] and you’ll live!’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