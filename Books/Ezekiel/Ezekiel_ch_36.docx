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36</w:t>
      </w:r>
    </w:p>
    <w:p>
      <w:pPr>
        <w:pStyle w:val="Normal"/>
      </w:pPr>
      <w:r>
        <w:t xml:space="preserve">  1‘O son of man,</w:t>
        <w:br/>
        <w:br/>
        <w:t xml:space="preserve">  ‘Against the mountains of IsraEl</w:t>
        <w:br/>
        <w:t xml:space="preserve">    You must now testify.</w:t>
        <w:br/>
        <w:t xml:space="preserve">    You must tell IsraEl’s mountains</w:t>
        <w:br/>
        <w:t xml:space="preserve">    To hear the Word of Jehovah…</w:t>
        <w:br/>
        <w:t xml:space="preserve">    2For the Lord Jehovah has spoken.</w:t>
        <w:br/>
        <w:br/>
        <w:t xml:space="preserve">  ‘Since the enemy has said this against you:</w:t>
        <w:br/>
        <w:br/>
        <w:t xml:space="preserve">    ‘Well done! Because these desolate places</w:t>
        <w:br/>
        <w:t xml:space="preserve">      Have now become ours throughout the ages!’</w:t>
        <w:br/>
        <w:br/>
        <w:t xml:space="preserve">  3About this you must prophesy…</w:t>
        <w:br/>
        <w:t xml:space="preserve">    Tell them that thus says Jehovah the Lord:</w:t>
        <w:br/>
        <w:br/>
        <w:t xml:space="preserve">    ‘As you were dishonored and detested</w:t>
        <w:br/>
        <w:t xml:space="preserve">      By those who lived roundabout you,</w:t>
        <w:br/>
        <w:t xml:space="preserve">      Those who wanted the nations to take you…</w:t>
        <w:br/>
        <w:t xml:space="preserve">      Those who said bad things about you...</w:t>
        <w:br/>
        <w:t xml:space="preserve">      And that made you the butt of their scorn…’</w:t>
        <w:br/>
        <w:br/>
        <w:t xml:space="preserve">  4‘Because of this, O IsraEl’s mountains,</w:t>
        <w:br/>
        <w:t xml:space="preserve">    Hear what Jehovah has said!</w:t>
        <w:br/>
        <w:br/>
        <w:t xml:space="preserve">  ‘Jehovah says this to your mountains and hills</w:t>
        <w:br/>
        <w:t xml:space="preserve">    And to your desolate rivers and valleys:</w:t>
        <w:br/>
        <w:br/>
        <w:t xml:space="preserve">    Although your cities are all abandoned and gone,</w:t>
        <w:br/>
        <w:t xml:space="preserve">      Yes, looted and trampled by the nations roundabout…</w:t>
        <w:br/>
        <w:t xml:space="preserve">      5Because of this,’ says Jehovah:</w:t>
        <w:br/>
        <w:t xml:space="preserve">      ‘In the fire of My rage, I have spoken</w:t>
        <w:br/>
        <w:t xml:space="preserve">      Against all of them who remain…</w:t>
        <w:br/>
        <w:t xml:space="preserve">      Yes, against all of Edom I’ve spoken,</w:t>
        <w:br/>
        <w:t xml:space="preserve">      For they happily took My land as their own…</w:t>
        <w:br/>
        <w:t xml:space="preserve">      They destroyed, dishonored, and looted My people.</w:t>
        <w:br/>
        <w:br/>
        <w:t xml:space="preserve">  6‘So concerning IsraEl, you must prophesy;</w:t>
        <w:br/>
        <w:t xml:space="preserve">    Say to her mountains and valleys,</w:t>
        <w:br/>
        <w:t xml:space="preserve">    And to her hills and her forests</w:t>
        <w:br/>
        <w:t xml:space="preserve">    That thus says Jehovah, the Lord:</w:t>
        <w:br/>
        <w:br/>
        <w:t xml:space="preserve">    ‘{Look!} In My rage and zeal, I have now condemned</w:t>
        <w:br/>
        <w:t xml:space="preserve">      All of those nations that scorned you.</w:t>
        <w:br/>
        <w:t xml:space="preserve">      7And because they did this to you,’ says Jehovah,</w:t>
        <w:br/>
        <w:t xml:space="preserve">      ‘I will raise My hand against all those nations,</w:t>
        <w:br/>
        <w:t xml:space="preserve">      Yes, those who live roundabout you,</w:t>
        <w:br/>
        <w:t xml:space="preserve">      And they will now bear your dishonor.</w:t>
        <w:br/>
        <w:br/>
        <w:t xml:space="preserve">    8‘But upon your mountains, O IsraEl,</w:t>
        <w:br/>
        <w:t xml:space="preserve">      My people will eat the fruit of their vines;</w:t>
        <w:br/>
        <w:t xml:space="preserve">      For they’ll live in the hope of returning.</w:t>
        <w:br/>
        <w:br/>
        <w:t xml:space="preserve">    9‘{Look} And because I’m for you, I’ll watch over you,</w:t>
        <w:br/>
        <w:t xml:space="preserve">      Then your [land] will be planted and worked once again.</w:t>
        <w:br/>
        <w:t xml:space="preserve">      10Among you, I’ll multiply men</w:t>
        <w:br/>
        <w:t xml:space="preserve">      To the ends of IsraEl’s [borders];</w:t>
        <w:br/>
        <w:t xml:space="preserve">      Your cities will all be lived in again,</w:t>
        <w:br/>
        <w:t xml:space="preserve">      And the places they destroyed will all be rebuilt.</w:t>
        <w:br/>
        <w:br/>
        <w:t xml:space="preserve">    11‘Among you, I’ll multiply cattle and men,</w:t>
        <w:br/>
        <w:t xml:space="preserve">      Yes, they will increase and grow many...</w:t>
        <w:br/>
        <w:t xml:space="preserve">      I’ll settle you as you were long ago,</w:t>
        <w:br/>
        <w:t xml:space="preserve">      And do good for you as I’ve done in the past…</w:t>
        <w:br/>
        <w:t xml:space="preserve">      Then you’ll know that I am Jehovah.</w:t>
        <w:br/>
        <w:br/>
        <w:t xml:space="preserve">    12‘And those who’ve stood against IsraEl, My people,</w:t>
        <w:br/>
        <w:t xml:space="preserve">      Will also have many children,</w:t>
        <w:br/>
        <w:t xml:space="preserve">      But, they will become your possessions…</w:t>
        <w:br/>
        <w:t xml:space="preserve">      Yes, they will be owned by you,</w:t>
        <w:br/>
        <w:t xml:space="preserve">      And they’ll not leave you childless again.</w:t>
        <w:br/>
        <w:br/>
        <w:t xml:space="preserve">  13‘And about those nations, Jehovah said this:</w:t>
        <w:br/>
        <w:br/>
        <w:t xml:space="preserve">    ‘Many men have come and consumed you,</w:t>
        <w:br/>
        <w:t xml:space="preserve">      So your people no longer have children!</w:t>
        <w:br/>
        <w:t xml:space="preserve">      14But you’ll not be consumed by men anymore,</w:t>
        <w:br/>
        <w:t xml:space="preserve">      And your nation will never be childless again,’</w:t>
        <w:br/>
        <w:t xml:space="preserve">      Says Jehovah, the Lord.</w:t>
        <w:br/>
        <w:br/>
        <w:t xml:space="preserve">    15‘And never again will you hear</w:t>
        <w:br/>
        <w:t xml:space="preserve">      The gentiles showing dishonor to you…</w:t>
        <w:br/>
        <w:t xml:space="preserve">      No you won’t bear their scorn anymore,</w:t>
        <w:br/>
        <w:t xml:space="preserve">      Nor will your nation be childless again,’</w:t>
        <w:br/>
        <w:t xml:space="preserve">      Says Jehovah, the Lord.’</w:t>
        <w:br/>
        <w:br/>
        <w:br/>
        <w:t>16Then the Word of Jehovah came to me and said:</w:t>
        <w:br/>
        <w:br/>
        <w:t xml:space="preserve">  17‘O son of man,</w:t>
        <w:br/>
        <w:br/>
        <w:t xml:space="preserve">  ‘Although the house of IsraEl has lived in this land,</w:t>
        <w:br/>
        <w:t xml:space="preserve">    They’ve defiled it in this bad way:</w:t>
        <w:br/>
        <w:t xml:space="preserve">    By their uncleanness with women</w:t>
        <w:br/>
        <w:t xml:space="preserve">    Who were living apart as unclean.</w:t>
        <w:br/>
        <w:br/>
        <w:t xml:space="preserve">  ‘This is how they’ve acted before me,</w:t>
        <w:br/>
        <w:t xml:space="preserve">    18So, upon them, I’ve poured out my rage</w:t>
        <w:br/>
        <w:t xml:space="preserve">    For all the blood that they’ve spilled,</w:t>
        <w:br/>
        <w:t xml:space="preserve">    And for the disgusting things that they’ve done.</w:t>
        <w:br/>
        <w:br/>
        <w:t xml:space="preserve">  19‘So among the nations, I’ve scattered them all…</w:t>
        <w:br/>
        <w:t xml:space="preserve">    To many places, I [blew] them away.</w:t>
        <w:br/>
        <w:t xml:space="preserve">    I judged them each by the things that they did</w:t>
        <w:br/>
        <w:t xml:space="preserve">    And according to the sins they’ve committed.</w:t>
        <w:br/>
        <w:br/>
        <w:t xml:space="preserve">  20‘Then they entered the nations where they had been sent,</w:t>
        <w:br/>
        <w:t xml:space="preserve">    And there they profaned God’s Holy Name.</w:t>
        <w:br/>
        <w:t xml:space="preserve">    For the nations that lived there were saying:</w:t>
        <w:br/>
        <w:br/>
        <w:t xml:space="preserve">    ‘Although these people belong to Jehovah,</w:t>
        <w:br/>
        <w:t xml:space="preserve">      He has driven them out of their land!’</w:t>
        <w:br/>
        <w:br/>
        <w:t xml:space="preserve">  21‘So, for the sake of [God’s] Name,</w:t>
        <w:br/>
        <w:t xml:space="preserve">    Which the house of IsraEl profaned,</w:t>
        <w:br/>
        <w:t xml:space="preserve">    I spared them in all the [lands] where they went.</w:t>
        <w:br/>
        <w:br/>
        <w:t xml:space="preserve">  22‘And because of this,</w:t>
        <w:br/>
        <w:t xml:space="preserve">    Tell the house of IsraEl that thus says Jehovah:</w:t>
        <w:br/>
        <w:br/>
        <w:t xml:space="preserve">    ‘O house of IsraEl,</w:t>
        <w:br/>
        <w:br/>
        <w:t xml:space="preserve">    ‘I won’t take action for your sakes,</w:t>
        <w:br/>
        <w:t xml:space="preserve">      But rather, for the sake of My Holy Name,</w:t>
        <w:br/>
        <w:t xml:space="preserve">      Which you’ve profaned among all the nations</w:t>
        <w:br/>
        <w:t xml:space="preserve">      Wherever you have been sent.</w:t>
        <w:br/>
        <w:br/>
        <w:t xml:space="preserve">    23‘I will make My Name holy again,</w:t>
        <w:br/>
        <w:t xml:space="preserve">      Which is being profaned among gentiles,</w:t>
        <w:br/>
        <w:t xml:space="preserve">      The Name that you profaned in their midst…</w:t>
        <w:br/>
        <w:t xml:space="preserve">      Then those nations will know that I am Jehovah,’</w:t>
        <w:br/>
        <w:t xml:space="preserve">      Says Jehovah the Lord,</w:t>
        <w:br/>
        <w:t xml:space="preserve">      ‘When before their eyes, I’m made holy among you.</w:t>
        <w:br/>
        <w:br/>
        <w:t xml:space="preserve">    24‘For I’ll take you away from those nations</w:t>
        <w:br/>
        <w:t xml:space="preserve">      And gather you back from those [countries],</w:t>
        <w:br/>
        <w:t xml:space="preserve">      Then bring you back to your land.</w:t>
        <w:br/>
        <w:br/>
        <w:t xml:space="preserve">    25‘I’ll pour clean water upon you,</w:t>
        <w:br/>
        <w:t xml:space="preserve">      And from your filth, you’ll be cleansed.</w:t>
        <w:br/>
        <w:t xml:space="preserve">      I’ll also cleanse you of idols,</w:t>
        <w:br/>
        <w:t xml:space="preserve">      26And then I will give you new hearts.</w:t>
        <w:br/>
        <w:br/>
        <w:t xml:space="preserve">    ‘Indeed, I will give you new spirits,</w:t>
        <w:br/>
        <w:t xml:space="preserve">      And remove your hearts made of stone,</w:t>
        <w:br/>
        <w:t xml:space="preserve">      Then change them into hearts made of flesh.</w:t>
        <w:br/>
        <w:br/>
        <w:t xml:space="preserve">    27‘Within you, I will then put My Spirit,</w:t>
        <w:br/>
        <w:t xml:space="preserve">      Which will cause you to follow My rules.</w:t>
        <w:br/>
        <w:t xml:space="preserve">      And thereafter, you’ll obey My decisions…</w:t>
        <w:br/>
        <w:t xml:space="preserve">      Yes, you will observe every one!</w:t>
        <w:br/>
        <w:br/>
        <w:t xml:space="preserve">    28‘Then you’ll live on the land that I gave to your fathers…</w:t>
        <w:br/>
        <w:t xml:space="preserve">      You’ll be My people and I’ll be your God.</w:t>
        <w:br/>
        <w:t xml:space="preserve">      29I’ll save you from your uncleanness;</w:t>
        <w:br/>
        <w:t xml:space="preserve">      I’ll send you much grain… And then even more,</w:t>
        <w:br/>
        <w:t xml:space="preserve">      And I won’t send famine among you again.</w:t>
        <w:br/>
        <w:br/>
        <w:t xml:space="preserve">    30‘I’ll multiply the fruit on your trees,</w:t>
        <w:br/>
        <w:t xml:space="preserve">      As well as the crops in your fields;</w:t>
        <w:br/>
        <w:t xml:space="preserve">      So the scorn of famine, you’ll not have to bear</w:t>
        <w:br/>
        <w:t xml:space="preserve">      Among the nations again.</w:t>
        <w:br/>
        <w:br/>
        <w:t xml:space="preserve">    31‘Then you’ll think about all the bad things you’ve done</w:t>
        <w:br/>
        <w:t xml:space="preserve">      And the wicked ways that you’ve lived,</w:t>
        <w:br/>
        <w:t xml:space="preserve">      And you’ll loathe those things that you’ve practiced</w:t>
        <w:br/>
        <w:t xml:space="preserve">      And the disgusting things that you did.</w:t>
        <w:br/>
        <w:br/>
        <w:t xml:space="preserve">    32‘But I won’t do this on your behalf,’</w:t>
        <w:br/>
        <w:t xml:space="preserve">      Says Jehovah the Lord,</w:t>
        <w:br/>
        <w:t xml:space="preserve">      ‘But rather, in order to remind you</w:t>
        <w:br/>
        <w:t xml:space="preserve">      That you should be ashamed and remorseful</w:t>
        <w:br/>
        <w:t xml:space="preserve">      For the many bad deeds that you practiced!</w:t>
        <w:br/>
        <w:br/>
        <w:t xml:space="preserve">  33‘Then the Lord Jehovah said:</w:t>
        <w:br/>
        <w:br/>
        <w:t xml:space="preserve">    ‘In the day that I cleanse you from your lawless deeds,</w:t>
        <w:br/>
        <w:t xml:space="preserve">      I’ll resettle you in your own cities</w:t>
        <w:br/>
        <w:t xml:space="preserve">      And rebuild your desolate places.</w:t>
        <w:br/>
        <w:br/>
        <w:t xml:space="preserve">    34‘Your desolate land will be worked once again,</w:t>
        <w:br/>
        <w:t xml:space="preserve">      And the reasons why it was destroyed</w:t>
        <w:br/>
        <w:t xml:space="preserve">      Will be forgotten by all that pass by.</w:t>
        <w:br/>
        <w:br/>
        <w:t xml:space="preserve">    35‘Then they’ll say that this land, which once was destroyed</w:t>
        <w:br/>
        <w:t xml:space="preserve">      Has become a luxurious garden.</w:t>
        <w:br/>
        <w:t xml:space="preserve">      And the towns that were wiped away and destroyed</w:t>
        <w:br/>
        <w:t xml:space="preserve">      Yes, those that had been razed to the ground,</w:t>
        <w:br/>
        <w:t xml:space="preserve">      Will again be fortified cities.</w:t>
        <w:br/>
        <w:br/>
        <w:t xml:space="preserve">    36‘And then, the nations around you,</w:t>
        <w:br/>
        <w:t xml:space="preserve">      Yes, those who remain at that time,</w:t>
        <w:br/>
        <w:t xml:space="preserve">      Will know I’m the One who rebuilt them,</w:t>
        <w:br/>
        <w:t xml:space="preserve">      Yes, those cities that had once been demolished…</w:t>
        <w:br/>
        <w:t xml:space="preserve">      I’m the One who replanted those places</w:t>
        <w:br/>
        <w:t xml:space="preserve">      That I had once wiped away…</w:t>
        <w:br/>
        <w:t xml:space="preserve">      Yes, when I speak, I’ll take action!’</w:t>
        <w:br/>
        <w:br/>
        <w:t xml:space="preserve">  37‘And the Lord Jehovah said:</w:t>
        <w:br/>
        <w:br/>
        <w:t xml:space="preserve">    Then the house of IsraEl will seek Me</w:t>
        <w:br/>
        <w:t xml:space="preserve">      [And ask Me to] deal with them once again.</w:t>
        <w:br/>
        <w:t xml:space="preserve">      So, just like sheep, yes, holy sheep,</w:t>
        <w:br/>
        <w:t xml:space="preserve">      I’ll multiply men like JeruSalem’s flocks</w:t>
        <w:br/>
        <w:t xml:space="preserve">      During her holiday feasts.</w:t>
        <w:br/>
        <w:br/>
        <w:t xml:space="preserve">    38‘Then, all of her desolate cities</w:t>
        <w:br/>
        <w:t xml:space="preserve">      Will be filled with the ‘sheep’ among men…</w:t>
        <w:br/>
        <w:t xml:space="preserve">      And they’ll know that I am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