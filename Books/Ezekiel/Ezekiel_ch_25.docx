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25</w:t>
      </w:r>
    </w:p>
    <w:p>
      <w:pPr>
        <w:pStyle w:val="Normal"/>
      </w:pPr>
      <w:r>
        <w:t>1Then the Word of Jehovah came to me and said:</w:t>
        <w:br/>
        <w:br/>
        <w:t xml:space="preserve">  2‘O son of man,</w:t>
        <w:br/>
        <w:br/>
        <w:t xml:space="preserve">  ‘Against AmMon’s sons, you must now set your face…</w:t>
        <w:br/>
        <w:t xml:space="preserve">    [You must speak] this prophesy against them!</w:t>
        <w:br/>
        <w:t xml:space="preserve">    3Tell the sons of AmMon to listen</w:t>
        <w:br/>
        <w:t xml:space="preserve">    And hear the Word of Jehovah.</w:t>
        <w:br/>
        <w:t xml:space="preserve">    For, this is what Jehovah declared:</w:t>
        <w:br/>
        <w:br/>
        <w:t xml:space="preserve">    ‘Because you were [filled with] rejoicing</w:t>
        <w:br/>
        <w:t xml:space="preserve">      When My Holy Place was being profaned</w:t>
        <w:br/>
        <w:t xml:space="preserve">      As the land of IsraEl was being destroyed,</w:t>
        <w:br/>
        <w:t xml:space="preserve">      And the house of Judah was led off as captives;</w:t>
        <w:br/>
        <w:t xml:space="preserve">      4{Look!} It is for all of these reasons,</w:t>
        <w:br/>
        <w:t xml:space="preserve">      That to the sons of Kedem, I’ll hand you…</w:t>
        <w:br/>
        <w:t xml:space="preserve">      And their inheritance, is what you’ll become.</w:t>
        <w:br/>
        <w:br/>
        <w:t xml:space="preserve">    ‘They’ll camp among you as [masters],</w:t>
        <w:br/>
        <w:t xml:space="preserve">      And spread their tents in your midst…</w:t>
        <w:br/>
        <w:t xml:space="preserve">      Then they’ll drink your fatness and eat all your fruit!</w:t>
        <w:br/>
        <w:br/>
        <w:t xml:space="preserve">    5‘I’ll give them the cities of AmMon</w:t>
        <w:br/>
        <w:t xml:space="preserve">      To serve as pens where they’ll keep their sheep,</w:t>
        <w:br/>
        <w:t xml:space="preserve">      And I’ll also give them your camels…</w:t>
        <w:br/>
        <w:t xml:space="preserve">      Then you’ll know that I am Jehovah.’</w:t>
        <w:br/>
        <w:br/>
        <w:t xml:space="preserve">  6‘Jehovah says:</w:t>
        <w:br/>
        <w:br/>
        <w:t xml:space="preserve">    ‘For you clapped your hands and stamped your feet…</w:t>
        <w:br/>
        <w:t xml:space="preserve">      You rejoiced over IsraEl’s fall.</w:t>
        <w:br/>
        <w:t xml:space="preserve">      7And because of this, {Look!} I’ll stretch out My hand</w:t>
        <w:br/>
        <w:t xml:space="preserve">      And appoint you to be ravaged by the nations.</w:t>
        <w:br/>
        <w:br/>
        <w:t xml:space="preserve">    ‘I’ll destroy you from among the rest of the peoples…</w:t>
        <w:br/>
        <w:t xml:space="preserve">      I’ll wipe you out of your regions…</w:t>
        <w:br/>
        <w:t xml:space="preserve">      And you’ll know that I am Jehovah.</w:t>
        <w:br/>
        <w:br/>
        <w:t xml:space="preserve">  8‘Jehovah says:</w:t>
        <w:br/>
        <w:br/>
        <w:t xml:space="preserve">    ‘And because MoAb and SeIr have proclaimed</w:t>
        <w:br/>
        <w:t xml:space="preserve">      That the house of Judah is now like the gentiles;</w:t>
        <w:br/>
        <w:t xml:space="preserve">      9{Look!} For this, I’ll injure the shoulder of MoAb…</w:t>
        <w:br/>
        <w:t xml:space="preserve">      The cities at the edge [of his land]…</w:t>
        <w:br/>
        <w:t xml:space="preserve">      The choicest parts of BethJeshiMoth…</w:t>
        <w:br/>
        <w:t xml:space="preserve">      The city of springs by the sea.</w:t>
        <w:br/>
        <w:br/>
        <w:t xml:space="preserve">    10‘To the sons of Kedem, I will hand AmMon</w:t>
        <w:br/>
        <w:t xml:space="preserve">      To serve an inheritance among them…</w:t>
        <w:br/>
        <w:t xml:space="preserve">      Then the nations will forget about AmMon’s sons.</w:t>
        <w:br/>
        <w:t xml:space="preserve">      11And in MoAb, I will also wreak vengeance,</w:t>
        <w:br/>
        <w:t xml:space="preserve">      So they’ll know that I am Jehovah.</w:t>
        <w:br/>
        <w:br/>
        <w:t xml:space="preserve">  12‘And Jehovah says:</w:t>
        <w:br/>
        <w:br/>
        <w:t xml:space="preserve">    ‘Since Edom was very resentful</w:t>
        <w:br/>
        <w:t xml:space="preserve">      And sought vengeance upon Judah’s house</w:t>
        <w:br/>
        <w:t xml:space="preserve">      By bringing such punishment upon them…</w:t>
        <w:br/>
        <w:t xml:space="preserve">      13Yes, because of this,’ says Jehovah;</w:t>
        <w:br/>
        <w:t xml:space="preserve">      ‘I’ll stretch out My hand against Edom,</w:t>
        <w:br/>
        <w:t xml:space="preserve">      And from man to beast, destroy all.</w:t>
        <w:br/>
        <w:t xml:space="preserve">      I will make [their land] desolation,</w:t>
        <w:br/>
        <w:t xml:space="preserve">      And from TeMan to Ledan, those being chased</w:t>
        <w:br/>
        <w:t xml:space="preserve">      Will each be cut down by swords.</w:t>
        <w:br/>
        <w:br/>
        <w:t xml:space="preserve">    14‘For against Edom’s land, I’ll bring vengeance</w:t>
        <w:br/>
        <w:t xml:space="preserve">      At the hands of IsraEl, My people.</w:t>
        <w:br/>
        <w:t xml:space="preserve">      They’ll deal with Edom as My rage demands</w:t>
        <w:br/>
        <w:t xml:space="preserve">      And in the ways of My anger.</w:t>
        <w:br/>
        <w:t xml:space="preserve">      Then, they will know of My vengeance,’ says Jehovah.</w:t>
        <w:br/>
        <w:br/>
        <w:t xml:space="preserve">    15‘And because of this,’ says Jehovah,</w:t>
        <w:br/>
        <w:t xml:space="preserve">      ‘Because the Philistines took vengeance</w:t>
        <w:br/>
        <w:t xml:space="preserve">      And they rejoiced in their souls</w:t>
        <w:br/>
        <w:t xml:space="preserve">      When they wiped [My people] away throughout the age…</w:t>
        <w:br/>
        <w:t xml:space="preserve">      16Yes, because of this,’ says Jehovah,</w:t>
        <w:br/>
        <w:t xml:space="preserve">      ‘{Look!} Against the Philistines, I’ll stretch out My hand,</w:t>
        <w:br/>
        <w:t xml:space="preserve">      And their Cherethites I will destroy,</w:t>
        <w:br/>
        <w:t xml:space="preserve">      As well as the rest that are left on the coast.</w:t>
        <w:br/>
        <w:br/>
        <w:t xml:space="preserve">    17‘Yes, against them, I’ll bring vengeance</w:t>
        <w:br/>
        <w:t xml:space="preserve">      With the rebukes of My rage.</w:t>
        <w:br/>
        <w:t xml:space="preserve">      Then they’ll know that I am Jehovah,</w:t>
        <w:br/>
        <w:t xml:space="preserve">      When I wreak My vengeance upon them.’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