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12</w:t>
      </w:r>
    </w:p>
    <w:p>
      <w:pPr>
        <w:pStyle w:val="Normal"/>
      </w:pPr>
      <w:r>
        <w:t>1These are the Priests and Levites who came here with ZerubBabel (son of ShealtiEl) and JeShua:</w:t>
        <w:br/>
        <w:br/>
        <w:t xml:space="preserve">  • SaraiJah,</w:t>
        <w:br/>
        <w:t xml:space="preserve">  • JeremiAh,</w:t>
        <w:br/>
        <w:t xml:space="preserve">  • Ezra,</w:t>
        <w:br/>
        <w:t xml:space="preserve">  • 2AmariAh,</w:t>
        <w:br/>
        <w:t xml:space="preserve">  • MalLuch,</w:t>
        <w:br/>
        <w:t xml:space="preserve">  • HatTush,</w:t>
        <w:br/>
        <w:t xml:space="preserve">  • 3ShechaniJah,</w:t>
        <w:br/>
        <w:t xml:space="preserve">  • Rehum,</w:t>
        <w:br/>
        <w:t xml:space="preserve">  • MeremOth,</w:t>
        <w:br/>
        <w:t xml:space="preserve">  • 4AdiJah,</w:t>
        <w:br/>
        <w:t xml:space="preserve">  • GinNetho,</w:t>
        <w:br/>
        <w:t xml:space="preserve">  • AbiJah,</w:t>
        <w:br/>
        <w:t xml:space="preserve">  • 5MiAmin,</w:t>
        <w:br/>
        <w:t xml:space="preserve">  • MaAdiJah,</w:t>
        <w:br/>
        <w:t xml:space="preserve">  • BilGah,</w:t>
        <w:br/>
        <w:t xml:space="preserve">  • 6ShemaiAh,</w:t>
        <w:br/>
        <w:t xml:space="preserve">  • JoiArib,</w:t>
        <w:br/>
        <w:t xml:space="preserve">  • JedaiJah,</w:t>
        <w:br/>
        <w:t xml:space="preserve">  • 7SalLu,</w:t>
        <w:br/>
        <w:t xml:space="preserve">  • Amok,</w:t>
        <w:br/>
        <w:t xml:space="preserve">  • HilkiAh, and </w:t>
        <w:br/>
        <w:t xml:space="preserve">  • JedaiJah.</w:t>
        <w:br/>
        <w:br/>
        <w:br/>
        <w:t>8These are rulers of the Priests and their brothers in the days of JeShua and the Levites:</w:t>
        <w:br/>
        <w:br/>
        <w:t xml:space="preserve">  • JeShua,</w:t>
        <w:br/>
        <w:t xml:space="preserve">  • BinNui,</w:t>
        <w:br/>
        <w:t xml:space="preserve">  • KadmiEl,</w:t>
        <w:br/>
        <w:t xml:space="preserve">  • SherebiJah,</w:t>
        <w:br/>
        <w:t xml:space="preserve">  • JoiAda,</w:t>
        <w:br/>
        <w:t xml:space="preserve">  • MatTaniJah (who, along with his brothers, was over [the gifts] of confession),</w:t>
        <w:br/>
        <w:t xml:space="preserve">  • 9BakBukiJah,</w:t>
        <w:br/>
        <w:t xml:space="preserve">  • UnNi...</w:t>
        <w:br/>
        <w:br/>
        <w:t>...and their brothers, who handled the daily rotations.</w:t>
        <w:br/>
        <w:br/>
        <w:br/>
        <w:t xml:space="preserve">  • 10JeShua fathered JoiAkim,</w:t>
        <w:br/>
        <w:t xml:space="preserve">  • JoiAkim fathered EliAshib,</w:t>
        <w:br/>
        <w:t xml:space="preserve">  • EliAshib fathered JoiAda,</w:t>
        <w:br/>
        <w:t xml:space="preserve">  • 11JoiAda fathered JoNathan, and</w:t>
        <w:br/>
        <w:t xml:space="preserve">  •JoNathan fathered JadDua.</w:t>
        <w:br/>
        <w:br/>
        <w:br/>
        <w:t>12Now, during the days of JoiAkim, these were the Priests and the rulers of the families:</w:t>
        <w:br/>
        <w:br/>
        <w:t xml:space="preserve">  The leader of the family of SeraiJah was MeraiJah;</w:t>
        <w:br/>
        <w:t xml:space="preserve">  The leader of the family of JeremiAh was HanaNiJah;</w:t>
        <w:br/>
        <w:t xml:space="preserve">  13The leader of the family of Ezra was MeshulLam;</w:t>
        <w:br/>
        <w:t xml:space="preserve">  The leader of the family of AmariAh was JehoHanan;</w:t>
        <w:br/>
        <w:t xml:space="preserve">  14The leader of the family of MeliKu was JoNathan;</w:t>
        <w:br/>
        <w:t xml:space="preserve">  The leader of the family of SecheniJah was JoSeph;</w:t>
        <w:br/>
        <w:t xml:space="preserve">  15The leader of the family of Ares was Adna;</w:t>
        <w:br/>
        <w:t xml:space="preserve">  The leader of the family of MaraYoth was HelkAi;</w:t>
        <w:br/>
        <w:t xml:space="preserve">  16The leader of the family of IdDo was ZechariAh;</w:t>
        <w:br/>
        <w:t xml:space="preserve">  The leader of the family of GinNethon was MeshulLam;</w:t>
        <w:br/>
        <w:t xml:space="preserve">  17The leader of the family of AbiJah was Zichri;</w:t>
        <w:br/>
        <w:t xml:space="preserve">  The leader of the families of MinJamin and MoAdiJah was PiltAi;</w:t>
        <w:br/>
        <w:t xml:space="preserve">  18The leader of the family of BilGah was ShamMua;</w:t>
        <w:br/>
        <w:t xml:space="preserve">  The leader of the family of ShemaiAh was JehoNathan;</w:t>
        <w:br/>
        <w:t xml:space="preserve">  19The leader of the family of JoiArib was MattenAi;</w:t>
        <w:br/>
        <w:t xml:space="preserve">  The leader of the family of JedaiJah was UzZi;</w:t>
        <w:br/>
        <w:t xml:space="preserve">  20The leader of the family of SalLai was KalLai;</w:t>
        <w:br/>
        <w:t xml:space="preserve">  The leader of the family of Amok was Eber;</w:t>
        <w:br/>
        <w:t xml:space="preserve">  21The leader of the family of HilkiAh was HashaiJah;</w:t>
        <w:br/>
        <w:t xml:space="preserve">  The leader of the family of JedaiJah was NethaneEl.</w:t>
        <w:br/>
        <w:br/>
        <w:br/>
        <w:t>22The Levites in the days of EliAshib were:</w:t>
        <w:br/>
        <w:br/>
        <w:t xml:space="preserve">  • JoiAda,</w:t>
        <w:br/>
        <w:t xml:space="preserve">  • Joa,</w:t>
        <w:br/>
        <w:t xml:space="preserve">  • JoHanan, and </w:t>
        <w:br/>
        <w:t xml:space="preserve">  • JadDua.</w:t>
        <w:br/>
        <w:br/>
        <w:br/>
        <w:t>They were the recorded heads of their families and the Priests in the kingdom of Darius the Persian.</w:t>
        <w:br/>
        <w:br/>
        <w:t>23The [names of] the sons of Levi that were the family heads had been written in the scrolls of the records of those days until the time of JoHanan (son of EliAshib). 24The rulers of the Levites were:</w:t>
        <w:br/>
        <w:br/>
        <w:t xml:space="preserve">  • HashabiJah,</w:t>
        <w:br/>
        <w:t xml:space="preserve">  • SherebiJah,</w:t>
        <w:br/>
        <w:t xml:space="preserve">  • JeShua,</w:t>
        <w:br/>
        <w:t xml:space="preserve">  • the sons ,</w:t>
        <w:br/>
        <w:t xml:space="preserve">  • family of KadmiEl.</w:t>
        <w:br/>
        <w:br/>
        <w:br/>
        <w:t>These were in charge of praising and acknowledging, [which was an office] that David (the man of God) had set up in daily rotations.</w:t>
        <w:br/>
        <w:br/>
        <w:t>25[Those] in charge of assembling and assigning the watches of the gatekeepers were:</w:t>
        <w:br/>
        <w:br/>
        <w:t xml:space="preserve">  • MatTaniJah,</w:t>
        <w:br/>
        <w:t xml:space="preserve">  • BakBukiJah,</w:t>
        <w:br/>
        <w:t xml:space="preserve">  • ObadiAh,</w:t>
        <w:br/>
        <w:t xml:space="preserve">  • MeShulLam,</w:t>
        <w:br/>
        <w:t xml:space="preserve">  • TalMon, and </w:t>
        <w:br/>
        <w:t xml:space="preserve">  • AkKub.</w:t>
        <w:br/>
        <w:br/>
        <w:br/>
        <w:t>26It was in the days of JoiAkim (son of JeShua and grandson of JoZadak), and in the time of NehemiAh (the ruler) and Ezra (the Priest and scribe) 27and during the festival of dedication of the wall of JeruSalem that they went searching for the Levites in the places where they lived, to bring them to JeruSalem so they could handle the holiday of rededication with happiness, praises, and with music played on their cymbals, reed instruments, and stringed instruments.</w:t>
        <w:br/>
        <w:br/>
        <w:t>28Then they gathered singers from around JeruSalem (from Then they gathered singers from around JeruSalem (from &lt;span class="placename"&gt;NetoPhalthiThen they gathered singers from around JeruSalem (from &lt;span class="placename"&gt;NetoPhalthi&lt;/span&gt;, 29&lt;span class="placename"&gt;Beth GilGal&lt;span class="placename"&gt;Beth GilGal&lt;/span&gt;, the fields of &lt;span class="placename"&gt;Beth GilGal&lt;/span&gt;, the fields of &lt;span class="placename"&gt;Geba&lt;span class="placename"&gt;Beth GilGal&lt;/span&gt;, the fields of &lt;span class="placename"&gt;Geba&lt;/span&gt;, and from &lt;span class="placename"&gt;Beth GilGal&lt;/span&gt;, the fields of &lt;span class="placename"&gt;Geba&lt;/span&gt;, and from &lt;span class="placename"&gt;AzMaveth&lt;span class="placename"&gt;Beth GilGal&lt;/span&gt;, the fields of &lt;span class="placename"&gt;Geba&lt;/span&gt;, and from &lt;span class="placename"&gt;AzMaveth&lt;/span&gt;), because the singers had built homes for themselves close to JeruSalem. 30Then the Priests cleansed themselves, as well as the Levites, the people, and the [city] gates and walls.</w:t>
        <w:br/>
        <w:br/>
        <w:t>31Thereafter, the [singers] marched in front of the leaders of Judah around the tops of the [city] walls.</w:t>
        <w:br/>
        <w:br/>
        <w:t>I had stationed two large groups of [musicians and singers] along the walls that were to walk towards the I had stationed two large groups of [musicians and singers] along the walls that were to walk towards the &lt;span class="placename"&gt;Manure GateI had stationed two large groups of [musicians and singers] along the walls that were to walk towards the &lt;span class="placename"&gt;Manure Gate&lt;/span&gt;, 32as HoshaiJah and half of the rulers of Judah walked behind them.</w:t>
        <w:br/>
        <w:br/>
        <w:t>33AzariAh, Ezra, and MeshulLam 34represented Judah, and ShemaiAh and JeremiAh represented BenJamin.</w:t>
        <w:br/>
        <w:br/>
        <w:t>35Under [the leadership of] ZechariAh (son of JoNathan, grandson of ShemaiAh, son of MathaniJah, son of MichaiAh, son of ZacCur, son of Asaph), some of the of the Priests were blowing trumpets, 36while the rest of his family (ShemaiJah, AzaraEl, GilalAi, MaAi, NathaniEl, Judah, and HanaNi) walked behind Ezra the scribe playing the songs of David (the man of God) on their instruments.</w:t>
        <w:br/>
        <w:br/>
        <w:t>37Then when they reached the Then when they reached the &lt;span class="placename"&gt;Gate of the SpringThen when they reached the &lt;span class="placename"&gt;Gate of the Spring&lt;/span&gt;, they marched down the stairway of the Then when they reached the &lt;span class="placename"&gt;Gate of the Spring&lt;/span&gt;, they marched down the stairway of the &lt;span class="placename"&gt;City of DavidThen when they reached the &lt;span class="placename"&gt;Gate of the Spring&lt;/span&gt;, they marched down the stairway of the &lt;span class="placename"&gt;City of David&lt;/span&gt; and back up along the wall over the Then when they reached the &lt;span class="placename"&gt;Gate of the Spring&lt;/span&gt;, they marched down the stairway of the &lt;span class="placename"&gt;City of David&lt;/span&gt; and back up along the wall over the &lt;span class="placename"&gt;house of DavidThen when they reached the &lt;span class="placename"&gt;Gate of the Spring&lt;/span&gt;, they marched down the stairway of the &lt;span class="placename"&gt;City of David&lt;/span&gt; and back up along the wall over the &lt;span class="placename"&gt;house of David&lt;/span&gt;, heading eastward towards the Then when they reached the &lt;span class="placename"&gt;Gate of the Spring&lt;/span&gt;, they marched down the stairway of the &lt;span class="placename"&gt;City of David&lt;/span&gt; and back up along the wall over the &lt;span class="placename"&gt;house of David&lt;/span&gt;, heading eastward towards the &lt;span class="placename"&gt;Water GateThen when they reached the &lt;span class="placename"&gt;Gate of the Spring&lt;/span&gt;, they marched down the stairway of the &lt;span class="placename"&gt;City of David&lt;/span&gt; and back up along the wall over the &lt;span class="placename"&gt;house of David&lt;/span&gt;, heading eastward towards the &lt;span class="placename"&gt;Water Gate&lt;/span&gt;.</w:t>
        <w:br/>
        <w:br/>
        <w:t>38And as they were marching along [playing and singing their] songs of praise, the 2nd group was marching to meet them, as I walked behind them. Half of the people walked along the wall near the And as they were marching along [playing and singing their] songs of praise, the 2nd group was marching to meet them, as I walked behind them. Half of the people walked along the wall near the &lt;span class="placename"&gt;Furnace TowerAnd as they were marching along [playing and singing their] songs of praise, the 2nd group was marching to meet them, as I walked behind them. Half of the people walked along the wall near the &lt;span class="placename"&gt;Furnace Tower&lt;/span&gt;, then along the And as they were marching along [playing and singing their] songs of praise, the 2nd group was marching to meet them, as I walked behind them. Half of the people walked along the wall near the &lt;span class="placename"&gt;Furnace Tower&lt;/span&gt;, then along the &lt;span class="placename"&gt;Broad WallAnd as they were marching along [playing and singing their] songs of praise, the 2nd group was marching to meet them, as I walked behind them. Half of the people walked along the wall near the &lt;span class="placename"&gt;Furnace Tower&lt;/span&gt;, then along the &lt;span class="placename"&gt;Broad Wall&lt;/span&gt; 39over the over the &lt;span class="placename"&gt;Gate of Ephraimover the &lt;span class="placename"&gt;Gate of Ephraim&lt;/span&gt;, and over the over the &lt;span class="placename"&gt;Gate of Ephraim&lt;/span&gt;, and over the &lt;span class="placename"&gt;Gate of EiSianaover the &lt;span class="placename"&gt;Gate of Ephraim&lt;/span&gt;, and over the &lt;span class="placename"&gt;Gate of EiSiana&lt;/span&gt;, the over the &lt;span class="placename"&gt;Gate of Ephraim&lt;/span&gt;, and over the &lt;span class="placename"&gt;Gate of EiSiana&lt;/span&gt;, the &lt;span class="placename"&gt;Fish Gateover the &lt;span class="placename"&gt;Gate of Ephraim&lt;/span&gt;, and over the &lt;span class="placename"&gt;Gate of EiSiana&lt;/span&gt;, the &lt;span class="placename"&gt;Fish Gate&lt;/span&gt;, the over the &lt;span class="placename"&gt;Gate of Ephraim&lt;/span&gt;, and over the &lt;span class="placename"&gt;Gate of EiSiana&lt;/span&gt;, the &lt;span class="placename"&gt;Fish Gate&lt;/span&gt;, the &lt;span class="placename"&gt;Tower of HaNaneElover the &lt;span class="placename"&gt;Gate of Ephraim&lt;/span&gt;, and over the &lt;span class="placename"&gt;Gate of EiSiana&lt;/span&gt;, the &lt;span class="placename"&gt;Fish Gate&lt;/span&gt;, the &lt;span class="placename"&gt;Tower of HaNaneEl&lt;/span&gt; and the over the &lt;span class="placename"&gt;Gate of Ephraim&lt;/span&gt;, and over the &lt;span class="placename"&gt;Gate of EiSiana&lt;/span&gt;, the &lt;span class="placename"&gt;Fish Gate&lt;/span&gt;, the &lt;span class="placename"&gt;Tower of HaNaneEl&lt;/span&gt; and the &lt;span class="placename"&gt;Tower of MeAhover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&lt;span class="placename"&gt;Prison Gateover the &lt;span class="placename"&gt;Gate of Ephraim&lt;/span&gt;, and over the &lt;span class="placename"&gt;Gate of EiSiana&lt;/span&gt;, the &lt;span class="placename"&gt;Fish Gate&lt;/span&gt;, the &lt;span class="placename"&gt;Tower of HaNaneEl&lt;/span&gt; and the &lt;span class="placename"&gt;Tower of MeAh&lt;/span&gt;, all the way to the &lt;span class="placename"&gt;Sheep Gate&lt;/span&gt;, and then on to the &lt;span class="placename"&gt;Prison Gate&lt;/span&gt;, 40where both groups stopped to offer their praises at the where both groups stopped to offer their praises at the &lt;span class="placename"&gt;Temple of Godwhere both groups stopped to offer their praises at the &lt;span class="placename"&gt;Temple of God&lt;/span&gt;, as half of the commanders and I stood there.</w:t>
        <w:br/>
        <w:br/>
        <w:t>41Then the Priests (EliAkim, MaAsiJah, MiniAmin, MichaiAh, ElioEnai, ZechariAh, and HanaNiJah) blew their trumpets, 42as MaAseJah, ShemiAh, EliEzer, UzZi, JehoHanan, MelchiJah, AiLam, Ezer (and their overseer, JezRahJah) started singing!</w:t>
        <w:br/>
        <w:br/>
        <w:t>43Well, they offered many sacrifices that day and everyone was extremely happy, for God had made them, their wives, and their children very happy!</w:t>
        <w:br/>
        <w:br/>
        <w:t>And the sound of their joy could be heard a long distance from JeruSalem!</w:t>
        <w:br/>
        <w:br/>
        <w:br/>
        <w:t>44It was on this day that they ordered those who were over the treasures in the treasuries (the first fruits and the tithes) to go out and gather the portions for the Priests and Levites from the cities and the fields.</w:t>
        <w:br/>
        <w:br/>
        <w:t>And everyone in Judah was very happy for the Priests, Levites, and the guards 45that kept the watches for their God, and for those in charge of the cleansing, for the singers, and for the gatekeepers, all of whom were doing everything according to the commandments of David and of his son Solomon.</w:t>
        <w:br/>
        <w:br/>
        <w:t>46Because, it was in the days of David and Asaph that singers were first assigned to sing praises to God. 47And it was during the days of ZerubBabel and NehemiAh that all the people started contributing a portion to the singers and gatekeepers each day.</w:t>
        <w:br/>
        <w:br/>
        <w:t>It was handed over as something holy to the Levites, who handed it over as something holy to the sons of Aaron.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