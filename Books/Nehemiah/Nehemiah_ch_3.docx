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3</w:t>
      </w:r>
    </w:p>
    <w:p>
      <w:pPr>
        <w:pStyle w:val="Normal"/>
      </w:pPr>
      <w:r>
        <w:t>1Well thereafter, the High Priest EliAshib and his fellow Priests rebuilt the Well thereafter, the High Priest EliAshib and his fellow Priests rebuilt the &lt;span class="placename"&gt;Sheep GateWell thereafter, the High Priest EliAshib and his fellow Priests rebuilt the &lt;span class="placename"&gt;Sheep Gate&lt;/span&gt; and made it holy. They set its doors in place and completed [the walls] from the Well thereafter, the High Priest EliAshib and his fellow Priests rebuilt the &lt;span class="placename"&gt;Sheep Gate&lt;/span&gt; and made it holy. They set its doors in place and completed [the walls] from the &lt;span class="placename"&gt;Tower of the HundredWell thereafter, the High Priest EliAshib and his fellow Priests rebuilt the &lt;span class="placename"&gt;Sheep Gate&lt;/span&gt; and made it holy. They set its doors in place and completed [the walls] from the &lt;span class="placename"&gt;Tower of the Hundred&lt;/span&gt; to the Well thereafter, the High Priest EliAshib and his fellow Priests rebuilt the &lt;span class="placename"&gt;Sheep Gate&lt;/span&gt; and made it holy. They set its doors in place and completed [the walls] from the &lt;span class="placename"&gt;Tower of the Hundred&lt;/span&gt; to the &lt;span class="placename"&gt;Tower of HanaNeElWell thereafter, the High Priest EliAshib and his fellow Priests rebuilt the &lt;span class="placename"&gt;Sheep Gate&lt;/span&gt; and made it holy. They set its doors in place and completed [the walls] from the &lt;span class="placename"&gt;Tower of the Hundred&lt;/span&gt; to the &lt;span class="placename"&gt;Tower of HanaNeEl&lt;/span&gt;.</w:t>
        <w:br/>
        <w:br/>
        <w:t>2Then, next to him, ZacCur (son of ImRi) and men from JeriCho rebuilt [the adjoining portion of the wall].</w:t>
        <w:br/>
        <w:br/>
        <w:t>3The sons of HasSenaAh rebuilt the The sons of HasSenaAh rebuilt the &lt;span class="placename"&gt;Fish GateThe sons of HasSenaAh rebuilt the &lt;span class="placename"&gt;Fish Gate&lt;/span&gt;… They roofed it and set its doors, bolts, and bars in place.</w:t>
        <w:br/>
        <w:br/>
        <w:t>4And from that point, MaremOth (son of UriAh and grandson of Kos) took control [of rebuilding the adjoining wall].</w:t>
        <w:br/>
        <w:br/>
        <w:t>Then MeshulLam (son of BarAchiJah and grandson of MeShezaBeel) did more repairs, and ZaDok (son of BaAna) also handled a section [of the wall].</w:t>
        <w:br/>
        <w:br/>
        <w:t>5From there, the Tekoites repaired the next section… Although their mightiest men refused to lift their necks in the service of their Lord.</w:t>
        <w:br/>
        <w:br/>
        <w:t>6Then JehoiAda (son of PaseJah) and MeshulLam (son of BoSodeiJah) repaired the Then JehoiAda (son of PaseJah) and MeshulLam (son of BoSodeiJah) repaired the &lt;span class="placename"&gt;Gate of JasanAhThen JehoiAda (son of PaseJah) and MeshulLam (son of BoSodeiJah) repaired the &lt;span class="placename"&gt;Gate of JasanAh&lt;/span&gt;… They roofed it and set its doors, bolts, and bars in place.</w:t>
        <w:br/>
        <w:br/>
        <w:t>7Next to them, MeLatiJah the GibeOnite, JaDon the Meronothite, and the men of GibeOn and MizPah (who were being ruled by those on the throne on the other side of the river) made the repairs.</w:t>
        <w:br/>
        <w:br/>
        <w:t>8And next to them, UzZiEl (son of HarHaiJah the refiner) made the repairs, and HanaNiAh (son of the perfumers) made the repairs and rebuilt JeruSalem all the way to the And next to them, UzZiEl (son of HarHaiJah the refiner) made the repairs, and HanaNiAh (son of the perfumers) made the repairs and rebuilt JeruSalem all the way to the &lt;span class="placename"&gt;Broad WallAnd next to them, UzZiEl (son of HarHaiJah the refiner) made the repairs, and HanaNiAh (son of the perfumers) made the repairs and rebuilt JeruSalem all the way to the &lt;span class="placename"&gt;Broad Wall&lt;/span&gt;.</w:t>
        <w:br/>
        <w:br/>
        <w:t>9From there, RephaiJah (son of Sur, the ruler of part of the area around JeruSalem) made the repairs.</w:t>
        <w:br/>
        <w:br/>
        <w:t>10And next to him, JedaiJah (son of HaruMaph) made the repairs all the way to his house.</w:t>
        <w:br/>
        <w:br/>
        <w:t>Then next to him, HatTush (son of HashaBaniJah) made the repairs.</w:t>
        <w:br/>
        <w:br/>
        <w:br/>
        <w:t>11The second section [of the wall] was repaired by MelchiJah (son of Harim) and Hashub (son of PahathMoab) all the way to the The second section [of the wall] was repaired by MelchiJah (son of Harim) and Hashub (son of PahathMoab) all the way to the &lt;span class="placename"&gt;Tower of FurnacesThe second section [of the wall] was repaired by MelchiJah (son of Harim) and Hashub (son of PahathMoab) all the way to the &lt;span class="placename"&gt;Tower of Furnaces&lt;/span&gt;.</w:t>
        <w:br/>
        <w:br/>
        <w:t>12And next to them, ShalLum (son of HaloHesh, the ruler of the other half of the area around JeruSalem) made the repairs with the help of his daughters.</w:t>
        <w:br/>
        <w:br/>
        <w:t>13Then Hanun repaired the Then Hanun repaired the &lt;span class="placename"&gt;Valley GateThen Hanun repaired the &lt;span class="placename"&gt;Valley Gate&lt;/span&gt; with the help of the people of Zanoa… They built it and set its doors, bolts, and bars in place, and they also rebuilt 1,700 feet (520m) of the wall to the Then Hanun repaired the &lt;span class="placename"&gt;Valley Gate&lt;/span&gt; with the help of the people of Zanoa… They built it and set its doors, bolts, and bars in place, and they also rebuilt 1,700 feet (520m) of the wall to the &lt;span class="placename"&gt;Manure GateThen Hanun repaired the &lt;span class="placename"&gt;Valley Gate&lt;/span&gt; with the help of the people of Zanoa… They built it and set its doors, bolts, and bars in place, and they also rebuilt 1,700 feet (520m) of the wall to the &lt;span class="placename"&gt;Manure Gate&lt;/span&gt;.</w:t>
        <w:br/>
        <w:br/>
        <w:t>14The The &lt;span class="placename"&gt;Manure GateThe &lt;span class="placename"&gt;Manure Gate&lt;/span&gt; was repaired by MelchiJah (son of RechAb, the ruler of the area around BethHakKarim) and his sons. They covered it and set its doors, bolts, and bars in place.</w:t>
        <w:br/>
        <w:br/>
        <w:t>15ShalLum (son of ColHozeh, the ruler of part of MizPah) was in charge of the ShalLum (son of ColHozeh, the ruler of part of MizPah) was in charge of the &lt;span class="placename"&gt;Spring GateShalLum (son of ColHozeh, the ruler of part of MizPah) was in charge of the &lt;span class="placename"&gt;Spring Gate&lt;/span&gt;... He rebuilt it, roofed it, and set its doors and bars in place, then he rebuilt the wall around the ShalLum (son of ColHozeh, the ruler of part of MizPah) was in charge of the &lt;span class="placename"&gt;Spring Gate&lt;/span&gt;... He rebuilt it, roofed it, and set its doors and bars in place, then he rebuilt the wall around the &lt;span class="placename"&gt;Pool of SiloAmShalLum (son of ColHozeh, the ruler of part of MizPah) was in charge of the &lt;span class="placename"&gt;Spring Gate&lt;/span&gt;... He rebuilt it, roofed it, and set its doors and bars in place, then he rebuilt the wall around the &lt;span class="placename"&gt;Pool of SiloAm&lt;/span&gt;, the 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&lt;span class="placename"&gt;stairwayShalLum (son of ColHozeh, the ruler of part of MizPah) was in charge of the &lt;span class="placename"&gt;Spring Gate&lt;/span&gt;... He rebuilt it, roofed it, and set its doors and bars in place, then he rebuilt the wall around the &lt;span class="placename"&gt;Pool of SiloAm&lt;/span&gt;, the &lt;span class="placename"&gt;King’s Garden&lt;/span&gt;, and the &lt;span class="placename"&gt;stairway&lt;/span&gt; that leads down from the [Citadel] of David.</w:t>
        <w:br/>
        <w:br/>
        <w:t>16And next to him, NehemiAh (son of AzaBuk, the ruler of half of the area around BethSur) made repairs from the garden of the And next to him, NehemiAh (son of AzaBuk, the ruler of half of the area around BethSur) made repairs from the garden of the &lt;span class="placename"&gt;Tomb of DavidAnd next to him, NehemiAh (son of AzaBuk, the ruler of half of the area around BethSur) made repairs from the garden of the &lt;span class="placename"&gt;Tomb of David&lt;/span&gt; to the And next to him, NehemiAh (son of AzaBuk, the ruler of half of the area around BethSur) made repairs from the garden of the &lt;span class="placename"&gt;Tomb of David&lt;/span&gt; to the &lt;span class="placename"&gt;man-made poolAnd next to him, NehemiAh (son of AzaBuk, the ruler of half of the area around BethSur) made repairs from the garden of the &lt;span class="placename"&gt;Tomb of David&lt;/span&gt; to the &lt;span class="placename"&gt;man-made pool&lt;/span&gt; and the And next to him, NehemiAh (son of AzaBuk, the ruler of half of the area around BethSur) made repairs from the garden of the &lt;span class="placename"&gt;Tomb of David&lt;/span&gt; to the &lt;span class="placename"&gt;man-made pool&lt;/span&gt; and the &lt;span class="placename"&gt;House of the MightyAnd next to him, NehemiAh (son of AzaBuk, the ruler of half of the area around BethSur) made repairs from the garden of the &lt;span class="placename"&gt;Tomb of David&lt;/span&gt; to the &lt;span class="placename"&gt;man-made pool&lt;/span&gt; and the &lt;span class="placename"&gt;House of the Mighty&lt;/span&gt;.</w:t>
        <w:br/>
        <w:br/>
        <w:t>17Next to him, the Levites under Rehum (son of Bani) did the repairs, and then AsabiJah (the ruler of half of the area around KeiLa) made the repairs around his [house] by himself.</w:t>
        <w:br/>
        <w:br/>
        <w:t>18And after him, his friend Benei (son of HenAdad, the ruler of the other half of the area around KeiLa) made the repairs.</w:t>
        <w:br/>
        <w:br/>
        <w:t>19Then Ezer (son of JoShua, the ruler of MizPah) made the repairs to the corner of a second wall opposite the Then Ezer (son of JoShua, the ruler of MizPah) made the repairs to the corner of a second wall opposite the &lt;span class="placename"&gt;armoryThen Ezer (son of JoShua, the ruler of MizPah) made the repairs to the corner of a second wall opposite the &lt;span class="placename"&gt;armory&lt;/span&gt;, all by himself.</w:t>
        <w:br/>
        <w:br/>
        <w:t>20After him, BarUch (son of Zabai) made the repairs from the After him, BarUch (son of Zabai) made the repairs from the &lt;span class="placename"&gt;corner of the second wallAfter him, BarUch (son of Zabai) made the repairs from the &lt;span class="placename"&gt;corner of the second wall&lt;/span&gt; up to the door of the After him, BarUch (son of Zabai) made the repairs from the &lt;span class="placename"&gt;corner of the second wall&lt;/span&gt; up to the door of the &lt;span class="placename"&gt;house of EliAshib the High PriestAfter him, BarUch (son of Zabai) made the repairs from the &lt;span class="placename"&gt;corner of the second wall&lt;/span&gt; up to the door of the &lt;span class="placename"&gt;house of EliAshib the High Priest&lt;/span&gt;.</w:t>
        <w:br/>
        <w:br/>
        <w:t>21And after him, MeramOth (son of UriAh and grandson of HaKoz) rebuilt a measured section from the door of the And after him, MeramOth (son of UriAh and grandson of HaKoz) rebuilt a measured section from the door of the &lt;span class="placename"&gt;house of EliAshibAnd after him, MeramOth (son of UriAh and grandson of HaKoz) rebuilt a measured section from the door of the &lt;span class="placename"&gt;house of EliAshib&lt;/span&gt; and all along the area behind that house (which was also being rebuilt).</w:t>
        <w:br/>
        <w:br/>
        <w:t>22And next to him, the Priests who were descendants of EkChechar repaired the wall.</w:t>
        <w:br/>
        <w:br/>
        <w:t>After him, BenJamin and Hashub did the repairs by their houses.</w:t>
        <w:br/>
        <w:br/>
        <w:t>23Then AzariAh (son of MaAseJah and grandson of HananiAh) did the repairs next to his house.</w:t>
        <w:br/>
        <w:br/>
        <w:t>24And BinNui (son of HenAdad) repaired another measured section from the house of AzariAh to the corner, and then around the bend.</w:t>
        <w:br/>
        <w:br/>
        <w:t>25Thereafter, PaLal (son of UzAi) did the repairs to the opposite corner and to the tower that protrudes from the Thereafter, PaLal (son of UzAi) did the repairs to the opposite corner and to the tower that protrudes from the &lt;span class="placename"&gt;king’s palaceThereafter, PaLal (son of UzAi) did the repairs to the opposite corner and to the tower that protrudes from the &lt;span class="placename"&gt;king’s palace&lt;/span&gt; and overlooks the Thereafter, PaLal (son of UzAi) did the repairs to the opposite corner and to the tower that protrudes from the &lt;span class="placename"&gt;king’s palace&lt;/span&gt; and overlooks the &lt;span class="placename"&gt;prison courtyardThereafter, PaLal (son of UzAi) did the repairs to the opposite corner and to the tower that protrudes from the &lt;span class="placename"&gt;king’s palace&lt;/span&gt; and overlooks the &lt;span class="placename"&gt;prison courtyard&lt;/span&gt;.</w:t>
        <w:br/>
        <w:br/>
        <w:t>Then PedaiJah (son of ParOsh) 26and the Nethinim that lived in and the Nethinim that lived in &lt;span class="placename"&gt;Opheland the Nethinim that lived in &lt;span class="placename"&gt;Ophel&lt;/span&gt; rebuilt the eastern and the Nethinim that lived in &lt;span class="placename"&gt;Ophel&lt;/span&gt; rebuilt the eastern &lt;span class="placename"&gt;Garden-Watering Gateand the Nethinim that lived in &lt;span class="placename"&gt;Ophel&lt;/span&gt; rebuilt the eastern &lt;span class="placename"&gt;Garden-Watering Gate&lt;/span&gt; and the tower that protrudes from it.</w:t>
        <w:br/>
        <w:br/>
        <w:t>27Next, the Tekoites repaired a measured section that was across from the Next, the Tekoites repaired a measured section that was across from the &lt;span class="placename"&gt;Great TowerNext, the Tekoites repaired a measured section that was across from the &lt;span class="placename"&gt;Great Tower&lt;/span&gt;, up to the wall of Next, the Tekoites repaired a measured section that was across from the &lt;span class="placename"&gt;Great Tower&lt;/span&gt;, up to the wall of &lt;span class="placename"&gt;OphelNext, the Tekoites repaired a measured section that was across from the &lt;span class="placename"&gt;Great Tower&lt;/span&gt;, up to the wall of &lt;span class="placename"&gt;Ophel&lt;/span&gt;.</w:t>
        <w:br/>
        <w:br/>
        <w:t>28And from there, the Priests repaired the portion of the And from there, the Priests repaired the portion of the &lt;span class="placename"&gt;Horse GateAnd from there, the Priests repaired the portion of the &lt;span class="placename"&gt;Horse Gate&lt;/span&gt; that was across from their own houses.</w:t>
        <w:br/>
        <w:br/>
        <w:t>29Then ZaDok (son of ImMer) did the repairs across from his own house. And ShemaiAh (son of ShechaniJah, who was in charge of the Then ZaDok (son of ImMer) did the repairs across from his own house. And ShemaiAh (son of ShechaniJah, who was in charge of the &lt;span class="placename"&gt;Eastern GateThen ZaDok (son of ImMer) did the repairs across from his own house. And ShemaiAh (son of ShechaniJah, who was in charge of the &lt;span class="placename"&gt;Eastern Gate&lt;/span&gt;) did the repairs there.</w:t>
        <w:br/>
        <w:br/>
        <w:t>30Also, HanaNiAh (son of ShelemiJah) and Hanun (the sixth son of ZalAph) repaired another measured section.</w:t>
        <w:br/>
        <w:br/>
        <w:t>MeshulLam (son of BarAchiJah) made the repairs across from his treasury.</w:t>
        <w:br/>
        <w:br/>
        <w:t>31And from there, MelchiJah (son of SarEfi) did the repairs up to the And from there, MelchiJah (son of SarEfi) did the repairs up to the &lt;span class="placename"&gt;House of the NethinimAnd from there, MelchiJah (son of SarEfi) did the repairs up to the &lt;span class="placename"&gt;House of the Nethinim&lt;/span&gt; and the market that’s in front of the And from there, MelchiJah (son of SarEfi) did the repairs up to the &lt;span class="placename"&gt;House of the Nethinim&lt;/span&gt; and the market that’s in front of the &lt;span class="placename"&gt;Gate of MiphKadAnd from there, MelchiJah (son of SarEfi) did the repairs up to the &lt;span class="placename"&gt;House of the Nethinim&lt;/span&gt; and the market that’s in front of the &lt;span class="placename"&gt;Gate of MiphKad&lt;/span&gt;, and then around the corner.</w:t>
        <w:br/>
        <w:br/>
        <w:t>32And [finally], the goldsmiths and venders repaired the section of wall that ascends back up to the And [finally], the goldsmiths and venders repaired the section of wall that ascends back up to the &lt;span class="placename"&gt;Sheep GateAnd [finally], the goldsmiths and venders repaired the section of wall that ascends back up to the &lt;span class="placename"&gt;Sheep Gate&lt;/span&gt;.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