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11</w:t>
      </w:r>
    </w:p>
    <w:p>
      <w:pPr>
        <w:pStyle w:val="Normal"/>
      </w:pPr>
      <w:r>
        <w:t>1Well, after the rulers had all settled in JeruSalem, the rest of the people threw lots to choose 10% [from among] them who would then [live in] the Holy City. The other 90% could settle in other cities, 2and they praised all the people who were willing to settle in JeruSalem.</w:t>
        <w:br/>
        <w:br/>
        <w:t>3So, the rest of the IsraElites, including the Priests, the Levites, the Nethinim [meaning, Temple servants], and the descendants of the servants of Solomon, brought their possessions to other cities.</w:t>
        <w:br/>
        <w:br/>
        <w:br/>
        <w:t>These are the rulers of the land who settled in JeruSalem 4along with many Judeans and some from the tribe of BenJamin:</w:t>
        <w:br/>
        <w:br/>
        <w:t>[The leader] of the sons of Judah was AthaliAh (the son UzziAh and grandson of ZechariAh, son of SamariAh, son of ShephatiJah, son of MaHalaleEl).</w:t>
        <w:br/>
        <w:br/>
        <w:br/>
        <w:t>[Over] the sons of Perez 5was MaAseJah (son of BarUch, grandson of ColHozeh, son of HazaiJah, son of AdaiJah, son of JoiArib, son of ZechariAh, son of Seloni).</w:t>
        <w:br/>
        <w:br/>
        <w:t>6Altogether, there were 428 mighty men who were descendants of Perez that settled in Altogether, there were 428 mighty men who were descendants of Perez that settled in &lt;span class="placename"&gt;JeruSalemAltogether, there were 428 mighty men who were descendants of Perez that settled in &lt;span class="placename"&gt;JeruSalem&lt;/span&gt;.</w:t>
        <w:br/>
        <w:br/>
        <w:br/>
        <w:t>7[The leader from] the tribe of BenJamin was SalLu (son of MeshulLlam, grandson of JoEd, son of PedaiJah, son of KolaiJah, son of MasSeJah, son of IthiEl, son of JesaiJah).</w:t>
        <w:br/>
        <w:br/>
        <w:t>8And under him were GabBai and SalLai, with 928 men.</w:t>
        <w:br/>
        <w:br/>
        <w:br/>
        <w:t>9JoEl (son of Zichri) was their overseer, and Judah (son of Asam) was second in charge of the city.</w:t>
        <w:br/>
        <w:br/>
        <w:br/>
        <w:t>10From the Priests, there was JedaiJah (son of JoiArib), JaChin, 11and SeraiJah (son of HilkiAh, grandson of MeshuLam, son of ZaDok, son of MaraiOth, son of AhiTub) that were in charge of the Temple of God.</w:t>
        <w:br/>
        <w:br/>
        <w:t>12And under them were 822 of their brothers that did the work.</w:t>
        <w:br/>
        <w:br/>
        <w:t>This included AdaiJah (son of JeroHam, grandson of PelaliJah, son of Amzi, son of ZechariAh, son of PashUr, 13and 242 of his brothers that were the rulers of families, including AmaShai (son of AzareEl, grandson of SikiAh, son of MeshilLemOth, son of ImMer) 14and his brothers, some 128 mighty men who were ready for battle.</w:t>
        <w:br/>
        <w:br/>
        <w:t>Their overseer was ZabdiEl, who was a descendant of a great line of warriors.</w:t>
        <w:br/>
        <w:br/>
        <w:br/>
        <w:t>15From the Levites, there was ShemaiJah (son of Hashub, grandson of AzriKam, son of HashabiJah, son of BunNi), 16and MatTaniJah, and JoZabad, who were in charge of the work outside the Temple of God, who were the rulers of the Levites.</w:t>
        <w:br/>
        <w:br/>
        <w:t>17There was also MatTaniJah (son of Micha, grandson of ZechRi, son of Asaph) who was in charge of the praises, Judah was in charge of the prayers, his brother BakBukiJah was second under him, and then there was AbDa (son of ShamMua, grandson of Galal, son of JediThun).</w:t>
        <w:br/>
        <w:br/>
        <w:t>18Altogether, there were 284 Levites in the Altogether, there were 284 Levites in the &lt;span class="placename"&gt;Holy CityAltogether, there were 284 Levites in the &lt;span class="placename"&gt;Holy City&lt;/span&gt;.</w:t>
        <w:br/>
        <w:br/>
        <w:br/>
        <w:t>19Over the gatekeepers were AkKub and TalMon. And under them there were 172 of their brothers that guarded the gates.</w:t>
        <w:br/>
        <w:br/>
        <w:br/>
        <w:t>20All the rest of IsraEl and the Priests and Levites settled in the lands of their inheritance, in the other cities of All the rest of IsraEl and the Priests and Levites settled in the lands of their inheritance, in the other cities of &lt;span class="placename"&gt;IsraElAll the rest of IsraEl and the Priests and Levites settled in the lands of their inheritance, in the other cities of &lt;span class="placename"&gt;IsraEl&lt;/span&gt;.</w:t>
        <w:br/>
        <w:br/>
        <w:br/>
        <w:t>21The Nethinim [meaning, the Temple servants] settled in [the area of JeruSalem called] ] settled in [the area of JeruSalem called] &lt;span class="placename"&gt;Ophel] settled in [the area of JeruSalem called] &lt;span class="placename"&gt;Ophel&lt;/span&gt;; and Ziha and Gispa were [in charge of] the Nethinim.</w:t>
        <w:br/>
        <w:br/>
        <w:br/>
        <w:t>22The overseer of the Levites in JeruSalem was UzZi (son of Bani, grandson of SabiJah, son of MatTaniJah, son of Micha).</w:t>
        <w:br/>
        <w:br/>
        <w:t>The singers (who were descendants of Asaph) had to do their work before the Temple of God, 23for this was commanded by the king, and each one had his own daily assignment.</w:t>
        <w:br/>
        <w:br/>
        <w:br/>
        <w:t>24PethAhiJah (son of MeShezaBeel) from the line of Zerah of the Tribe of Judah, reported directly to the king on matters pertaining to the people, 25and regarding their properties and lands.</w:t>
        <w:br/>
        <w:br/>
        <w:br/>
        <w:t>Some from the Tribe of Judah settled in Some from the Tribe of Judah settled in &lt;span class="placename"&gt;KiriAth ArbaSome from the Tribe of Judah settled in &lt;span class="placename"&gt;KiriAth Arba&lt;/span&gt; and its suburbs, in Some from the Tribe of Judah settled in &lt;span class="placename"&gt;KiriAth Arba&lt;/span&gt; and its suburbs, in &lt;span class="placename"&gt;DibonSome from the Tribe of Judah settled in &lt;span class="placename"&gt;KiriAth Arba&lt;/span&gt; and its suburbs, in &lt;span class="placename"&gt;Dibon&lt;/span&gt; and its suburbs, in and around Some from the Tribe of Judah settled in &lt;span class="placename"&gt;KiriAth Arba&lt;/span&gt; and its suburbs, in &lt;span class="placename"&gt;Dibon&lt;/span&gt; and its suburbs, in and around &lt;span class="placename"&gt;KabSelSome from the Tribe of Judah settled in &lt;span class="placename"&gt;KiriAth Arba&lt;/span&gt; and its suburbs, in &lt;span class="placename"&gt;Dibon&lt;/span&gt; and its suburbs, in and around &lt;span class="placename"&gt;KabSel&lt;/span&gt;, 26in in &lt;span class="placename"&gt;JeShuain &lt;span class="placename"&gt;JeShua&lt;/span&gt;, in in &lt;span class="placename"&gt;JeShua&lt;/span&gt;, in &lt;span class="placename"&gt;MolAdahin &lt;span class="placename"&gt;JeShua&lt;/span&gt;, in &lt;span class="placename"&gt;MolAdah&lt;/span&gt;, in in &lt;span class="placename"&gt;JeShua&lt;/span&gt;, in &lt;span class="placename"&gt;MolAdah&lt;/span&gt;, in &lt;span class="placename"&gt;BethPheletin &lt;span class="placename"&gt;JeShua&lt;/span&gt;, in &lt;span class="placename"&gt;MolAdah&lt;/span&gt;, in &lt;span class="placename"&gt;BethPhelet&lt;/span&gt;, 27in HazarShual, in in HazarShual, in &lt;span class="placename"&gt;BeerShebain HazarShual, in &lt;span class="placename"&gt;BeerSheba&lt;/span&gt; and its suburbs, 28in in &lt;span class="placename"&gt;ZikLagin &lt;span class="placename"&gt;ZikLag&lt;/span&gt;, in in &lt;span class="placename"&gt;ZikLag&lt;/span&gt;, in &lt;span class="placename"&gt;MabNein &lt;span class="placename"&gt;ZikLag&lt;/span&gt;, in &lt;span class="placename"&gt;MabNe&lt;/span&gt; and its suburbs, 29in RimMon, in in RimMon, in &lt;span class="placename"&gt;ZeriJahin RimMon, in &lt;span class="placename"&gt;ZeriJah&lt;/span&gt;, in in RimMon, in &lt;span class="placename"&gt;ZeriJah&lt;/span&gt;, in &lt;span class="placename"&gt;JariMothin RimMon, in &lt;span class="placename"&gt;ZeriJah&lt;/span&gt;, in &lt;span class="placename"&gt;JariMoth&lt;/span&gt;, 30in in &lt;span class="placename"&gt;ZaNoahin &lt;span class="placename"&gt;ZaNoah&lt;/span&gt;, in and around in &lt;span class="placename"&gt;ZaNoah&lt;/span&gt;, in and around &lt;span class="placename"&gt;AdulLamin &lt;span class="placename"&gt;ZaNoah&lt;/span&gt;, in and around &lt;span class="placename"&gt;AdulLam&lt;/span&gt;, in and around in &lt;span class="placename"&gt;ZaNoah&lt;/span&gt;, in and around &lt;span class="placename"&gt;AdulLam&lt;/span&gt;, in and around &lt;span class="placename"&gt;LachIshin &lt;span class="placename"&gt;ZaNoah&lt;/span&gt;, in and around &lt;span class="placename"&gt;AdulLam&lt;/span&gt;, in and around &lt;span class="placename"&gt;LachIsh&lt;/span&gt;, and in in &lt;span class="placename"&gt;ZaNoah&lt;/span&gt;, in and around &lt;span class="placename"&gt;AdulLam&lt;/span&gt;, in and around &lt;span class="placename"&gt;LachIsh&lt;/span&gt;, and in &lt;span class="placename"&gt;AzekAhin &lt;span class="placename"&gt;ZaNoah&lt;/span&gt;, in and around &lt;span class="placename"&gt;AdulLam&lt;/span&gt;, in and around &lt;span class="placename"&gt;LachIsh&lt;/span&gt;, and in &lt;span class="placename"&gt;AzekAh&lt;/span&gt; and its suburbs.</w:t>
        <w:br/>
        <w:br/>
        <w:t>They also camped near They also camped near &lt;span class="placename"&gt;BeerShebaThey also camped near &lt;span class="placename"&gt;BeerSheba&lt;/span&gt; in the Valley of Hinnom.</w:t>
        <w:br/>
        <w:br/>
        <w:br/>
        <w:t>31The Tribe of BenJamin settled in The Tribe of BenJamin settled in &lt;span class="placename"&gt;GebaAThe Tribe of BenJamin settled in &lt;span class="placename"&gt;GebaA&lt;/span&gt;, in The Tribe of BenJamin settled in &lt;span class="placename"&gt;GebaA&lt;/span&gt;, in &lt;span class="placename"&gt;MichMashThe Tribe of BenJamin settled in &lt;span class="placename"&gt;GebaA&lt;/span&gt;, in &lt;span class="placename"&gt;MichMash&lt;/span&gt;, in The Tribe of BenJamin settled in &lt;span class="placename"&gt;GebaA&lt;/span&gt;, in &lt;span class="placename"&gt;MichMash&lt;/span&gt;, in &lt;span class="placename"&gt;AiJaThe Tribe of BenJamin settled in &lt;span class="placename"&gt;GebaA&lt;/span&gt;, in &lt;span class="placename"&gt;MichMash&lt;/span&gt;, in &lt;span class="placename"&gt;AiJa&lt;/span&gt;, in The Tribe of BenJamin settled in &lt;span class="placename"&gt;GebaA&lt;/span&gt;, in &lt;span class="placename"&gt;MichMash&lt;/span&gt;, in &lt;span class="placename"&gt;AiJa&lt;/span&gt;, in &lt;span class="placename"&gt;BethElThe Tribe of BenJamin settled in &lt;span class="placename"&gt;GebaA&lt;/span&gt;, in &lt;span class="placename"&gt;MichMash&lt;/span&gt;, in &lt;span class="placename"&gt;AiJa&lt;/span&gt;, in &lt;span class="placename"&gt;BethEl&lt;/span&gt; and its suburbs, 32in in &lt;span class="placename"&gt;AnathOthin &lt;span class="placename"&gt;AnathOth&lt;/span&gt;, in in &lt;span class="placename"&gt;AnathOth&lt;/span&gt;, in &lt;span class="placename"&gt;Nobin &lt;span class="placename"&gt;AnathOth&lt;/span&gt;, in &lt;span class="placename"&gt;Nob&lt;/span&gt;, in in &lt;span class="placename"&gt;AnathOth&lt;/span&gt;, in &lt;span class="placename"&gt;Nob&lt;/span&gt;, in &lt;span class="placename"&gt;AnaniAhin &lt;span class="placename"&gt;AnathOth&lt;/span&gt;, in &lt;span class="placename"&gt;Nob&lt;/span&gt;, in &lt;span class="placename"&gt;AnaniAh&lt;/span&gt;, 33in in &lt;span class="placename"&gt;Hazorin &lt;span class="placename"&gt;Hazor&lt;/span&gt;, in in &lt;span class="placename"&gt;Hazor&lt;/span&gt;, in &lt;span class="placename"&gt;RamAhin &lt;span class="placename"&gt;Hazor&lt;/span&gt;, in &lt;span class="placename"&gt;RamAh&lt;/span&gt;, in in &lt;span class="placename"&gt;Hazor&lt;/span&gt;, in &lt;span class="placename"&gt;RamAh&lt;/span&gt;, in &lt;span class="placename"&gt;GitTaimin &lt;span class="placename"&gt;Hazor&lt;/span&gt;, in &lt;span class="placename"&gt;RamAh&lt;/span&gt;, in &lt;span class="placename"&gt;GitTaim&lt;/span&gt;, 34in in &lt;span class="placename"&gt;Hadidin &lt;span class="placename"&gt;Hadid&lt;/span&gt;, in in &lt;span class="placename"&gt;Hadid&lt;/span&gt;, in &lt;span class="placename"&gt;Zeboimin &lt;span class="placename"&gt;Hadid&lt;/span&gt;, in &lt;span class="placename"&gt;Zeboim&lt;/span&gt;, in in &lt;span class="placename"&gt;Hadid&lt;/span&gt;, in &lt;span class="placename"&gt;Zeboim&lt;/span&gt;, in &lt;span class="placename"&gt;NebalLatin &lt;span class="placename"&gt;Hadid&lt;/span&gt;, in &lt;span class="placename"&gt;Zeboim&lt;/span&gt;, in &lt;span class="placename"&gt;NebalLat&lt;/span&gt;, 35in in &lt;span class="placename"&gt;Lodin &lt;span class="placename"&gt;Lod&lt;/span&gt;, and in in &lt;span class="placename"&gt;Lod&lt;/span&gt;, and in &lt;span class="placename"&gt;OnoKareSeimin &lt;span class="placename"&gt;Lod&lt;/span&gt;, and in &lt;span class="placename"&gt;OnoKareSeim&lt;/span&gt;.</w:t>
        <w:br/>
        <w:br/>
        <w:t>36Also, some of the Levites settled throughout Also, some of the Levites settled throughout &lt;span class="placename"&gt;JudahAlso, some of the Levites settled throughout &lt;span class="placename"&gt;Judah&lt;/span&gt; and Also, some of the Levites settled throughout &lt;span class="placename"&gt;Judah&lt;/span&gt; and &lt;span class="placename"&gt;BenJaminAlso, some of the Levites settled throughout &lt;span class="placename"&gt;Judah&lt;/span&gt; and &lt;span class="placename"&gt;BenJamin&lt;/span&gt;.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