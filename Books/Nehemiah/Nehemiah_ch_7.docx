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Nehemiah</w:t>
      </w:r>
    </w:p>
    <w:p>
      <w:pPr>
        <w:pStyle w:val="Heading2"/>
      </w:pPr>
      <w:r>
        <w:t>Chapter 7</w:t>
      </w:r>
    </w:p>
    <w:p>
      <w:pPr>
        <w:pStyle w:val="Normal"/>
      </w:pPr>
      <w:r>
        <w:t>1Well after the walls were finished and the gate doors were set in place, we took a census of the gatekeepers, singers, and Levites.</w:t>
        <w:br/>
        <w:br/>
        <w:t>2Then we assigned a job to my brother HanaNi and to HanaNiJah (the man in charge of the palace in JeruSalem), because they feared God and were more righteous than most of the rest.</w:t>
        <w:br/>
        <w:br/>
        <w:t>3I told them:</w:t>
        <w:br/>
        <w:br/>
        <w:t xml:space="preserve">  ‘Don’t let the city gates be opened before sunrise each morning, and as a safety precaution, make sure that they’re locked [each night].</w:t>
        <w:br/>
        <w:br/>
        <w:t xml:space="preserve">  ‘Also, select guards from among the people of JeruSalem and assign them to posts near their homes.’</w:t>
        <w:br/>
        <w:br/>
        <w:t>4I did this because the city was wide and spread out, not many people lived there yet, and none of their homes had been completed.</w:t>
        <w:br/>
        <w:br/>
        <w:br/>
        <w:t>5Then God inspired my heart and I gathered all of the important people, the rulers, and the common people into groups and I had them registered. That’s when I found a scroll that listed all the people who had first returned [to JeruSalem] and the 6cities that they’d returned to in Judah after the captivity and the resettlement by King NebuChadnezzar of Babylon.</w:t>
        <w:br/>
        <w:br/>
        <w:t>7The men of IsraEl that had returned with ZerubBabel, JoShua, NehemiJah, AzariAh, RaAmiJah, NaHamani, MordecAi, Balsan, MisPereth, BigVai, Nehum, BaAna, and Masphar were:</w:t>
        <w:br/>
        <w:br/>
        <w:t xml:space="preserve">  8The descendants of ParOsh – 2,172</w:t>
        <w:br/>
        <w:br/>
        <w:t xml:space="preserve">  9The descendants of ShephatiJah – 372</w:t>
        <w:br/>
        <w:br/>
        <w:t xml:space="preserve">  10The descendants of Arah – 652</w:t>
        <w:br/>
        <w:br/>
        <w:t xml:space="preserve">  11The descendants of PahathMoab (including the sons of JeShua and JoAb) – 2,818</w:t>
        <w:br/>
        <w:br/>
        <w:t xml:space="preserve">  12The descendants of ElAm – 1,254</w:t>
        <w:br/>
        <w:br/>
        <w:t xml:space="preserve">  13The descendants of ZatTu – 845</w:t>
        <w:br/>
        <w:br/>
        <w:t xml:space="preserve">  14The descendants of ZacCai – 760</w:t>
        <w:br/>
        <w:br/>
        <w:t xml:space="preserve">  15The descendants of BinNui – 648</w:t>
        <w:br/>
        <w:br/>
        <w:t xml:space="preserve">  16The descendants of BebAi – 628</w:t>
        <w:br/>
        <w:br/>
        <w:t xml:space="preserve">  17The descendants of AzGad – 2,322</w:t>
        <w:br/>
        <w:br/>
        <w:t xml:space="preserve">  18The descendants of AdoniKam – 667</w:t>
        <w:br/>
        <w:br/>
        <w:t xml:space="preserve">  19The descendants of BigVai – 2,067</w:t>
        <w:br/>
        <w:br/>
        <w:t xml:space="preserve">  20The descendants of Adin – 655</w:t>
        <w:br/>
        <w:br/>
        <w:t xml:space="preserve">  21The descendants of Ater (from the line of HezekiAh) – 98</w:t>
        <w:br/>
        <w:br/>
        <w:t xml:space="preserve">  22The descendants of Hashum – 328</w:t>
        <w:br/>
        <w:br/>
        <w:t xml:space="preserve">  23The descendants of BezAi – 324</w:t>
        <w:br/>
        <w:br/>
        <w:t xml:space="preserve">  24The descendants of Hariph – 112</w:t>
        <w:br/>
        <w:br/>
        <w:t xml:space="preserve">  The descendants of Asen – 223</w:t>
        <w:br/>
        <w:br/>
        <w:t xml:space="preserve">  25The men of GibeOn – 95</w:t>
        <w:br/>
        <w:br/>
        <w:t xml:space="preserve">  26The men of BethLehem and NetoPhah – 123</w:t>
        <w:br/>
        <w:br/>
        <w:t xml:space="preserve">  27The men of AnathOth – 128</w:t>
        <w:br/>
        <w:br/>
        <w:t xml:space="preserve">  28The men of BethAzmaVeth – 42</w:t>
        <w:br/>
        <w:br/>
        <w:t xml:space="preserve">  29The men of KiriAth JaiRim, ChephiRah, and BeerOth – 743</w:t>
        <w:br/>
        <w:br/>
        <w:t xml:space="preserve">  30The men of RamAh and GabaA – 621</w:t>
        <w:br/>
        <w:br/>
        <w:t xml:space="preserve">  31The men of MichMash – 122</w:t>
        <w:br/>
        <w:br/>
        <w:t xml:space="preserve">  32The men of BethEl and Ai – 123</w:t>
        <w:br/>
        <w:br/>
        <w:t xml:space="preserve">  33The men of Nebo – 152</w:t>
        <w:br/>
        <w:br/>
        <w:t xml:space="preserve">  34The men of ElAm – 1252</w:t>
        <w:br/>
        <w:br/>
        <w:t xml:space="preserve">  35The men of Harim – 320</w:t>
        <w:br/>
        <w:br/>
        <w:t xml:space="preserve">  36The men of JeriCho – 345</w:t>
        <w:br/>
        <w:br/>
        <w:t xml:space="preserve">  37The men of LodHadid and Ono – 721</w:t>
        <w:br/>
        <w:br/>
        <w:t xml:space="preserve">  38The men of SenaAh – 3,930</w:t>
        <w:br/>
        <w:br/>
        <w:t xml:space="preserve">  39The priests from the sons of JedaiJah and the house of JeShua – 973</w:t>
        <w:br/>
        <w:br/>
        <w:t xml:space="preserve">  40The descendants of ImMer – 1,052</w:t>
        <w:br/>
        <w:br/>
        <w:t xml:space="preserve">  41The descendants of PashUr – 1,247</w:t>
        <w:br/>
        <w:br/>
        <w:t xml:space="preserve">  42The descendants of Harim – 1,017</w:t>
        <w:br/>
        <w:br/>
        <w:t xml:space="preserve">  43The Levites from the sons of JeShua (son of KadmiEl) and the sons of HodeVah – 74</w:t>
        <w:br/>
        <w:br/>
        <w:t xml:space="preserve">  44The singers that were the descendants of Asaph – 148</w:t>
        <w:br/>
        <w:br/>
        <w:t xml:space="preserve">  45The gatekeepers that were the descendants of ShalLum, Ater, TalMon, AkKub, HatiTa, and ShobAi – 138</w:t>
        <w:br/>
        <w:br/>
        <w:t xml:space="preserve">  46The Nethinim that were the sons of HashUpha, TabBaOth, 47Keros, Sia, Padon, 48Lebana, HagaBa, ShalmAi, 49Hanan, GidDel, Gahar, 50ReaJah, Rezin, NekoDa, 51GazZam, UzZa, and PhaseAh – 54.</w:t>
        <w:br/>
        <w:br/>
        <w:t xml:space="preserve">  52From BesAi, there were the sons of:</w:t>
        <w:br/>
        <w:br/>
        <w:t xml:space="preserve">    • MeUnim,</w:t>
        <w:br/>
        <w:t xml:space="preserve">    • NephiShesim,</w:t>
        <w:br/>
        <w:t xml:space="preserve">    • 53BakBuk,</w:t>
        <w:br/>
        <w:t xml:space="preserve">    • HakuPha,</w:t>
        <w:br/>
        <w:t xml:space="preserve">    • HarHur,</w:t>
        <w:br/>
        <w:t xml:space="preserve">    • 54Bazlith,</w:t>
        <w:br/>
        <w:t xml:space="preserve">    • MehiDa,</w:t>
        <w:br/>
        <w:t xml:space="preserve">    • HarSha,</w:t>
        <w:br/>
        <w:t xml:space="preserve">    • 55Barkow,</w:t>
        <w:br/>
        <w:t xml:space="preserve">    • SiSera,</w:t>
        <w:br/>
        <w:t xml:space="preserve">    • Tamah,</w:t>
        <w:br/>
        <w:t xml:space="preserve">    • 56NeziJah, and </w:t>
        <w:br/>
        <w:t xml:space="preserve">    • Hatiph.</w:t>
        <w:br/>
        <w:br/>
        <w:t xml:space="preserve">  57Among the servants of Solomon, there were the descendants of:</w:t>
        <w:br/>
        <w:br/>
        <w:t xml:space="preserve">    • SotAi,</w:t>
        <w:br/>
        <w:t xml:space="preserve">    • SopherEth,</w:t>
        <w:br/>
        <w:t xml:space="preserve">    • Perida,</w:t>
        <w:br/>
        <w:t xml:space="preserve">    • 58JaAla,</w:t>
        <w:br/>
        <w:t xml:space="preserve">    • DarKon,</w:t>
        <w:br/>
        <w:t xml:space="preserve">    • GidDel,</w:t>
        <w:br/>
        <w:t xml:space="preserve">    • 59ShephatiJah,</w:t>
        <w:br/>
        <w:t xml:space="preserve">    • HatTil,</w:t>
        <w:br/>
        <w:t xml:space="preserve">    • PochEreth, and </w:t>
        <w:br/>
        <w:t xml:space="preserve">    • Zebaim (who were all AmMonites).</w:t>
        <w:br/>
        <w:br/>
        <w:t xml:space="preserve">  60Altogether, the Nethinim and the servants of Solomon numbered 392.</w:t>
        <w:br/>
        <w:br/>
        <w:t xml:space="preserve">  61Those who had come from TelMelah, TelHaresha, Cherub, AdDon, and ImMer weren’t able to say which houses and families they were from, or even if they were the offspring of IsraEl!</w:t>
        <w:br/>
        <w:br/>
        <w:t xml:space="preserve">  62From the descendants of DalaiJah, TobiJah, and NekoDa, there were 642.</w:t>
        <w:br/>
        <w:br/>
        <w:t xml:space="preserve">  63Priests who were descended from HabaiJah, Koz, and BarzilLai (those who married the daughters of BarzilLai the GileAdite and took their family name) 64searched for their family lines but couldn’t find them, so they were expelled from the Priesthood 65([King] ArthaSastha told them that they couldn’t eat from the Holy things until a Priest could stand and provide some light on this).</w:t>
        <w:br/>
        <w:br/>
        <w:t xml:space="preserve">  66Altogether, the entire group consisted of 42,360, 67plus their male and female servants, who numbered 7,337, and 245 male and female singers.</w:t>
        <w:br/>
        <w:br/>
        <w:t xml:space="preserve">  68There were 736 horses, 245 mules, 435 camels, 69and 6,720 burros.</w:t>
        <w:br/>
        <w:br/>
        <w:t xml:space="preserve">  70Then [King] ArthaSastha sent 1,000 large gold coins to the family heads for the reconstruction (which was all put into the treasury), plus 50 [gold] bowls and 530 robes for the Priests.</w:t>
        <w:br/>
        <w:br/>
        <w:t xml:space="preserve">  71Thereafter, the family heads contributed 2,000 more large gold coins for the work, plus 2,300 large silver coins, which was all put into the treasury.</w:t>
        <w:br/>
        <w:br/>
        <w:t xml:space="preserve">  72And then the rest of the people contributed 20,000 large gold coins, 2,000 silver coins, and 77 outfits for the Priests.</w:t>
        <w:br/>
        <w:br/>
        <w:t xml:space="preserve">  73Well after that, the Priests, Levites, gatekeepers, and singers each returned to the cities that their families were from, as did the Nethinim and all IsraEl.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