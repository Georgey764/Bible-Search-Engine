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6</w:t>
      </w:r>
    </w:p>
    <w:p>
      <w:pPr>
        <w:pStyle w:val="Normal"/>
      </w:pPr>
      <w:r>
        <w:t>1Would any of you who think you’ve been [wronged] by another dare to take it to court [to be tried by] unrighteous men, rather than by the Holy Ones? 2Don’t you know that the Holy Ones will judge the world? So if you’re going to judge the whole world, aren’t you qualified to judge small matters?</w:t>
        <w:br/>
        <w:br/>
        <w:t>3Also, don’t you know that we’re going to judge the angels? And if so, then how much more the things of this life!</w:t>
        <w:br/>
        <w:br/>
        <w:t>4Or would you rather bring them before those whom the congregation views with little regard?</w:t>
        <w:br/>
        <w:br/>
        <w:t>5I’m saying this to shame you!</w:t>
        <w:br/>
        <w:br/>
        <w:t>For isn’t there at least one wise man among you who can [serve as] judge between his brothers? 6Or must a brother take a brother to court to be judged by unbelievers?</w:t>
        <w:br/>
        <w:br/>
        <w:t>7Really, if you’re bringing lawsuits against each other, you’ve already lost the battle! Why wouldn’t you rather allow yourselves to be mistreated or defrauded? 8Yet, some of you are in fact mistreating and cheating others… Including your own brothers!</w:t>
        <w:br/>
        <w:br/>
        <w:t>9Don’t you know that the unrighteous won’t inherit the Kingdom of God?</w:t>
        <w:br/>
        <w:br/>
        <w:t>Don’t make any mistakes about this:</w:t>
        <w:br/>
        <w:br/>
        <w:t xml:space="preserve">  • Sexually immoral people,</w:t>
        <w:br/>
        <w:t xml:space="preserve">  • Idol worshipers,</w:t>
        <w:br/>
        <w:t xml:space="preserve">  • Adulterers,</w:t>
        <w:br/>
        <w:t xml:space="preserve">  • The perverted,</w:t>
        <w:br/>
        <w:t xml:space="preserve">  • Men who have sex with men,</w:t>
        <w:br/>
        <w:t xml:space="preserve">  • 10 Greedy people,</w:t>
        <w:br/>
        <w:t xml:space="preserve">  • Thieves,</w:t>
        <w:br/>
        <w:t xml:space="preserve">  • Drunks,</w:t>
        <w:br/>
        <w:t xml:space="preserve">  • Insulters, and</w:t>
        <w:br/>
        <w:t xml:space="preserve">  • Exploiters  • Exploiters&lt;sup class="difference"&gt;[Syr]</w:t>
        <w:br/>
        <w:br/>
        <w:t>...won’t inherit God’s Kingdom.</w:t>
        <w:br/>
        <w:br/>
        <w:t>11And that’s what some of you once were! However, you’ve been washed clean, you’ve been made holy, and you’ve been found righteous through the name of our Lord Jesus the Anointed and by the Breath of our God.</w:t>
        <w:br/>
        <w:br/>
        <w:br/>
        <w:t>12Yes, everything is legal for me, although not everything is good for me... And even though everything is in fact legal for me, I won’t allow anything to become my master.</w:t>
        <w:br/>
        <w:br/>
        <w:t xml:space="preserve">13For example: </w:t>
        <w:br/>
        <w:br/>
        <w:t>Food is for the belly and the belly is for food. However, God is going to bring [both] to nothing.</w:t>
        <w:br/>
        <w:br/>
        <w:t>The same is true of the body… The body isn’t for sexual immorality, it’s for the Lord, and the Lord is for the body. 14Therefore, just as God raised our Lord, He will use His powers to raise us.</w:t>
        <w:br/>
        <w:br/>
        <w:t>15Don’t you know that your bodies are all a part of the Anointed One? [And if this is so,] should I take one of the Anointed One’s body parts and give it to a whore?</w:t>
        <w:br/>
        <w:br/>
        <w:t>Never!</w:t>
        <w:br/>
        <w:br/>
        <w:t>16For anyone who joins himself to a whore becomes one with her body, since [God] said:</w:t>
        <w:br/>
        <w:br/>
        <w:t xml:space="preserve">  ‘The two will become one flesh.’ [Genesis 2:24]</w:t>
        <w:br/>
        <w:br/>
        <w:t>17Understand that those who share his Spirit are really in the Lord, 18and this is why you should flee from sexual immorality!</w:t>
        <w:br/>
        <w:br/>
        <w:t>Now, every other sin that a man commits is outside of his body; but when he has immoral sex, he’s sinning against his own body! 19And don’t you realize that your bodies are the temple sanctuary of the Holy Breath within you which you received from God?</w:t>
        <w:br/>
        <w:br/>
        <w:t>So you no longer belong to yourselves, 20since you were bought and paid for.</w:t>
        <w:br/>
        <w:br/>
        <w:t>So you must use your bodies to glorify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