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10</w:t>
      </w:r>
    </w:p>
    <w:p>
      <w:pPr>
        <w:pStyle w:val="Normal"/>
      </w:pPr>
      <w:r>
        <w:t>1Well from there, he traveled on to the border of Judea and he crossed the JorDan, where great crowds came [to see] him. So, as was his custom, he started teaching them.</w:t>
        <w:br/>
        <w:br/>
        <w:t>2However, the Pharisees also came there, and to test him they asked him whether it was legal for a man to divorce his wife.</w:t>
        <w:br/>
        <w:br/>
        <w:t>3So [Jesus] asked them:</w:t>
        <w:br/>
        <w:br/>
        <w:t xml:space="preserve">  ‘What Commandment did Moses give you?’</w:t>
        <w:br/>
        <w:br/>
        <w:t>4And they replied:</w:t>
        <w:br/>
        <w:br/>
        <w:t xml:space="preserve">  ‘Moses allowed [us to] write out a certificate of dismissal and let her go.’</w:t>
        <w:br/>
        <w:br/>
        <w:t>5Then Jesus said:</w:t>
        <w:br/>
        <w:br/>
        <w:t xml:space="preserve">  ‘He wrote this commandment for you because you’re so hardhearted!</w:t>
        <w:br/>
        <w:br/>
        <w:t xml:space="preserve">  6‘However, back in the earliest [days] of their creation, [God] made them male and female. [For it’s written:]</w:t>
        <w:br/>
        <w:br/>
        <w:t xml:space="preserve">    7‘This is why a man will leave his father and mother, 8and the two will become one flesh.’ [Genesis 2:24]</w:t>
        <w:br/>
        <w:br/>
        <w:t xml:space="preserve">  ‘So they’re no longer two, but one flesh.</w:t>
        <w:br/>
        <w:br/>
        <w:t xml:space="preserve">  9‘Therefore, what God has put together under the same yoke shouldn’t be separated by any man.’</w:t>
        <w:br/>
        <w:br/>
        <w:t xml:space="preserve">10Well when they got back home again, the disciples asked him about this. </w:t>
        <w:br/>
        <w:br/>
        <w:t>11And he told them:</w:t>
        <w:br/>
        <w:br/>
        <w:t xml:space="preserve">  ‘Whoever divorces his wife and marries another is committing adultery against her.</w:t>
        <w:br/>
        <w:br/>
        <w:t xml:space="preserve">  12‘And if a woman leaves her husband and marries another, she’s committing adultery.’</w:t>
        <w:br/>
        <w:br/>
        <w:br/>
        <w:br/>
        <w:t>13Then after that, people started bringing their young children to [Jesus] so that he could just touch them… But the disciples started scolding them! 14And when Jesus saw this, he was irritated and said to them:</w:t>
        <w:br/>
        <w:br/>
        <w:t xml:space="preserve">  ‘Let the young children come to me… Don’t try to stop them, because the Kingdom of God belongs to people like this.</w:t>
        <w:br/>
        <w:br/>
        <w:t xml:space="preserve">  15‘I tell you the truth; anyone who doesn’t welcome the Kingdom of God like a young child won’t ever get into it.’</w:t>
        <w:br/>
        <w:br/>
        <w:t>16Then he took the children in his arms and started blessing them, laying his hands on them.</w:t>
        <w:br/>
        <w:br/>
        <w:br/>
        <w:t>17Well, as Jesus was leaving, someone ran up and fell to his knees before him and asked:</w:t>
        <w:br/>
        <w:br/>
        <w:t xml:space="preserve">  ‘Good Teacher, what must I do to inherit age-long life?’</w:t>
        <w:br/>
        <w:br/>
        <w:t>18And he said to him:</w:t>
        <w:br/>
        <w:br/>
        <w:t xml:space="preserve">  ‘Why do you call me good? No one is good except the one God.</w:t>
        <w:br/>
        <w:br/>
        <w:t xml:space="preserve">  19‘You know the Commandments: Don’t murder; don’t commit adultery; don’t steal; don’t give false testimony; don’t defraud; honor your father and mother.’</w:t>
        <w:br/>
        <w:br/>
        <w:t>20But the man said:</w:t>
        <w:br/>
        <w:br/>
        <w:t xml:space="preserve">  ‘Teacher, I’ve kept all of these things since my youth.’</w:t>
        <w:br/>
        <w:br/>
        <w:t>21Well, because Jesus saw what the man was on the inside, he felt love for him and he said:</w:t>
        <w:br/>
        <w:br/>
        <w:t xml:space="preserve">  ‘Then there’s just one thing that’s missing:</w:t>
        <w:br/>
        <w:br/>
        <w:t xml:space="preserve">  ‘Go and sell everything you have, and give [the money] to the poor, and you”ll have treasures in the heavens… Then, come and be my follower.’</w:t>
        <w:br/>
        <w:br/>
        <w:t>22But at that, [the young man] grew very sad and went off grieving, because he owned so many things.</w:t>
        <w:br/>
        <w:br/>
        <w:t>23Then Jesus looked around and said this to his disciples:</w:t>
        <w:br/>
        <w:br/>
        <w:t xml:space="preserve">  ‘It is a difficult thing for the wealthy to enter the Kingdom of God!’</w:t>
        <w:br/>
        <w:br/>
        <w:t>24And because the disciples were surprised at those words, he added:</w:t>
        <w:br/>
        <w:br/>
        <w:t xml:space="preserve">  ‘Children, it will be difficult to enter the Kingdom of God. 25In fact, it would be easier [to thread a rope] through the eye of a needle than for a rich man to get into the Kingdom of God.’</w:t>
        <w:br/>
        <w:br/>
        <w:t>26Well when they heard this, they were even more shocked and they asked:</w:t>
        <w:br/>
        <w:br/>
        <w:t xml:space="preserve">  ‘Then, who can actually be saved?’</w:t>
        <w:br/>
        <w:br/>
        <w:t>27And looking straight at them, Jesus said:</w:t>
        <w:br/>
        <w:br/>
        <w:t xml:space="preserve">  ‘With men, this is impossible… But that isn’t true of God, for all things are possible with [Him].’</w:t>
        <w:br/>
        <w:br/>
        <w:t>28Then Peter said to him:</w:t>
        <w:br/>
        <w:br/>
        <w:t xml:space="preserve">  ‘Look! We’ve left everything to follow you!’</w:t>
        <w:br/>
        <w:br/>
        <w:t>29And Jesus told him:</w:t>
        <w:br/>
        <w:br/>
        <w:t xml:space="preserve">  ‘I tell you the truth: All who are willing to leave their homes, or their fields, or their brothers, sisters, mothers, fathers, or children for my sake, and for the sake of the good news, 30will get 100 times more houses and brethren and sisters and mothers and children and lands with persecutions [spurious words] along with age-long life in the era that’s coming.</w:t>
        <w:br/>
        <w:br/>
        <w:t xml:space="preserve">  31‘However, many that are first will be last, and the last will be first.’</w:t>
        <w:br/>
        <w:br/>
        <w:br/>
        <w:br/>
        <w:t>32Well, as they were traveling up to JeruSalem, Jesus started walking out in front of them, which amazed everyone (and it worried his followers). So he took the 12 aside and told them everything that was about to happen to him, saying:</w:t>
        <w:br/>
        <w:br/>
        <w:t xml:space="preserve">  33‘{Look!} We’re heading towards JeruSalem, where the Son of Man will be handed over to the Chief Priests and Scribes, who’ll then condemn him to death and hand him over to the gentiles.</w:t>
        <w:br/>
        <w:br/>
        <w:t xml:space="preserve">  34‘They in turn will make fun of him, spit on him, whip him, and finally kill him… But after three days, he will stand again.’</w:t>
        <w:br/>
        <w:br/>
        <w:t>35Then [sometime later], James and John (the two sons of ZebediOu) came up to him and said:</w:t>
        <w:br/>
        <w:br/>
        <w:t xml:space="preserve">  ‘Teacher, we want to ask you to do something for us.’</w:t>
        <w:br/>
        <w:br/>
        <w:t>36And he asked:</w:t>
        <w:br/>
        <w:br/>
        <w:t xml:space="preserve">  ‘What do you want?’</w:t>
        <w:br/>
        <w:br/>
        <w:t>37So they said:</w:t>
        <w:br/>
        <w:br/>
        <w:t xml:space="preserve">  ‘Allow us to sit, one at your right hand and the other on your left, in your glory.’</w:t>
        <w:br/>
        <w:br/>
        <w:t>38But Jesus replied:</w:t>
        <w:br/>
        <w:br/>
        <w:t xml:space="preserve">  ‘You don’t know what you’re asking. Can you drink from the same cup that I’ll be drinking? And can you be immersed in the same type of immersion that I’ll be immersed in?’</w:t>
        <w:br/>
        <w:br/>
        <w:t>39And they replied:</w:t>
        <w:br/>
        <w:br/>
        <w:t xml:space="preserve">  ‘We can.’</w:t>
        <w:br/>
        <w:br/>
        <w:t>Then Jesus told them:</w:t>
        <w:br/>
        <w:br/>
        <w:t xml:space="preserve">  ‘You’ll indeed drink from the same cup that I’ll be drinking, and be immersed in the immersion that I’ll be immersed in.</w:t>
        <w:br/>
        <w:br/>
        <w:t xml:space="preserve">  40‘However, sitting at my right or left isn’t mine to give. That belongs to those for whom it’s been prepared.’</w:t>
        <w:br/>
        <w:br/>
        <w:t>41Well, when the 10 others heard what the [two men] had asked, they became very irritated with James and John. 42But Jesus called [them all over] to him and said:</w:t>
        <w:br/>
        <w:br/>
        <w:t xml:space="preserve">  ‘You know that those who appear to be ruling the nations act like masters over [their subjects]… And [you know] how the greatest among them like to use their power.</w:t>
        <w:br/>
        <w:br/>
        <w:t xml:space="preserve">  43‘This isn’t the way it should be among you. For whoever wants to become great among you must become your servant, 44and whoever wants to be first among you must become everyone’s slave.</w:t>
        <w:br/>
        <w:br/>
        <w:t xml:space="preserve">  45‘[Remember that] the Son of Man didn’t come here to be served, but to serve and to give his life as a ransom for many.’</w:t>
        <w:br/>
        <w:br/>
        <w:br/>
        <w:br/>
        <w:t>46Well, before long, they finally arrived at JeriCho.</w:t>
        <w:br/>
        <w:br/>
        <w:t>Then as [Jesus] was leaving JeriCho (along with his disciples and quite a crowd), there happened to be a man called BarTimaeus (a blind beggar) who was sitting alongside the road. 47And when he heard that Jesus the Nazarene [was passing], he started shouting:</w:t>
        <w:br/>
        <w:br/>
        <w:t xml:space="preserve">  ‘Jesus… Son of David… Have mercy on me!’</w:t>
        <w:br/>
        <w:br/>
        <w:t>48Then when many [in the crowd] told him to be quiet, he started shouting even louder:</w:t>
        <w:br/>
        <w:br/>
        <w:t xml:space="preserve">  ‘Son of David… Have mercy on me!’</w:t>
        <w:br/>
        <w:br/>
        <w:t>49So Jesus stopped and said:</w:t>
        <w:br/>
        <w:br/>
        <w:t xml:space="preserve">  ‘Call him over.’</w:t>
        <w:br/>
        <w:br/>
        <w:t>And they called the blind man over and told him:</w:t>
        <w:br/>
        <w:br/>
        <w:t xml:space="preserve">  ‘Cheer up and come here, because he’s calling for you!’</w:t>
        <w:br/>
        <w:br/>
        <w:t>50Well at that, the man threw off his robe, jumped to his feet, and went over to Jesus.</w:t>
        <w:br/>
        <w:br/>
        <w:t>51And Jesus asked him:</w:t>
        <w:br/>
        <w:br/>
        <w:t xml:space="preserve">  ‘What do you want me to do for you?’</w:t>
        <w:br/>
        <w:br/>
        <w:t>And the blind man replied:</w:t>
        <w:br/>
        <w:br/>
        <w:t xml:space="preserve">  ‘My Teacher; let me see again!’</w:t>
        <w:br/>
        <w:br/>
        <w:t>52Then Jesus said to him:</w:t>
        <w:br/>
        <w:br/>
        <w:t xml:space="preserve">  ‘Go on, for your faith has made you well.’</w:t>
        <w:br/>
        <w:br/>
        <w:t>And immediately, he was able to see! So he too started following Jesus.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