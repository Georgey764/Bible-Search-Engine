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14</w:t>
      </w:r>
    </w:p>
    <w:p>
      <w:pPr>
        <w:pStyle w:val="Normal"/>
      </w:pPr>
      <w:r>
        <w:t>1Now, it was just two days before Passover and the Festival of No Fermentation, and the Chief Priests and the Scribes were trying to come up with devious ways to grab [Jesus] and kill him.</w:t>
        <w:br/>
        <w:br/>
        <w:t>2But they said:</w:t>
        <w:br/>
        <w:br/>
        <w:t xml:space="preserve">  ‘Not at the festival… Not whenever it’ll create a commotion!’</w:t>
        <w:br/>
        <w:br/>
        <w:t>3Well, as [Jesus] was reclining at a meal in the house of Simon the leper (in BethAny), a woman arrived that was carrying a very expensive alabaster jar of perfumed oil (genuine nard). And after breaking open the alabaster, she poured it over Jesus’ head.</w:t>
        <w:br/>
        <w:br/>
        <w:t>4But when she did that, some [of his Apostles] started grumbling among themselves and asking each other:</w:t>
        <w:br/>
        <w:br/>
        <w:t xml:space="preserve">  ‘Why [is she] wasting this perfume? 5We could have sold the ointment for as much as 300 silver coins and given it to the poor!’</w:t>
        <w:br/>
        <w:br/>
        <w:t>So they were very displeased with her.</w:t>
        <w:br/>
        <w:br/>
        <w:t>6But Jesus told them:</w:t>
        <w:br/>
        <w:br/>
        <w:t xml:space="preserve">  ‘Leave her alone… Why are you making trouble for her? She just did a good thing for me!</w:t>
        <w:br/>
        <w:br/>
        <w:t xml:space="preserve">  7‘You’ll always have the poor with you, and you can do good things for them whenever you wish; however, you won’t always have me! 8For when she poured the perfumed ointment over me, she was doing everything that she could to prepare my body for its burial.</w:t>
        <w:br/>
        <w:br/>
        <w:t xml:space="preserve">  9‘And I tell you the truth:</w:t>
        <w:br/>
        <w:br/>
        <w:t xml:space="preserve">  ‘Wherever the Good News is preached anywhere in the world, what this woman did for me will be told in memory of her!’</w:t>
        <w:br/>
        <w:br/>
        <w:t>10[Well, after that happened], Judas IsCariot (one of the 12) went to see the Chief Priests so as to betray him. 11And when they heard [his offer], they were delighted and they promised to pay him in silver.</w:t>
        <w:br/>
        <w:br/>
        <w:t>So, that’s when he started looking for an opportunity to betray [Jesus].</w:t>
        <w:br/>
        <w:br/>
        <w:br/>
        <w:br/>
        <w:t>12Well, it was just before the 1st day of No Fermentation (the day when the Passover sacrifices are offered) that [Jesus’] disciples asked him:</w:t>
        <w:br/>
        <w:br/>
        <w:t xml:space="preserve">  ‘Where do you want us to prepare for you to eat the Passover?’</w:t>
        <w:br/>
        <w:br/>
        <w:t>13So he sent two of his disciples off, giving them these instructions:</w:t>
        <w:br/>
        <w:br/>
        <w:t xml:space="preserve">  ‘Go into the city, and there you’ll meet a man who’s carrying a large clay jar of water… Follow him, 14and wherever he goes inside, tell the master of the house that the Teacher wants to know where the guest room is that he can use to eat the Passover with his disciples.</w:t>
        <w:br/>
        <w:br/>
        <w:t xml:space="preserve">  15‘He’ll then show you a large upper room that’s already furnished… Make your preparations there.’</w:t>
        <w:br/>
        <w:br/>
        <w:t>16Therefore, the disciples left and went into the city, where they found everything just as he said, so they prepared for the Passover.</w:t>
        <w:br/>
        <w:br/>
        <w:br/>
        <w:t>17Then that evening, [Jesus] went there with the 12, 18and as they were reclining and eating at the table, Jesus said:</w:t>
        <w:br/>
        <w:br/>
        <w:t xml:space="preserve">  ‘I tell you the truth: One of you who’s eating with me here will betray me!’</w:t>
        <w:br/>
        <w:br/>
        <w:t>19Of course, they were all deeply saddened by this, and each one asked whether he was the one.</w:t>
        <w:br/>
        <w:br/>
        <w:t>20But he told them:</w:t>
        <w:br/>
        <w:br/>
        <w:t xml:space="preserve">  ‘It’s one of the 12 that’s dipping into the common bowl with me.</w:t>
        <w:br/>
        <w:br/>
        <w:t xml:space="preserve">  21‘It’s a fact that the Son of Man is going to be taken away, just as it was written about him… But woe to the one who betrays the Son of Man, for it’d be better if he’d never been born!’</w:t>
        <w:br/>
        <w:br/>
        <w:t>22Well, as they were eating, [Jesus] then took a loaf, and before breaking it, he offered a blessing over it.</w:t>
        <w:br/>
        <w:br/>
        <w:t>Then he passed it among [his Apostles] saying:</w:t>
        <w:br/>
        <w:br/>
        <w:t xml:space="preserve">  ‘Take it, for this is my body.’</w:t>
        <w:br/>
        <w:br/>
        <w:t>23And after that, he took a cup, and after offering thanks for it, he handed it to them and they all drank from it.</w:t>
        <w:br/>
        <w:br/>
        <w:t>24Then he said to them:</w:t>
        <w:br/>
        <w:br/>
        <w:t xml:space="preserve">  ‘This is my blood of the Sacred Agreement that’s being poured out [on behalf of] many.</w:t>
        <w:br/>
        <w:br/>
        <w:t xml:space="preserve">  25‘I tell you the truth: I definitely won’t drink from the fruit of the vine again until the Day that I drink it new in the Kingdom of The God.’</w:t>
        <w:br/>
        <w:br/>
        <w:t>26And finally, after singing songs of praise, they went out to the Mount of Olives. 27It was there that Jesus said to them:</w:t>
        <w:br/>
        <w:br/>
        <w:t xml:space="preserve">  ‘All of you’ll be stumbled over me tonight, because it is written:</w:t>
        <w:br/>
        <w:br/>
        <w:t xml:space="preserve">    ‘I will strike down the shepherd,</w:t>
        <w:br/>
        <w:t xml:space="preserve">      And all the sheep will be scattered.’</w:t>
        <w:br/>
        <w:br/>
        <w:t xml:space="preserve">  28‘But after I wake up, I’ll go ahead of you into Galilee.’</w:t>
        <w:br/>
        <w:br/>
        <w:t>29Well at that, Peter said to him:</w:t>
        <w:br/>
        <w:br/>
        <w:t xml:space="preserve">  ‘Even if all the others are stumbled, I won’t be!’</w:t>
        <w:br/>
        <w:br/>
        <w:t>30And Jesus said to him:</w:t>
        <w:br/>
        <w:br/>
        <w:t xml:space="preserve">  ‘I tell you the truth: today… Tonight… Before a rooster crows twice, you’ll deny knowing me three times!’</w:t>
        <w:br/>
        <w:br/>
        <w:t>31Yet [Peter] kept insisting, saying:</w:t>
        <w:br/>
        <w:br/>
        <w:t xml:space="preserve">  ‘Even if I have to die with you, I definitely won’t deny you.’</w:t>
        <w:br/>
        <w:br/>
        <w:t>And all the others were saying the same thing.</w:t>
        <w:br/>
        <w:br/>
        <w:t>32Then later, when they got to a place called GethSemane (the Olive Press), he said to his disciples:</w:t>
        <w:br/>
        <w:br/>
        <w:t xml:space="preserve">  ‘Now sit here, while I [go over there] to pray.’</w:t>
        <w:br/>
        <w:br/>
        <w:t>33So he took Peter, James, and John along with him, and then he became deeply upset and bothered. 34For he said to them:</w:t>
        <w:br/>
        <w:br/>
        <w:t xml:space="preserve">  ‘My soul is grieved to the point of death… So wait here and stay awake!’</w:t>
        <w:br/>
        <w:br/>
        <w:t>35Then he went a little way forward and fell to the ground, praying that if it was possible, he could be freed from that hour.</w:t>
        <w:br/>
        <w:br/>
        <w:t>36And he said:</w:t>
        <w:br/>
        <w:br/>
        <w:t xml:space="preserve">  ‘Papa! Father! Everything is possible for You, so remove this cup from me!</w:t>
        <w:br/>
        <w:br/>
        <w:t xml:space="preserve">  ‘Yet, not as I wish, but as You wish.’</w:t>
        <w:br/>
        <w:br/>
        <w:t>37Well, when he returned, he found them all sleeping. And he said to Peter:</w:t>
        <w:br/>
        <w:br/>
        <w:t xml:space="preserve">  ‘Simon, are you sleeping? Didn’t you have enough strength to stay awake for just an hour?</w:t>
        <w:br/>
        <w:br/>
        <w:t xml:space="preserve">  38‘Now, stay awake and keep praying that you won’t be put to the test!</w:t>
        <w:br/>
        <w:br/>
        <w:t xml:space="preserve">  ‘But indeed; although the spirit is willing, the flesh is weak.’</w:t>
        <w:br/>
        <w:br/>
        <w:t>39Then he went off and prayed once more, saying the same things. 40However when he came back, he found them all sleeping again, because their eyes were heavy… And they just didn’t know what to say to him.</w:t>
        <w:br/>
        <w:br/>
        <w:br/>
        <w:t>41[And finally], after he returned a third time, and said to them:</w:t>
        <w:br/>
        <w:br/>
        <w:t xml:space="preserve">  ‘Here you are, resting and sleeping. That’s enough! The time has arrived!</w:t>
        <w:br/>
        <w:br/>
        <w:t xml:space="preserve">  ‘Look! The Son of Man has now been betrayed into the hands of sinners!</w:t>
        <w:br/>
        <w:br/>
        <w:t xml:space="preserve">  42‘Get up, let’s go!</w:t>
        <w:br/>
        <w:br/>
        <w:t xml:space="preserve">  ‘Look… My betrayer is nearby!’</w:t>
        <w:br/>
        <w:br/>
        <w:t>43Well immediately (while he was still talking), Judas (one of the 12) arrived with a mob, which included the Chief Priests, Scribes, and elders, all of whom were carrying swords and clubs.</w:t>
        <w:br/>
        <w:br/>
        <w:t>44Then the betrayer gave the sign that they’d agreed on, for he’d said:</w:t>
        <w:br/>
        <w:br/>
        <w:t xml:space="preserve">  ‘The one whom I kiss is him… Grab him and arrest him!’</w:t>
        <w:br/>
        <w:br/>
        <w:t>45Therefore, he went straight up [to Jesus] and said:</w:t>
        <w:br/>
        <w:br/>
        <w:t xml:space="preserve">  ‘Rabbi!’</w:t>
        <w:br/>
        <w:br/>
        <w:t>And then he kissed him tenderly.</w:t>
        <w:br/>
        <w:br/>
        <w:t>46Well at that, the men grabbed [Jesus] and bound him!</w:t>
        <w:br/>
        <w:br/>
        <w:t>47However, one of those who was standing nearby drew his sword and struck the Chief Priest’s slave, cutting off his ear.</w:t>
        <w:br/>
        <w:br/>
        <w:t>48But then Jesus said to [the mob]:</w:t>
        <w:br/>
        <w:br/>
        <w:t xml:space="preserve">  ‘Did you come here with swords and clubs to arrest me like some robber? 49I was with you in the Temple where I taught for days, but you didn’t grab me then!</w:t>
        <w:br/>
        <w:br/>
        <w:t xml:space="preserve">  ‘However, this has happened so that the Scriptures might be fulfilled.’</w:t>
        <w:br/>
        <w:br/>
        <w:t>50Then [the Apostles] all abandoned [Jesus] and ran away.</w:t>
        <w:br/>
        <w:br/>
        <w:t>51However, a certain young man (who had slipped a linen nightgown over his naked body) started following close behind them… And [the mob] tried to grab him too, 52so he ran away naked, leaving behind his covering.</w:t>
        <w:br/>
        <w:br/>
        <w:br/>
        <w:t>53Well from there, they led Jesus to the [house of the] High Priest, where all the Chief Priests, elders, and Scribes had already assembled. 54Then Peter (who’d been following at some distance) went into the courtyard of the High Priest, and sat there among the building supervisors who were warming themselves in front of the fire.</w:t>
        <w:br/>
        <w:br/>
        <w:t>55Meanwhile, the Chief Priests and those of the Jewish religious court were trying to find witnesses against Jesus so that they could hand him over for execution. However, they couldn’t find any.</w:t>
        <w:br/>
        <w:br/>
        <w:t>56Many did come forward to give false testimony against him, but their stories just didn’t agree. 57Then some stood up and perjured themselves with the words:</w:t>
        <w:br/>
        <w:br/>
        <w:t xml:space="preserve">  58‘We heard him say that he will tear down this Most Holy Place that was made with hands and build another that isn’t made with hands in just three days.’</w:t>
        <w:br/>
        <w:br/>
        <w:t>59Yet, even these witnesses couldn’t agree.</w:t>
        <w:br/>
        <w:br/>
        <w:t>60So finally, the High Priest stood up in their midst and questioned Jesus, asking:</w:t>
        <w:br/>
        <w:br/>
        <w:t xml:space="preserve">  ‘Don’t you have an answer… What is it that they’re accusing you of?’</w:t>
        <w:br/>
        <w:br/>
        <w:t>61But [Jesus] remained silent and he didn’t reply to anything that he asked.</w:t>
        <w:br/>
        <w:br/>
        <w:t>Then the High Priest questioned him again, and when he asked:</w:t>
        <w:br/>
        <w:br/>
        <w:t xml:space="preserve">  ‘Are you the Anointed One, the Son of the Praised One?’</w:t>
        <w:br/>
        <w:br/>
        <w:t>62Jesus spoke up and said:</w:t>
        <w:br/>
        <w:br/>
        <w:t xml:space="preserve">  ‘I am… And you’ll see the Son of Man sitting at the right hand of Power and coming with the clouds of the skies!’</w:t>
        <w:br/>
        <w:br/>
        <w:t>63Well at that, the High Priest ripped his clothes and said:</w:t>
        <w:br/>
        <w:br/>
        <w:t xml:space="preserve">  ‘Why do we need any more witnesses?</w:t>
        <w:br/>
        <w:br/>
        <w:t xml:space="preserve">  64‘You’ve heard the blasphemy! What’s your opinion?’</w:t>
        <w:br/>
        <w:br/>
        <w:t>So they all [voted to] condemn him and hold him for execution.</w:t>
        <w:br/>
        <w:br/>
        <w:t>65Then some started spitting on him, and they covered his face and started hitting him with their fists, shouting:</w:t>
        <w:br/>
        <w:br/>
        <w:t xml:space="preserve">  ‘Prophesy!’</w:t>
        <w:br/>
        <w:br/>
        <w:t>[And finally], the building supervisors (after slapping him in the face) took him into their custody.</w:t>
        <w:br/>
        <w:br/>
        <w:t>66Meanwhile, Peter was still in the courtyard below, and there, one of the High Priest’s servant girls 67noticed him [standing there and] warming himself. She looked at him very hard, and then she said:</w:t>
        <w:br/>
        <w:br/>
        <w:t xml:space="preserve">  ‘You were also with the Nazarene… This Jesus!’</w:t>
        <w:br/>
        <w:br/>
        <w:t>68But he denied it, saying:</w:t>
        <w:br/>
        <w:br/>
        <w:t xml:space="preserve">  ‘I don’t know him and I don’t know what you’re talking about!’</w:t>
        <w:br/>
        <w:br/>
        <w:t>Then when he went outside to the courtyard entrance, 69the servant girl saw him again and said to those who were around her:</w:t>
        <w:br/>
        <w:br/>
        <w:t xml:space="preserve">  ‘He’s one of them!’</w:t>
        <w:br/>
        <w:br/>
        <w:t>70But once more, he denied it.</w:t>
        <w:br/>
        <w:br/>
        <w:t>However, some that were standing around him said to Peter:</w:t>
        <w:br/>
        <w:br/>
        <w:t xml:space="preserve">  ‘Sure you’re one of them, because you’re also a Galilean!’</w:t>
        <w:br/>
        <w:br/>
        <w:t>71But Peter started cursing and swore:</w:t>
        <w:br/>
        <w:br/>
        <w:t xml:space="preserve">  ‘I don’t know the man you’re talking about!’</w:t>
        <w:br/>
        <w:br/>
        <w:t>72Well right away, a rooster crowed a second time, and that’s when Peter remembered what Jesus had said to him:</w:t>
        <w:br/>
        <w:br/>
        <w:t xml:space="preserve">  ‘Before a rooster crows twice you’ll have disowned me three times.’</w:t>
        <w:br/>
        <w:br/>
        <w:t>And at that, he broke down and cried.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