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Timothy</w:t>
      </w:r>
    </w:p>
    <w:p>
      <w:pPr>
        <w:pStyle w:val="Heading2"/>
      </w:pPr>
      <w:r>
        <w:t>Chapter 1</w:t>
      </w:r>
    </w:p>
    <w:p>
      <w:pPr>
        <w:pStyle w:val="Normal"/>
      </w:pPr>
      <w:r>
        <w:t>1Paul, an Apostle of the Anointed Jesus by the authorization of God (our Savior) and of the Anointed Jesus (our hope), 2to Timothy (a genuine child in the faith):</w:t>
        <w:br/>
        <w:br/>
        <w:br/>
        <w:t>May you find loving care, mercy, and peace from God our Father,May you find loving care, mercy, and peace from God our Father,&lt;sup class="difference"&gt;[Syr] and [from] the Anointed Jesus, our Lord!</w:t>
        <w:br/>
        <w:br/>
        <w:t>3[Timothy, please] stay in Ephesus like I’d encouraged you to do, while I travel on to Macedonia, because I want you to give orders to some who are there not to be teaching anything different 4or paying attention to myths and genealogies... Because there’s no end to these things, they only cause disputes, and they don’t build up Faith in God either!</w:t>
        <w:br/>
        <w:br/>
        <w:t>5Instead, what I want you to [encourage them to do] is to love [each other] with a clean heart and a good conscience, and to develop a faith that isn’t judgmental.</w:t>
        <w:br/>
        <w:br/>
        <w:t>6Since, because of what they’re teaching, some are being misled into foolish discussions. 7And even though they want to be teachers of the [Jewish] Law, they don’t have any idea what they’re talking about, and they don’t understand the effects that all of this will have.</w:t>
        <w:br/>
        <w:br/>
        <w:t>8Now, we know that the [Jewish] Law is good… As long as it’s used for legal purposes...</w:t>
        <w:br/>
        <w:br/>
        <w:t>9But recognize that the [Jewish] Law wasn’t laid out for the righteous, but for the lawless and undisciplined, the godless and sinners, the disloyal and unclean, those who’d slap their fathers and mothers, the murderers, 10those who hire prostitutes, the men who have sex with men, the presumptuous, the liars and promise breakers, and all the rest who go against the wholesome teachings 11that come from the glorious good news that our Blest God has entrusted to us.</w:t>
        <w:br/>
        <w:br/>
        <w:br/>
        <w:t>12I feel so grateful to the Anointed Jesus (our Lord) who’s considered me faithful, given me this authority, and made me his servant 13[despite the fact that] I used to be a slanderer, a persecutor, and an arrogant man.</w:t>
        <w:br/>
        <w:br/>
        <w:t>However, I was just ignorant and I acted [that way] because I didn’t believe… And then I was shown mercy 14by the loving-kindness of our Lord, through the faith and love of the Anointed Jesus.</w:t>
        <w:br/>
        <w:br/>
        <w:t>15Therefore, when we say that the Anointed Jesus came into the world to save sinners... These words are faithful and deserve to be believed, because I was the foremost of them!</w:t>
        <w:br/>
        <w:br/>
        <w:t>16And the reason why I was shown mercy was so that the Anointed Jesus might demonstrate all of his patience and use me as a prime example of someone who can still put faith in him and receive age-long life.</w:t>
        <w:br/>
        <w:br/>
        <w:t>17So, to the King of the Ages [who’s] incorruptible and invisible (the only God), may there be honor and glory into the ages of ages…</w:t>
        <w:br/>
        <w:br/>
        <w:t>May it be so!</w:t>
        <w:br/>
        <w:br/>
        <w:br/>
        <w:t>18Now, this is the responsibility that I’m laying upon you, my son Timothy:</w:t>
        <w:br/>
        <w:br/>
        <w:t>As those earlier prophecies about you foretold (that you would fight in a good war), 19hang onto your faith and good conscience… Because some have pushed theirs aside and experienced [spiritual] shipwreck.</w:t>
        <w:br/>
        <w:br/>
        <w:t>20This includes Hymenaeus and Alexander, whom I’ve handed over to the Opposer so they can be taught not to blaspheme.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