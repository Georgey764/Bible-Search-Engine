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19</w:t>
      </w:r>
    </w:p>
    <w:p>
      <w:pPr>
        <w:pStyle w:val="Normal"/>
      </w:pPr>
      <w:r>
        <w:t>1Well after all that, I heard what sounded like the voices of a huge crowd proclaiming from the skies:</w:t>
        <w:br/>
        <w:br/>
        <w:t xml:space="preserve">  ‘Praise Jah! [Yes, praise] the salvation, the glory, and the power of our God, 2for His judgments are righteous and true!</w:t>
        <w:br/>
        <w:br/>
        <w:t xml:space="preserve">  ‘Now He’s finally passed judgment on the great whore that made the whole earth filthy with her immoral sex, and He’s avenged the blood of His slaves [that died] at her hands!’</w:t>
        <w:br/>
        <w:br/>
        <w:t>3Then they shouted a second time:</w:t>
        <w:br/>
        <w:br/>
        <w:t xml:space="preserve">  ‘Praise Jah! Because, the smoke from her will keep ascending throughout ages of ages!’</w:t>
        <w:br/>
        <w:br/>
        <w:t>4And at that, the 24 elders and the four cherubs fell down and bowed low before The God as He sat on His throne, saying:</w:t>
        <w:br/>
        <w:br/>
        <w:t xml:space="preserve">  ‘May it be so! Praise Jah!’</w:t>
        <w:br/>
        <w:br/>
        <w:t>5Then a voice came out of the throne that said:</w:t>
        <w:br/>
        <w:br/>
        <w:t xml:space="preserve">  ‘Praise our God, all of you who are His slaves… Yes – you, the great and the small who fear Him!’</w:t>
        <w:br/>
        <w:br/>
        <w:t>6Then I heard what sounded like the voices of a huge crowd, along with the noise of a lot of water and heavy thunder.</w:t>
        <w:br/>
        <w:br/>
        <w:t>They were shouting:</w:t>
        <w:br/>
        <w:br/>
        <w:t xml:space="preserve">  ‘Praise Jah! For Jehovah our God the Almighty has started ruling as king! 7Let’s rejoice, shout in joy, and glorify Him, since it’s time for the Lamb’s wedding!</w:t>
        <w:br/>
        <w:br/>
        <w:t xml:space="preserve">  ‘Yes, his bride has now prepared herself, 8and she’s been found worthy to be dressed in bright, clean, fine linen… For the fine linen represents the righteousness of the Holy Ones.’</w:t>
        <w:br/>
        <w:br/>
        <w:t>9Then he said to me:</w:t>
        <w:br/>
        <w:br/>
        <w:t xml:space="preserve">  ‘Write this down:</w:t>
        <w:br/>
        <w:br/>
        <w:t xml:space="preserve">    ‘Those who are invited to the Lamb’s wedding banquet are blest!’</w:t>
        <w:br/>
        <w:br/>
        <w:t>And he added:</w:t>
        <w:br/>
        <w:br/>
        <w:t xml:space="preserve">  ‘God really said this.’</w:t>
        <w:br/>
        <w:br/>
        <w:t>10Well, when that happened, I fell down in front of his feet to bow low before him. But he warned me, saying:</w:t>
        <w:br/>
        <w:br/>
        <w:t xml:space="preserve">  ‘Be careful… Don’t do that!</w:t>
        <w:br/>
        <w:br/>
        <w:t xml:space="preserve">  ‘For I’m just a fellow slave of you and your brothers that are witnesses of Jesus. And testifying for Jesus is the spirit behind this prophecy.</w:t>
        <w:br/>
        <w:br/>
        <w:t xml:space="preserve">  ‘You should just bow low before God!’</w:t>
        <w:br/>
        <w:br/>
        <w:br/>
        <w:t>11Then I saw the sky opening up, and Look…</w:t>
        <w:br/>
        <w:br/>
        <w:t>There was a white horse, and the one who was sitting on it was called Faithful and True, because he judges and he fights his wars for righteousness!</w:t>
        <w:br/>
        <w:br/>
        <w:t>12His eyes were like flames of fire and he wore many royal turbans on his head.</w:t>
        <w:br/>
        <w:br/>
        <w:t>He also had a name that was written, which nobody knew but him, 13and he was wrapped in a robe that was splattered with blood.</w:t>
        <w:br/>
        <w:br/>
        <w:t>This name that he was called is, The Word of The God.</w:t>
        <w:br/>
        <w:br/>
        <w:t>14Then following behind him were all the armies of the heavens, [riding] on white horses and wearing white, clean, fine linen.</w:t>
        <w:br/>
        <w:br/>
        <w:t>15He also had a long sharp sword protruding from his mouth that he could use to strike the nations. For he will shepherd them with an iron rod.</w:t>
        <w:br/>
        <w:br/>
        <w:t>[It was then that I realized that this is the same one who I saw] crushing the grapes with his feet in the winepress of the Almighty God’s anger and rage.</w:t>
        <w:br/>
        <w:br/>
        <w:t>16For on his robe and on his thigh he had the name written:</w:t>
        <w:br/>
        <w:br/>
        <w:t xml:space="preserve">  ‘King of kings and Lord of lords.’</w:t>
        <w:br/>
        <w:br/>
        <w:t>17And I also saw a messenger that was standing on the sun and shouting in a loud voice.</w:t>
        <w:br/>
        <w:br/>
        <w:t>He was saying to all the creatures that fly high in the skies:</w:t>
        <w:br/>
        <w:br/>
        <w:t xml:space="preserve">  ‘You should all come and gather for God’s great supper.</w:t>
        <w:br/>
        <w:t xml:space="preserve">    18For here you can eat the flesh of kings, generals, mighty men, horses, and riders, as well as the flesh of all the freemen and slaves…</w:t>
        <w:br/>
        <w:t xml:space="preserve">    Yes, both the small and the great!’</w:t>
        <w:br/>
        <w:br/>
        <w:t>19Then I noticed the wild animal, along with the kings of the earth and their armies, all gathering to wage war against the one who was sitting on the [white] horse and his army.</w:t>
        <w:br/>
        <w:br/>
        <w:t>20However, the wild animal was thereafter captured, along with the false prophet that performed the signs in front of it that he’d used to mislead those who received the branding of the wild animal, as well as those who bowed low before its image.</w:t>
        <w:br/>
        <w:br/>
        <w:t>Then, while they were all still alive, they were tossed into the lake of fire that burns with sulfur. 21And after that, the long sword that was in the mouth of the one who was riding the [white] horse killed off all the rest…</w:t>
        <w:br/>
        <w:br/>
        <w:t>Then the birds came and ate their fill of flesh.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