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Revelation</w:t>
      </w:r>
    </w:p>
    <w:p>
      <w:pPr>
        <w:pStyle w:val="Heading2"/>
      </w:pPr>
      <w:r>
        <w:t>Chapter 8</w:t>
      </w:r>
    </w:p>
    <w:p>
      <w:pPr>
        <w:pStyle w:val="Normal"/>
      </w:pPr>
      <w:r>
        <w:t>1Well, after he opened the 7th seal, the skies went silent for about a half hour.</w:t>
        <w:br/>
        <w:br/>
        <w:t>2Then I saw seven trumpets that were being distributed among seven of the messengers that were standing before God.</w:t>
        <w:br/>
        <w:br/>
        <w:t>3And at that, another messenger arrived that was carrying a gold incense bowl. So he stopped in front of the Altar and he was given a large quantity of incense that was to be offered on the gold Altar that was in front of the throne, along with the prayers of all the Holy Ones.</w:t>
        <w:br/>
        <w:br/>
        <w:t>4The smoke from the incense that was being offered by the messenger thereafter kept arising before God along with the prayers of the Holy Ones.</w:t>
        <w:br/>
        <w:br/>
        <w:t>5Well after that, the messenger then took the incense bowl and filled it with some of the fire [that was burning on] the Altar, and he threw it down to the earth, which caused thunder, voices, lightning, and a great shaking.</w:t>
        <w:br/>
        <w:br/>
        <w:t>6And that’s when the seven messengers prepared to blow the seven trumpets:</w:t>
        <w:br/>
        <w:br/>
        <w:br/>
        <w:t>7So the first one blew his trumpet, and hail and fire that was mixed with blood was thrown down to the earth, which caused 1/3 of the lands, 1/3 of the trees, and 1/3 of all of the green plants to be burned.</w:t>
        <w:br/>
        <w:br/>
        <w:br/>
        <w:t>8Then the 2nd messenger blew his trumpet, and something that looked like a huge burning mountain was thrown down into the sea, which caused 1/3 of the sea to turn into blood, 9and this killed 1/3 of the creatures that live in the seas and it destroyed 1/3 of the ships [that were traveling there].</w:t>
        <w:br/>
        <w:br/>
        <w:br/>
        <w:t>10Then the 3rd messenger blew his trumpet, and a huge star that was burning like a lamp fell out of the sky onto 1/3 of the rivers and onto 1/3 of the springs of water.</w:t>
        <w:br/>
        <w:br/>
        <w:t>11I was told that the name of this star was Wormwood.</w:t>
        <w:br/>
        <w:br/>
        <w:t>So, 1/3 of the water turned into wormwood, and many people died from the water, because it had become so bitter.</w:t>
        <w:br/>
        <w:br/>
        <w:br/>
        <w:t>12Well when the 4th messenger blew his trumpet, 1/3 of the sun was then struck, as was 1/3 of the moon and 1/3 of the stars, which brought darkness upon 1/3 [of the earth], so that the day didn’t appear over 1/3 of [the earth], nor did the night.</w:t>
        <w:br/>
        <w:br/>
        <w:t>13It was then that I saw an eagle that was flying high in the sky, and I heard it shout:</w:t>
        <w:br/>
        <w:br/>
        <w:t xml:space="preserve">  ‘Woe, woe, woe to those who are living on the earth, for there are three more trumpet blasts that the three messengers are getting ready to blow!’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