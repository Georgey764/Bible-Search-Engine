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12</w:t>
      </w:r>
    </w:p>
    <w:p>
      <w:pPr>
        <w:pStyle w:val="Normal"/>
      </w:pPr>
      <w:r>
        <w:t>1And thereafter, a great sign appeared in the sky… There was a woman that had the sun wrapped around her, the moon was under her feet, and there was a garland of 12 stars on her head.</w:t>
        <w:br/>
        <w:br/>
        <w:t>2She was also pregnant and screaming in labor and agony to give birth!</w:t>
        <w:br/>
        <w:br/>
        <w:br/>
        <w:t>3Then another sign appeared in the sky:</w:t>
        <w:br/>
        <w:br/>
        <w:t>{Look!} There was a huge fire-red Dragon that had seven heads and ten horns, and on its heads there were seven royal turbans. 4It was dragging 1/3 of the stars of the sky with its tail, and then it threw them down on the ground!</w:t>
        <w:br/>
        <w:br/>
        <w:t>This Dragon then went and stood in front of the woman who was about to give birth, so that when she did give birth he could swallow [her child] down!</w:t>
        <w:br/>
        <w:br/>
        <w:t>5Well, she then did give birth… To a son, a male, who is to shepherd all the nations with an iron rod.</w:t>
        <w:br/>
        <w:br/>
        <w:t>And thereafter, her child was snatched away to God and to His throne, 6as the woman escaped into the desert to a place that God had prepared for her, where she was to be fed for 1,260 days.</w:t>
        <w:br/>
        <w:br/>
        <w:br/>
        <w:t>7Next, a war broke out in heaven.</w:t>
        <w:br/>
        <w:br/>
        <w:t>MichaEl and his messengers battled with the Dragon, and the Dragon and his messengers fought back!</w:t>
        <w:br/>
        <w:br/>
        <w:t>8However, [the Dragon] lost [the battle] and he could no longer stay in the heavens. 9So the huge Dragon (the original snake who’s called the Slanderer and Opposer) who is misleading the whole habitation [of mankind] was thrown down! He was thrown down to the earth along with [all of] his messengers.</w:t>
        <w:br/>
        <w:br/>
        <w:t>10And at that, I heard a loud voice in heaven say:</w:t>
        <w:br/>
        <w:br/>
        <w:t xml:space="preserve">  ‘Now the salvation, the power, and the Kingdom of God has arrived;</w:t>
        <w:br/>
        <w:t xml:space="preserve">    For His Anointed has now been empowered,</w:t>
        <w:br/>
        <w:t xml:space="preserve">    And the accuser of our brothers has been cast down,</w:t>
        <w:br/>
        <w:t xml:space="preserve">    Who blames them before God both day and night!</w:t>
        <w:br/>
        <w:br/>
        <w:t xml:space="preserve">  11‘By the blood of the Lamb, he was conquered,</w:t>
        <w:br/>
        <w:t xml:space="preserve">    And by the things to which they’ve testified.</w:t>
        <w:br/>
        <w:t xml:space="preserve">    For they didn’t value their lives,</w:t>
        <w:br/>
        <w:t xml:space="preserve">    As they stared death in the face!</w:t>
        <w:br/>
        <w:br/>
        <w:t xml:space="preserve">  12‘So, rejoice you heavens and all those who live there!</w:t>
        <w:br/>
        <w:t xml:space="preserve">    But woe to the earth and the sea,</w:t>
        <w:br/>
        <w:t xml:space="preserve">    For the Slanderer has come down to you in great rage,</w:t>
        <w:br/>
        <w:t xml:space="preserve">    Knowing that he has little time.’</w:t>
        <w:br/>
        <w:br/>
        <w:t>13Then, when the Dragon saw that he’d been thrown down to the earth, he started persecuting the woman who gave birth to the male [child]. 14However, the woman was given the two wings of a huge eagle so she could fly away to her place in the desert where she was to be fed for 3-1/2 times, and where the snake couldn’t reach her.</w:t>
        <w:br/>
        <w:br/>
        <w:t>15Then this snake shot a river of water out of its mouth after the woman in an attempt to drown her!</w:t>
        <w:br/>
        <w:br/>
        <w:t>16But the ground came to the woman’s aid… It opened its mouth and swallowed the river that the Dragon shot out of its mouth.</w:t>
        <w:br/>
        <w:br/>
        <w:t>17This made the Dragon so angry with the woman that he went off to wage war with the rest of her offspring… Those who are obeying God’s instructions and carrying the testimony of Jesus.</w:t>
        <w:br/>
        <w:br/>
        <w:t>18And I stood on the seashore. [Note: these words should be at the start of the next chapter]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