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Chronicles</w:t>
      </w:r>
    </w:p>
    <w:p>
      <w:pPr>
        <w:pStyle w:val="Heading2"/>
      </w:pPr>
      <w:r>
        <w:t>Chapter 25</w:t>
      </w:r>
    </w:p>
    <w:p>
      <w:pPr>
        <w:pStyle w:val="Normal"/>
      </w:pPr>
      <w:r>
        <w:t>1King David also assigned some of the sons of Asaph, HeMan, and IdiThoun to be the heads of the orchestra that was to praise [God] with woodwinds, stringed instruments, and cymbals.</w:t>
        <w:br/>
        <w:br/>
        <w:t>And these are the numbers of the musicians who were working in their bands:</w:t>
        <w:br/>
        <w:br/>
        <w:t>2The sons of Asaph were:</w:t>
        <w:br/>
        <w:br/>
        <w:t xml:space="preserve">  • SakChour,</w:t>
        <w:br/>
        <w:t xml:space="preserve">  • JoSeph,</w:t>
        <w:br/>
        <w:t xml:space="preserve">  • NathaniJah, and</w:t>
        <w:br/>
        <w:t xml:space="preserve">  • EraEl.</w:t>
        <w:br/>
        <w:br/>
        <w:t>These sons of Asaph worked under Asaph, who was a Prophet, and he reported directly to the king.</w:t>
        <w:br/>
        <w:br/>
        <w:t>3Under IdiThoun were his 6 sons:</w:t>
        <w:br/>
        <w:br/>
        <w:t xml:space="preserve">  • GodoliJah,</w:t>
        <w:br/>
        <w:t xml:space="preserve">  • SoUri,</w:t>
        <w:br/>
        <w:t xml:space="preserve">  • IseAs,</w:t>
        <w:br/>
        <w:t xml:space="preserve">  • ShiMei,</w:t>
        <w:br/>
        <w:t xml:space="preserve">  • AsAbiJah, and </w:t>
        <w:br/>
        <w:t xml:space="preserve">  • MatTathiJah.</w:t>
        <w:br/>
        <w:br/>
        <w:t>They all played the woodwinds to praise and acknowledge Jehovah.</w:t>
        <w:br/>
        <w:br/>
        <w:t>4Under HeMan were his sons:</w:t>
        <w:br/>
        <w:br/>
        <w:t xml:space="preserve">  • BoukiJah,</w:t>
        <w:br/>
        <w:t xml:space="preserve">  • MathaniJah,</w:t>
        <w:br/>
        <w:t xml:space="preserve">  • OziEl,</w:t>
        <w:br/>
        <w:t xml:space="preserve">  • SoubaEl,</w:t>
        <w:br/>
        <w:t xml:space="preserve">  • JeriMoth,</w:t>
        <w:br/>
        <w:t xml:space="preserve">  • HananiJah,</w:t>
        <w:br/>
        <w:t xml:space="preserve">  • Hanan,</w:t>
        <w:br/>
        <w:t xml:space="preserve">  • EliAtha,</w:t>
        <w:br/>
        <w:t xml:space="preserve">  • GodolLathi,</w:t>
        <w:br/>
        <w:t xml:space="preserve">  • RomethiEzer,</w:t>
        <w:br/>
        <w:t xml:space="preserve">  • JesBasaka,</w:t>
        <w:br/>
        <w:t xml:space="preserve">  • MalLithi,</w:t>
        <w:br/>
        <w:t xml:space="preserve">  • OthEri, and </w:t>
        <w:br/>
        <w:t xml:space="preserve">  • MeAzOth.</w:t>
        <w:br/>
        <w:br/>
        <w:t xml:space="preserve"> 5These were all the sons of HeMan.</w:t>
        <w:br/>
        <w:br/>
        <w:t>They played music to the king about the Word of God with horns.</w:t>
        <w:br/>
        <w:br/>
        <w:t>6God had given HeMan 14 sons and 3 daughters, and they all (including their father) sang in the Temple to the music of the cymbals, stringed instruments, and woodwinds during the services, and they all reported directly to the king (along with Asaph, IdiThoun, and HeMan).</w:t>
        <w:br/>
        <w:br/>
        <w:t>7In addition, many others in their families were taught to sing to Jehovah; so altogether, there were 288 in the chorus.</w:t>
        <w:br/>
        <w:br/>
        <w:br/>
        <w:t>8Then they threw lots for themselves to choose the daily rotations of singers… From the unknown to the famous and from the novices to the experts:</w:t>
        <w:br/>
        <w:br/>
        <w:t xml:space="preserve">  • 9The 1st lot fell to Asaph (son of JoSeph, who was also called GedaliJah) and his sons,</w:t>
        <w:br/>
        <w:t xml:space="preserve">  • The 2nd fell to EneiJa and 12 among his family members,</w:t>
        <w:br/>
        <w:t xml:space="preserve">  • 10The 3rd fell to ZakChour and 12 among his family members,</w:t>
        <w:br/>
        <w:t xml:space="preserve">  • 11The 4th fell to JesRi and 12 among his family members,</w:t>
        <w:br/>
        <w:t xml:space="preserve">  • 12The 5th fell to NathaniJah and 12 among his family members,</w:t>
        <w:br/>
        <w:t xml:space="preserve">  • 13The 6th fell to BoUkiJah and 12 among his family members,</w:t>
        <w:br/>
        <w:t xml:space="preserve">  • 14The 7th fell to IshEriEl and 12 among his family members,</w:t>
        <w:br/>
        <w:t xml:space="preserve">  • 15The 8th fell to JosiJah and 12 among his family members,</w:t>
        <w:br/>
        <w:t xml:space="preserve">  • 16The 9th fell to MathaniJah and 12 among his family members,</w:t>
        <w:br/>
        <w:t xml:space="preserve">  • 17The 10th fell to SemeiJah and 12 among his family members,</w:t>
        <w:br/>
        <w:t xml:space="preserve">  • 18The 11th fell to AsriEl and 12 among his family members,</w:t>
        <w:br/>
        <w:t xml:space="preserve">  • 19The 12th fell to AsabiJah and 12 among his family members,</w:t>
        <w:br/>
        <w:t xml:space="preserve">  • 20The 13th fell to SoubaEl and 12 among his family members,</w:t>
        <w:br/>
        <w:t xml:space="preserve">  • 21The 14th fell to MatTathiJah and 12 among his family members,</w:t>
        <w:br/>
        <w:t xml:space="preserve">  • 22The 15th fell to JeriMoth and 12 among his family members,</w:t>
        <w:br/>
        <w:t xml:space="preserve">  • 23The 16th fell to HananiJah and 12 among his family members,</w:t>
        <w:br/>
        <w:t xml:space="preserve">  • 24The 17th fell to JesBasaka and 12 among his family members,</w:t>
        <w:br/>
        <w:t xml:space="preserve">  • 25The 18th fell to HananiJah and 12 among his family members,</w:t>
        <w:br/>
        <w:t xml:space="preserve">  • 26The 19th fell to MalLithi and 12 among his family members,</w:t>
        <w:br/>
        <w:t xml:space="preserve">  • 27The 20th fell to EliAthah and 12 among his family members,</w:t>
        <w:br/>
        <w:t xml:space="preserve">  • 28The 21st fell to OthEri and 12 among his family members,</w:t>
        <w:br/>
        <w:t xml:space="preserve">  • 29The 22nd fell to GodolLathi and 12 among his family members,</w:t>
        <w:br/>
        <w:t xml:space="preserve">  • 30The 23rd fell to MeAzOth and 12 among his family members, and</w:t>
        <w:br/>
        <w:t xml:space="preserve">  • The 24th fell to RometThiEzer and 12 among his family members.</w:t>
        <w:br/>
        <w:br/>
        <w:t>31Their brothers from the sons of Aaron also threw lots for themselves before the king, as did ZaDok and AhiMelech (who were the heads of the families of the Priests and the Levites), as well as the family heads and the younger ones.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