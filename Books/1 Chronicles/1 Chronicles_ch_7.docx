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7</w:t>
      </w:r>
    </w:p>
    <w:p>
      <w:pPr>
        <w:pStyle w:val="Normal"/>
      </w:pPr>
      <w:r>
        <w:t>1The 4 sons of IsSachar were:</w:t>
        <w:br/>
        <w:br/>
        <w:t xml:space="preserve">  • Thola,</w:t>
        <w:br/>
        <w:t xml:space="preserve">  • Phua,</w:t>
        <w:br/>
        <w:t xml:space="preserve">  • JasoUb, and </w:t>
        <w:br/>
        <w:t xml:space="preserve">  • SomBran.</w:t>
        <w:br/>
        <w:br/>
        <w:br/>
        <w:t>2The sons of Thola were:</w:t>
        <w:br/>
        <w:br/>
        <w:t xml:space="preserve">  • Ozi,</w:t>
        <w:br/>
        <w:t xml:space="preserve">  • RaphiJah,</w:t>
        <w:br/>
        <w:t xml:space="preserve">  • JeriEl,</w:t>
        <w:br/>
        <w:t xml:space="preserve">  • JaMai,</w:t>
        <w:br/>
        <w:t xml:space="preserve">  • JeBasam, and </w:t>
        <w:br/>
        <w:t xml:space="preserve">  • SamuEl.</w:t>
        <w:br/>
        <w:br/>
        <w:t>...who were each rulers of their houses and family lines.</w:t>
        <w:br/>
        <w:br/>
        <w:t>Thola’s descendants were renowned for their greatness and strength through their generations. And during the time of David, their [army] was numbered at 22,600.</w:t>
        <w:br/>
        <w:br/>
        <w:br/>
        <w:t>3The 5 sons of Ozi were:</w:t>
        <w:br/>
        <w:br/>
        <w:t xml:space="preserve">  • JezRaiJah,</w:t>
        <w:br/>
        <w:t xml:space="preserve">  • MichaEl,</w:t>
        <w:br/>
        <w:t xml:space="preserve">  • AbDiOu,</w:t>
        <w:br/>
        <w:t xml:space="preserve">  • JoEl, and</w:t>
        <w:br/>
        <w:t xml:space="preserve">  • JesiJah...</w:t>
        <w:br/>
        <w:br/>
        <w:t>...who were all rulers.</w:t>
        <w:br/>
        <w:br/>
        <w:t>4Each generation, as well as their houses and families, were renowned warriors. For [they were once] numbered at 36,000, because they had many women and many sons. 5In fact, there were 87,000 mighty men listed in the genealogy of their family line!</w:t>
        <w:br/>
        <w:br/>
        <w:br/>
        <w:t>6The 3 sons of BenJamin were:</w:t>
        <w:br/>
        <w:br/>
        <w:t xml:space="preserve">  • Bale,</w:t>
        <w:br/>
        <w:t xml:space="preserve">  • BachIr, and</w:t>
        <w:br/>
        <w:t xml:space="preserve">  • JaDiEl.</w:t>
        <w:br/>
        <w:br/>
        <w:br/>
        <w:t>7Bale’s 5 sons were:</w:t>
        <w:br/>
        <w:br/>
        <w:t xml:space="preserve">  • AsEbon,</w:t>
        <w:br/>
        <w:t xml:space="preserve">  • Ozi,</w:t>
        <w:br/>
        <w:t xml:space="preserve">  • OziEl,</w:t>
        <w:br/>
        <w:t xml:space="preserve">  • JeriMoth, and </w:t>
        <w:br/>
        <w:t xml:space="preserve">  • Ouri.</w:t>
        <w:br/>
        <w:br/>
        <w:t>...who were all the rulers of their houses and family lines.</w:t>
        <w:br/>
        <w:br/>
        <w:t>They were also mighty warriors, for in their genealogy there are 22,034 listed.</w:t>
        <w:br/>
        <w:br/>
        <w:br/>
        <w:t>8The sons of BachIr were:</w:t>
        <w:br/>
        <w:br/>
        <w:t xml:space="preserve">  • ZemirAh,</w:t>
        <w:br/>
        <w:t xml:space="preserve">  • JoAs,</w:t>
        <w:br/>
        <w:t xml:space="preserve">  • EliEzer,</w:t>
        <w:br/>
        <w:t xml:space="preserve">  • ElioEnai,</w:t>
        <w:br/>
        <w:t xml:space="preserve">  • AmariJah,</w:t>
        <w:br/>
        <w:t xml:space="preserve">  • JeriMoth,</w:t>
        <w:br/>
        <w:t xml:space="preserve">  • AbiJah,</w:t>
        <w:br/>
        <w:t xml:space="preserve">  • AnathOth, and </w:t>
        <w:br/>
        <w:t xml:space="preserve">  • ElMemeth.</w:t>
        <w:br/>
        <w:br/>
        <w:t>9According to their genealogies, these were the rulers of their houses and family lines, among whom 20,200 are listed as mighty warriors.</w:t>
        <w:br/>
        <w:br/>
        <w:br/>
        <w:t>10The son of JadiEl was BalaAn, and his sons were:</w:t>
        <w:br/>
        <w:br/>
        <w:t xml:space="preserve">  • JaOus,</w:t>
        <w:br/>
        <w:t xml:space="preserve">  • BenJamin,</w:t>
        <w:br/>
        <w:t xml:space="preserve">  • AOth,</w:t>
        <w:br/>
        <w:t xml:space="preserve">  • ChenaAnah,</w:t>
        <w:br/>
        <w:t xml:space="preserve">  • ZaiThan,</w:t>
        <w:br/>
        <w:t xml:space="preserve">  • Tharsi, and </w:t>
        <w:br/>
        <w:t xml:space="preserve">  • AchiSaAr.</w:t>
        <w:br/>
        <w:br/>
        <w:t>11All these sons of JadiEl were rulers of their families, and 17,200 are listed as mighty warriors. 12They include Saphin, Aphin, and the sons of RaOm… Especially his son Aer.</w:t>
        <w:br/>
        <w:br/>
        <w:br/>
        <w:t>13The sons of NaphTali through BalaA were:</w:t>
        <w:br/>
        <w:br/>
        <w:t xml:space="preserve">  • JasiEl,</w:t>
        <w:br/>
        <w:t xml:space="preserve">  • Goni,</w:t>
        <w:br/>
        <w:t xml:space="preserve">  • IsSaEr, and </w:t>
        <w:br/>
        <w:t xml:space="preserve">  • SalLour.</w:t>
        <w:br/>
        <w:br/>
        <w:br/>
        <w:t>14The sons of ManasSeh were:</w:t>
        <w:br/>
        <w:br/>
        <w:t xml:space="preserve">  • AseriEl (who was born through ManasSeh’s Syrian concubine), and</w:t>
        <w:br/>
        <w:t xml:space="preserve">  • MachIr, who was the father of GileAd.</w:t>
        <w:br/>
        <w:br/>
        <w:t>15MachIr took women [for GileAd] from among the Amphin and Mamphin, who were sisters. One was named MoOcha, and the second was SalpaAd.</w:t>
        <w:br/>
        <w:br/>
        <w:br/>
        <w:t>Now, SalpaAd only had daughters, 16but MoOcha provided MachIr [a male heir] named Perez, and another that was named Soros. His sons were:</w:t>
        <w:br/>
        <w:br/>
        <w:t xml:space="preserve">  • OuLam, and</w:t>
        <w:br/>
        <w:t xml:space="preserve">  • Rokom.</w:t>
        <w:br/>
        <w:br/>
        <w:t>17And OuLam had a son named Badan.</w:t>
        <w:br/>
        <w:br/>
        <w:t>These were all the descendants of GileAd (son of MachIr and grandson of ManasSeh).</w:t>
        <w:br/>
        <w:br/>
        <w:br/>
        <w:t>18[GileAd] also had sisters. The one named MalechEth gave birth to:</w:t>
        <w:br/>
        <w:br/>
        <w:t xml:space="preserve">  • IsAdek,</w:t>
        <w:br/>
        <w:t xml:space="preserve">  • AbiEzer, and</w:t>
        <w:br/>
        <w:t xml:space="preserve">  • MaEla.</w:t>
        <w:br/>
        <w:br/>
        <w:t>19And the sons of SemiRa were:</w:t>
        <w:br/>
        <w:br/>
        <w:t xml:space="preserve">  • JaAim,</w:t>
        <w:br/>
        <w:t xml:space="preserve">  • SheChem,</w:t>
        <w:br/>
        <w:t xml:space="preserve">  • Lachim, and </w:t>
        <w:br/>
        <w:t xml:space="preserve">  • AniAn.</w:t>
        <w:br/>
        <w:br/>
        <w:br/>
        <w:t>20The sons of Ephraim were:</w:t>
        <w:br/>
        <w:br/>
        <w:t xml:space="preserve">  • SothAla,</w:t>
        <w:br/>
        <w:t xml:space="preserve">  • BarAd,</w:t>
        <w:br/>
        <w:t xml:space="preserve">  • ThaAth,</w:t>
        <w:br/>
        <w:t xml:space="preserve">  • EliaAda,</w:t>
        <w:br/>
        <w:t xml:space="preserve">  • NomeE,</w:t>
        <w:br/>
        <w:t xml:space="preserve">  • 21Zabed, and </w:t>
        <w:br/>
        <w:t xml:space="preserve">  • SothEle.</w:t>
        <w:br/>
        <w:br/>
        <w:br/>
        <w:t>Then he had two sons named Azer and EliaAd, who were killed by the men of Gath (the natives of the land) because they tried to take their cattle. 22So, Ephraim (their father) mourned for them a very long time, and their brothers came to comfort him.</w:t>
        <w:br/>
        <w:br/>
        <w:t>23Then he [had sex with] his woman and she got pregnant and gave birth to a son whom he named BarAga (Son of Trouble), because of the bad things that had happened to his house 24and to those who were left.</w:t>
        <w:br/>
        <w:br/>
        <w:t>Then he built:</w:t>
        <w:br/>
        <w:br/>
        <w:t xml:space="preserve">  • Upper and Lower BethOron,</w:t>
        <w:br/>
        <w:t xml:space="preserve">  • Ozan, and</w:t>
        <w:br/>
        <w:t xml:space="preserve">  • SeEra.</w:t>
        <w:br/>
        <w:br/>
        <w:t>25[Thereafter, he had a son] named Raphe, who had sons named Saraph and ThaleEs.</w:t>
        <w:br/>
        <w:br/>
        <w:t>ThaleEs had a son named ThaEn, who had a son 26named LaDan.</w:t>
        <w:br/>
        <w:br/>
        <w:t xml:space="preserve">  • His son was AmiOud,</w:t>
        <w:br/>
        <w:t xml:space="preserve">  • His son was EliSamAi,</w:t>
        <w:br/>
        <w:t xml:space="preserve">  • His son 27was NoUm, and</w:t>
        <w:br/>
        <w:t xml:space="preserve">  • His son was JesOue.</w:t>
        <w:br/>
        <w:br/>
        <w:t>28They lived in and owned:</w:t>
        <w:br/>
        <w:br/>
        <w:t xml:space="preserve">  • BethEl and its surrounding villages,</w:t>
        <w:br/>
        <w:t xml:space="preserve">  • The villages east of NoAran and to the west of GaZer,</w:t>
        <w:br/>
        <w:t xml:space="preserve">  • SheChem and its villages, and</w:t>
        <w:br/>
        <w:t xml:space="preserve">  • All the villages up to Mount An.</w:t>
        <w:br/>
        <w:br/>
        <w:br/>
        <w:t>29The borders of the sons of ManasSeh included:</w:t>
        <w:br/>
        <w:br/>
        <w:t xml:space="preserve">  • BethSaAn and its villages,</w:t>
        <w:br/>
        <w:t xml:space="preserve">  • ThaAnak and its villages,</w:t>
        <w:br/>
        <w:t xml:space="preserve">  • MegidDo and its villages, and</w:t>
        <w:br/>
        <w:t xml:space="preserve">  • Dor and its villages.</w:t>
        <w:br/>
        <w:br/>
        <w:t>These are the places where the descendants of JoSeph through ManasSeh lived.</w:t>
        <w:br/>
        <w:br/>
        <w:br/>
        <w:t>30The sons of Asher were:</w:t>
        <w:br/>
        <w:br/>
        <w:t xml:space="preserve">  • JemNa,</w:t>
        <w:br/>
        <w:t xml:space="preserve">  • SouYa,</w:t>
        <w:br/>
        <w:t xml:space="preserve">  • IsoWi,</w:t>
        <w:br/>
        <w:t xml:space="preserve">  • BeriJah, and</w:t>
        <w:br/>
        <w:t xml:space="preserve">  • SoRe was their sister.</w:t>
        <w:br/>
        <w:br/>
        <w:br/>
        <w:t>31The sons of BeriJah were:</w:t>
        <w:br/>
        <w:br/>
        <w:t xml:space="preserve">  • Chaber, and</w:t>
        <w:br/>
        <w:t xml:space="preserve">  • MelchiEl, who was the father of BerZaith.</w:t>
        <w:br/>
        <w:br/>
        <w:br/>
        <w:t>32Chaber was the father of:</w:t>
        <w:br/>
        <w:br/>
        <w:t xml:space="preserve">  • JaPhlet,</w:t>
        <w:br/>
        <w:t xml:space="preserve">  • Samer,</w:t>
        <w:br/>
        <w:t xml:space="preserve">  • Chotham, and </w:t>
        <w:br/>
        <w:t xml:space="preserve">  • their sister Sola.</w:t>
        <w:br/>
        <w:br/>
        <w:br/>
        <w:t>33JaPhlet’s sons were:</w:t>
        <w:br/>
        <w:br/>
        <w:t xml:space="preserve">  • Phasek,</w:t>
        <w:br/>
        <w:t xml:space="preserve">  • BamaEl, and </w:t>
        <w:br/>
        <w:t xml:space="preserve">  • Asith.</w:t>
        <w:br/>
        <w:br/>
        <w:br/>
        <w:t>34Samer’s sons were:</w:t>
        <w:br/>
        <w:br/>
        <w:t xml:space="preserve">  • Achir,</w:t>
        <w:br/>
        <w:t xml:space="preserve">  • Rouga,</w:t>
        <w:br/>
        <w:t xml:space="preserve">  • Oba, and </w:t>
        <w:br/>
        <w:t xml:space="preserve">  • Aram.</w:t>
        <w:br/>
        <w:br/>
        <w:br/>
        <w:t>35The sons of his brother ([who was also known as] Bane ElAm) were:</w:t>
        <w:br/>
        <w:br/>
        <w:t xml:space="preserve">  • SoPha,</w:t>
        <w:br/>
        <w:t xml:space="preserve">  • YamNa,</w:t>
        <w:br/>
        <w:t xml:space="preserve">  • SelLes, and </w:t>
        <w:br/>
        <w:t xml:space="preserve">  • Amal.</w:t>
        <w:br/>
        <w:br/>
        <w:br/>
        <w:t>36The sons of SoPha were:</w:t>
        <w:br/>
        <w:br/>
        <w:t xml:space="preserve">  • SoWeh,</w:t>
        <w:br/>
        <w:t xml:space="preserve">  • ArnaPhar,</w:t>
        <w:br/>
        <w:t xml:space="preserve">  • SoUda,</w:t>
        <w:br/>
        <w:t xml:space="preserve">  • BarIn,</w:t>
        <w:br/>
        <w:t xml:space="preserve">  • ImRan,</w:t>
        <w:br/>
        <w:t xml:space="preserve">  • 37Basar,</w:t>
        <w:br/>
        <w:t xml:space="preserve">  • JeoUd,</w:t>
        <w:br/>
        <w:t xml:space="preserve">  • SemMa,</w:t>
        <w:br/>
        <w:t xml:space="preserve">  • SaliSa,</w:t>
        <w:br/>
        <w:t xml:space="preserve">  • JethRan, and </w:t>
        <w:br/>
        <w:t xml:space="preserve">  • BeEra.</w:t>
        <w:br/>
        <w:br/>
        <w:br/>
        <w:t>38The sons of JethRan were:</w:t>
        <w:br/>
        <w:br/>
        <w:t xml:space="preserve">  • JePhina,</w:t>
        <w:br/>
        <w:t xml:space="preserve">  • PhasPha, and </w:t>
        <w:br/>
        <w:t xml:space="preserve">  • Ara.</w:t>
        <w:br/>
        <w:br/>
        <w:br/>
        <w:t>39The sons of Oba were:</w:t>
        <w:br/>
        <w:br/>
        <w:t xml:space="preserve">  • Orek,</w:t>
        <w:br/>
        <w:t xml:space="preserve">  • AniEl, and </w:t>
        <w:br/>
        <w:t xml:space="preserve">  • RasJa.</w:t>
        <w:br/>
        <w:br/>
        <w:br/>
        <w:t>40These were all descendants of Asher, and they were each rulers of their family lines. They were the best of their kind; strong, mighty men who were leaders and rulers, and whose line of descent can be traced through war records… All 26,000 of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