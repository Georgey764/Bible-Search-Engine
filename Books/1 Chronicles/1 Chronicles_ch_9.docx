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Chronicles</w:t>
      </w:r>
    </w:p>
    <w:p>
      <w:pPr>
        <w:pStyle w:val="Heading2"/>
      </w:pPr>
      <w:r>
        <w:t>Chapter 9</w:t>
      </w:r>
    </w:p>
    <w:p>
      <w:pPr>
        <w:pStyle w:val="Normal"/>
      </w:pPr>
      <w:r>
        <w:t>1IsraEl can trace its genealogy because {Look!} it’s all written in the scrolls of the kings of IsraEl.</w:t>
        <w:br/>
        <w:br/>
        <w:t>However, [the people of] Judah were among those who were resettled in Babylon because they sinned by breaking their Sacred Agreement [with God]. 2But in the land that they owned prior to that, as well as in the cities of IsraEl, there were the Priests and Levites who were in charge of everything.</w:t>
        <w:br/>
        <w:br/>
        <w:t>3In JeruSalem there were mostly Judeans, along with some sons of BenJamin and some of the descendants of Ephraim and ManasSeh.</w:t>
        <w:br/>
        <w:br/>
        <w:t>4There was also UthAi, son of SamMiHud, who was:</w:t>
        <w:br/>
        <w:br/>
        <w:t xml:space="preserve">  • The son of OmRi,</w:t>
        <w:br/>
        <w:t xml:space="preserve">  • The son of BuNi,</w:t>
        <w:br/>
        <w:t xml:space="preserve">  • The son of Perez,</w:t>
        <w:br/>
        <w:t xml:space="preserve">  • The son of Judah.</w:t>
        <w:br/>
        <w:br/>
        <w:t>5ShiLoh and his firstborn son AsaiJah and his family lived in JeruSalem too, 6as did JeEl (son of ZaRa) and 690 of that family line.</w:t>
        <w:br/>
        <w:br/>
        <w:br/>
        <w:t>7Among the descendants of BenJamin there was Salo, who was:</w:t>
        <w:br/>
        <w:br/>
        <w:t xml:space="preserve">  • The son of MosolLam,</w:t>
        <w:br/>
        <w:t xml:space="preserve">  • The son of HoDaviJah, and</w:t>
        <w:br/>
        <w:t xml:space="preserve">  • The son of SanaAn.</w:t>
        <w:br/>
        <w:br/>
        <w:t>8There was also:</w:t>
        <w:br/>
        <w:br/>
        <w:t xml:space="preserve">  • JebNa (son of JeroBoam), and</w:t>
        <w:br/>
        <w:t xml:space="preserve">  • Elo.</w:t>
        <w:br/>
        <w:br/>
        <w:t>These are the sons of Ozi (son of MachIr).</w:t>
        <w:br/>
        <w:br/>
        <w:t>[Also] MosolLam [who was:]</w:t>
        <w:br/>
        <w:br/>
        <w:t xml:space="preserve">  • Son of SaphatJa,</w:t>
        <w:br/>
        <w:t xml:space="preserve">  • Son of RagouEl, and</w:t>
        <w:br/>
        <w:t xml:space="preserve">  • Son of JemNai...</w:t>
        <w:br/>
        <w:br/>
        <w:t>9...and all the generations of their relatives, numbering 956 in all.</w:t>
        <w:br/>
        <w:br/>
        <w:t>All the men were the heads of their family lines and houses.</w:t>
        <w:br/>
        <w:br/>
        <w:br/>
        <w:t>10Then there were the Priests:</w:t>
        <w:br/>
        <w:br/>
        <w:t xml:space="preserve">  • JehoiAda,</w:t>
        <w:br/>
        <w:t xml:space="preserve">  • JoArim,</w:t>
        <w:br/>
        <w:t xml:space="preserve">  • JaChin, 11and</w:t>
        <w:br/>
        <w:t xml:space="preserve">  • AzariJah...</w:t>
        <w:br/>
        <w:br/>
        <w:t>...who was:</w:t>
        <w:br/>
        <w:br/>
        <w:t xml:space="preserve">  • The son of HelkiJah,</w:t>
        <w:br/>
        <w:t xml:space="preserve">  • The son of MosSolLam,</w:t>
        <w:br/>
        <w:t xml:space="preserve">  • The son of ZaDok,</w:t>
        <w:br/>
        <w:t xml:space="preserve">  • The son of MaraiOth,</w:t>
        <w:br/>
        <w:t xml:space="preserve">  • The son of AhiTub...</w:t>
        <w:br/>
        <w:br/>
        <w:t>...who was the leader in the Temple of God.</w:t>
        <w:br/>
        <w:br/>
        <w:br/>
        <w:t>12Then there was AdaiJa, [who was:]</w:t>
        <w:br/>
        <w:br/>
        <w:t xml:space="preserve">  • The son of JeroAm,</w:t>
        <w:br/>
        <w:t xml:space="preserve">  • The son of PhasChor, and</w:t>
        <w:br/>
        <w:t xml:space="preserve">  • The son of MelchiJah.</w:t>
        <w:br/>
        <w:br/>
        <w:br/>
        <w:t>Also, MaAsaJa [who was:]</w:t>
        <w:br/>
        <w:br/>
        <w:t xml:space="preserve">  • The son of AdiEl,</w:t>
        <w:br/>
        <w:t xml:space="preserve">  • The son of EziRa,</w:t>
        <w:br/>
        <w:t xml:space="preserve">  • The son of MosolLam,</w:t>
        <w:br/>
        <w:t xml:space="preserve">  • The son of MaselMoth,</w:t>
        <w:br/>
        <w:t xml:space="preserve">  • The son of EmMer.</w:t>
        <w:br/>
        <w:br/>
        <w:t>13[Also there were all] their families.</w:t>
        <w:br/>
        <w:br/>
        <w:t>There were 1,760 strong and mighty men who were the heads of their family lines and houses, and that worked at and oversaw everything in God’s Temple.</w:t>
        <w:br/>
        <w:br/>
        <w:br/>
        <w:t>14Among the Levites there was SamaiJah from the family line of MeraRi, [who was:]</w:t>
        <w:br/>
        <w:br/>
        <w:t xml:space="preserve">  • The son of Asob,</w:t>
        <w:br/>
        <w:t xml:space="preserve">  • The son of EzriKam,</w:t>
        <w:br/>
        <w:t xml:space="preserve">  • The son of AsAbiJah.</w:t>
        <w:br/>
        <w:br/>
        <w:br/>
        <w:t>15And there was:</w:t>
        <w:br/>
        <w:br/>
        <w:t xml:space="preserve">  • BakBakar,</w:t>
        <w:br/>
        <w:t xml:space="preserve">  • Ares,</w:t>
        <w:br/>
        <w:t xml:space="preserve">  • GalaAl, and</w:t>
        <w:br/>
        <w:t xml:space="preserve">  • MatThaniJah...</w:t>
        <w:br/>
        <w:br/>
        <w:t>...who were the sons of Micha, [who was:]</w:t>
        <w:br/>
        <w:br/>
        <w:t xml:space="preserve">  • The son of ZechRi,</w:t>
        <w:br/>
        <w:t xml:space="preserve">  • The son of Asaph.</w:t>
        <w:br/>
        <w:br/>
        <w:t>16Also, ObadiJah, [who was:]</w:t>
        <w:br/>
        <w:br/>
        <w:t xml:space="preserve">  • The son of SamiJah,</w:t>
        <w:br/>
        <w:t xml:space="preserve">  • The son of GalaAl,</w:t>
        <w:br/>
        <w:t xml:space="preserve">  • The son of IdiThoun.</w:t>
        <w:br/>
        <w:br/>
        <w:t>Also, BarachiJah who lived in the courtyards of the NetoPhathites, [who was:]</w:t>
        <w:br/>
        <w:br/>
        <w:t xml:space="preserve">  • The son of OsSa,</w:t>
        <w:br/>
        <w:t xml:space="preserve">  • The son of ElKan.</w:t>
        <w:br/>
        <w:br/>
        <w:br/>
        <w:t>17Then there were the gatekeepers (and their families):</w:t>
        <w:br/>
        <w:br/>
        <w:t xml:space="preserve">  • Salom,</w:t>
        <w:br/>
        <w:t xml:space="preserve">  • AkoUm,</w:t>
        <w:br/>
        <w:t xml:space="preserve">  • TelMon, and </w:t>
        <w:br/>
        <w:t xml:space="preserve">  • AiMan.</w:t>
        <w:br/>
        <w:br/>
        <w:br/>
        <w:t>Salom was in charge 18of everything to the eastern King’s Gate. The gatekeepers for the camps of the sons of Levi were 19Salom (son of KorAh, son of AbiAsaph, son of SoRe) and his brothers of the paternal houses of the Korites.</w:t>
        <w:br/>
        <w:br/>
        <w:t>They were in charge of the work and administration of the watches for guarding the Sacred Tent, because their ancestors were once in charge of the entire camp of Jehovah, and they served as the guards to its entrances.</w:t>
        <w:br/>
        <w:br/>
        <w:t>20Back then, PhineHas (son of EliEzer) stood as their leader before Jehovah, 21and ZachariJah (son of MasaLami) was in charge of guarding the entrance to the Tent of Proofs.</w:t>
        <w:br/>
        <w:br/>
        <w:t>22Altogether, those who were chosen as gatekeepers to stand at the entrances were numbered at 212. The records of their genealogies and properties were all counted and established by the trusted offices of David and the Seer SamuEl.</w:t>
        <w:br/>
        <w:br/>
        <w:t>23Now, it was their sons that were in charge of the doors and that kept watch at the Temple of Jehovah and the house of the Tent. 24These gatekeepers were stationed as the four winds… In the east, west, north, and south. 25And their brothers had to leave their homes in shifts every 7 weeks and spend 7 days there.</w:t>
        <w:br/>
        <w:br/>
        <w:t>26There were 4 mighty men who were in charge of the gatekeepers. They were Levites, and they were over everything, including the treasury of the Temple of God. For this reason, they lived close to the Temple.</w:t>
        <w:br/>
        <w:br/>
        <w:t>27Their watch responsibility was to use the keys both morning and evening to unlock and lock the Temple doors. 28They were also responsible for the things that were used in the services... They had to count everything when it was taken out and when it was returned.</w:t>
        <w:br/>
        <w:br/>
        <w:t>29Also, some of them were over the equipment and holy things, such as:</w:t>
        <w:br/>
        <w:br/>
        <w:t xml:space="preserve">  • The fine flour,</w:t>
        <w:br/>
        <w:t xml:space="preserve">  • The wine,</w:t>
        <w:br/>
        <w:t xml:space="preserve">  • The oil,</w:t>
        <w:br/>
        <w:t xml:space="preserve">  • The frankincense, and</w:t>
        <w:br/>
        <w:t xml:space="preserve">  • The aromatics.</w:t>
        <w:br/>
        <w:br/>
        <w:t>30In addition, some of the Priests’ sons were perfumers [who mixed] the fragrant [oils and incense].</w:t>
        <w:br/>
        <w:br/>
        <w:br/>
        <w:t>31The Levite MatTathiJah was the firstborn of Salom the Korite. He was entrusted with the work that had to do with the sacrifices of the pan of the High Priest.</w:t>
        <w:br/>
        <w:br/>
        <w:t>32BenaiJah the KoHathite was selected from among his brothers to be in charge of the loaves of showbread, which had to be prepared for each Sabbath.</w:t>
        <w:br/>
        <w:br/>
        <w:t>33When it came to the singers, the heads of the Levite families were in charge at the central place of worship... They worked on a daily rotation basis all day and all night long to get everything done.</w:t>
        <w:br/>
        <w:br/>
        <w:t>34So, throughout the generations, the heads of the families of Levites lived in JeruSalem.</w:t>
        <w:br/>
        <w:br/>
        <w:br/>
        <w:t>35The founder of GibeOn (JeEl) lived in the town of GibeOn. His woman’s name was MaAcha.</w:t>
        <w:br/>
        <w:br/>
        <w:t>36His firstborn son was AbaDon, then:</w:t>
        <w:br/>
        <w:br/>
        <w:t xml:space="preserve">  • SoUr,</w:t>
        <w:br/>
        <w:t xml:space="preserve">  • Kish,</w:t>
        <w:br/>
        <w:t xml:space="preserve">  • BaAl,</w:t>
        <w:br/>
        <w:t xml:space="preserve">  • Ner,</w:t>
        <w:br/>
        <w:t xml:space="preserve">  • NaDab,</w:t>
        <w:br/>
        <w:t xml:space="preserve">  • 37GedoUr (and his brother),GedoUr (and his brother),&lt;sup class="difference"&gt;[LXX]</w:t>
        <w:br/>
        <w:t xml:space="preserve">  • ZakChour, and</w:t>
        <w:br/>
        <w:t xml:space="preserve">  • MakelOth.</w:t>
        <w:br/>
        <w:br/>
        <w:t>38Now, MakelOth fathered SamaAh, and he and his family lived together in JeruSalem.</w:t>
        <w:br/>
        <w:br/>
        <w:br/>
        <w:t>39Ner fathered Kish, then Kish fathered Saul, and Saul fathered:</w:t>
        <w:br/>
        <w:br/>
        <w:t xml:space="preserve">  • JoNathan,</w:t>
        <w:br/>
        <w:t xml:space="preserve">  • MelchiShua,</w:t>
        <w:br/>
        <w:t xml:space="preserve">  • AmiNadab, and</w:t>
        <w:br/>
        <w:t xml:space="preserve">  • AsBal.</w:t>
        <w:br/>
        <w:br/>
        <w:br/>
        <w:t>40The son of JoNathan was MeriBaAl, and MeriBaAl fathered MicAh.</w:t>
        <w:br/>
        <w:br/>
        <w:br/>
        <w:t>41The sons of MicAh were:</w:t>
        <w:br/>
        <w:br/>
        <w:t xml:space="preserve">  • PhiThon,</w:t>
        <w:br/>
        <w:t xml:space="preserve">  • MelchiEl,</w:t>
        <w:br/>
        <w:t xml:space="preserve">  • Tharach, 42and</w:t>
        <w:br/>
        <w:t xml:space="preserve">  • Ahaz.</w:t>
        <w:br/>
        <w:br/>
        <w:br/>
        <w:t>[And it was Ahaz] who fathered JaDa.</w:t>
        <w:br/>
        <w:br/>
        <w:t>JaDa then fathered:</w:t>
        <w:br/>
        <w:br/>
        <w:t xml:space="preserve">  • GaleMeth,</w:t>
        <w:br/>
        <w:t xml:space="preserve">  • AzMoth, and</w:t>
        <w:br/>
        <w:t xml:space="preserve">  • ZamBri.</w:t>
        <w:br/>
        <w:br/>
        <w:br/>
        <w:t>ZamBri fathered Masa, 43and Masa fathered:</w:t>
        <w:br/>
        <w:br/>
        <w:t xml:space="preserve">  • BaAna, and</w:t>
        <w:br/>
        <w:t xml:space="preserve">  • RaphaJah.</w:t>
        <w:br/>
        <w:br/>
        <w:br/>
        <w:t>[And it was RaphaJah] whose son was ElAsa, and his son was EsEl.</w:t>
        <w:br/>
        <w:br/>
        <w:br/>
        <w:t>44EsEl had 6 sons:</w:t>
        <w:br/>
        <w:br/>
        <w:t xml:space="preserve">  • EzriKam (his firstborn), then</w:t>
        <w:br/>
        <w:t xml:space="preserve">  • IshMaEl,  • IshMaEl,&lt;sup class="difference"&gt;[LXX]</w:t>
        <w:br/>
        <w:t xml:space="preserve">  • SaraiJah,</w:t>
        <w:br/>
        <w:t xml:space="preserve">  • AbdJah,</w:t>
        <w:br/>
        <w:t xml:space="preserve">  • Hanan, and </w:t>
        <w:br/>
        <w:t xml:space="preserve">  • Asa.  • Asa.&lt;sup class="difference"&gt;[LXX]</w:t>
        <w:br/>
        <w:br/>
        <w:t>These were the sons of EsEl.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