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26</w:t>
      </w:r>
    </w:p>
    <w:p>
      <w:pPr>
        <w:pStyle w:val="Normal"/>
      </w:pPr>
      <w:r>
        <w:t>1These are the groups of the gatekeepers:</w:t>
        <w:br/>
        <w:br/>
        <w:t>From the family of KorAh there was MoselLemiJa and his sons who descended through Asaph.</w:t>
        <w:br/>
        <w:br/>
        <w:t>2Under MoselLemiJa there was:</w:t>
        <w:br/>
        <w:br/>
        <w:t xml:space="preserve">  • ZachariJah (his firstborn),</w:t>
        <w:br/>
        <w:t xml:space="preserve">  • JadiEl (the 2nd),</w:t>
        <w:br/>
        <w:t xml:space="preserve">  • ZabadiJa (the 3rd),</w:t>
        <w:br/>
        <w:t xml:space="preserve">  • JethNouEl (the 4th),</w:t>
        <w:br/>
        <w:t xml:space="preserve">  • 3JoLam (the 5th),</w:t>
        <w:br/>
        <w:t xml:space="preserve">  • JoNathan (the 6th),</w:t>
        <w:br/>
        <w:t xml:space="preserve">  • EliOnai (the 7th), and </w:t>
        <w:br/>
        <w:t xml:space="preserve">  • ObedEdom (the 8th).</w:t>
        <w:br/>
        <w:br/>
        <w:t>4ObedEdom’s sons were:</w:t>
        <w:br/>
        <w:br/>
        <w:t xml:space="preserve">  • SamaiJah (the firstborn),</w:t>
        <w:br/>
        <w:t xml:space="preserve">  • JoZabath (the 2nd),</w:t>
        <w:br/>
        <w:t xml:space="preserve">  • JoAth (the 3rd),</w:t>
        <w:br/>
        <w:t xml:space="preserve">  • Sachar (the 4th),</w:t>
        <w:br/>
        <w:t xml:space="preserve">  • NathaniEl (the 5th),</w:t>
        <w:br/>
        <w:t xml:space="preserve">  • 5AmiEl (the 6th),</w:t>
        <w:br/>
        <w:t xml:space="preserve">  • IsSachar (the 7th), and </w:t>
        <w:br/>
        <w:t xml:space="preserve">  • PheLathi (the 8th) – for God had blessed him.</w:t>
        <w:br/>
        <w:br/>
        <w:t>6Then there was SamaiJah’s son RoshAi, who was the firstborn of the house of his father (they were all mighty men).</w:t>
        <w:br/>
        <w:br/>
        <w:t>7SamaiJah’s sons (they were the most powerful) were:</w:t>
        <w:br/>
        <w:br/>
        <w:t xml:space="preserve">  • OthNi,</w:t>
        <w:br/>
        <w:t xml:space="preserve">  • RaphaEl,</w:t>
        <w:br/>
        <w:t xml:space="preserve">  • Obed,</w:t>
        <w:br/>
        <w:t xml:space="preserve">  • EliZabath, and </w:t>
        <w:br/>
        <w:t xml:space="preserve">  • AchiOud.</w:t>
        <w:br/>
        <w:br/>
        <w:t>Then there was:</w:t>
        <w:br/>
        <w:br/>
        <w:t xml:space="preserve">  • EliOu,</w:t>
        <w:br/>
        <w:t xml:space="preserve">  • SabachiJah, and </w:t>
        <w:br/>
        <w:t xml:space="preserve">  • IshBakom.</w:t>
        <w:br/>
        <w:br/>
        <w:t>8These were the descendants of ObedEdom and their ancestor MoselLemiJa.</w:t>
        <w:br/>
        <w:br/>
        <w:t>They all became great in their positions (all 62 of them), 9and 18 of them became extremely powerful.</w:t>
        <w:br/>
        <w:br/>
        <w:t>10Then there was Osa (from the line of MeraRi), whose sons guarded the Temple. Although he wasn’t the firstborn, his father appointed him head of the 2nd division of gate guards.</w:t>
        <w:br/>
        <w:br/>
        <w:t xml:space="preserve">  • 11HelkiJah was second under him,</w:t>
        <w:br/>
        <w:t xml:space="preserve">  • Then TabliJah (the 3rd), and</w:t>
        <w:br/>
        <w:t xml:space="preserve">  • ZachariJah (the 4th).</w:t>
        <w:br/>
        <w:br/>
        <w:t>There were 13 sons in the family of Osa, 12and it was from among them that the heads of the divisions of gate guards descended. They were all rulers and important men who handled the daily rotations of their families as they served in the Temple of Jehovah.</w:t>
        <w:br/>
        <w:br/>
        <w:br/>
        <w:t>13Thereafter, they all (from the least to the most important) threw lots by houses and families at the gatehouse...</w:t>
        <w:br/>
        <w:br/>
        <w:t xml:space="preserve">  • 14And the lot for the gates towards the east fell to SelemiJah and ZachariJah.</w:t>
        <w:br/>
        <w:br/>
        <w:t xml:space="preserve">  • Then MelchiJah threw the lots for the family of JoAs, and they received the north gate.</w:t>
        <w:br/>
        <w:br/>
        <w:t xml:space="preserve">  • 15When the second lot was thrown, ObedEdom received the south gate, which was next to the collection boxes.</w:t>
        <w:br/>
        <w:br/>
        <w:t xml:space="preserve">  • 16[And the Family of] Osa received the west gate.</w:t>
        <w:br/>
        <w:br/>
        <w:t>Their job was to watch over the road that led into the Temple.</w:t>
        <w:br/>
        <w:br/>
        <w:t>17Six Levites were assigned to guard the east gate each day, and four were to be in charge of the north gate. Two shifts of two men each watched the south gate (by the collection boxes), 18and there were also four posted at the west gate, who worked in two shifts of two guards each and kept an eye on the road.</w:t>
        <w:br/>
        <w:br/>
        <w:t>19These were all the divisions of the gatekeepers from the family of KorAh and MeraRi.</w:t>
        <w:br/>
        <w:br/>
        <w:br/>
        <w:t>20The Levites and their families who received the responsibility of being over the treasury in the Temple of Jehovah and watching over the holy things 21were the family of LaDan (who was of the line of GerShon).</w:t>
        <w:br/>
        <w:br/>
        <w:t>JeiEl was the head of this family group. 22JeiEl’s sons were:</w:t>
        <w:br/>
        <w:br/>
        <w:t xml:space="preserve">  • Zethom, and</w:t>
        <w:br/>
        <w:t xml:space="preserve">  • JoEl.</w:t>
        <w:br/>
        <w:br/>
        <w:t>They and their families were in charge of the treasury at the Temple of Jehovah, 23as were:</w:t>
        <w:br/>
        <w:br/>
        <w:t xml:space="preserve">  • AmBram,</w:t>
        <w:br/>
        <w:t xml:space="preserve">  • IsaAr,</w:t>
        <w:br/>
        <w:t xml:space="preserve">  • HebRon, and </w:t>
        <w:br/>
        <w:t xml:space="preserve">  • OziEl.</w:t>
        <w:br/>
        <w:br/>
        <w:t>24SoubaEl (a descendant of Moses through GerSam) was [the chief of] the treasury.</w:t>
        <w:br/>
        <w:br/>
        <w:t>25The sons of his brother EliEzer were:</w:t>
        <w:br/>
        <w:br/>
        <w:t xml:space="preserve">  • RabiJah,</w:t>
        <w:br/>
        <w:t xml:space="preserve">  • JosiJah,</w:t>
        <w:br/>
        <w:t xml:space="preserve">  • JoRam,</w:t>
        <w:br/>
        <w:t xml:space="preserve">  • ZechRi, and </w:t>
        <w:br/>
        <w:t xml:space="preserve">  • SalomOth.</w:t>
        <w:br/>
        <w:br/>
        <w:t>26SalomOth and his family [kept watch over] the treasures that were inside of the Holy Place… The things that King David had set aside as holy, which had been brought there by the generals, lieutenants, and family heads.</w:t>
        <w:br/>
        <w:br/>
        <w:t>27They were the things that they brought in from the cities that they’d captured, so, construction of the Temple of Jehovah God could begin soon thereafter. 28These men were also in charge of all the holy things that had been dedicated by the Prophet SamuEl, by Saul (son of Kish), by AbNer (son of Ner), and by JoAb (son of ZeruJah).</w:t>
        <w:br/>
        <w:br/>
        <w:t>All of these holy things were put into the hands of SalomOth and his family.</w:t>
        <w:br/>
        <w:br/>
        <w:t>29ChoNeniJah and his family (descendants of IsaAr) were assigned to work outside [of the Temple] as scribes and judges over IsraEl.</w:t>
        <w:br/>
        <w:br/>
        <w:t>30AsabiJah and his family (descendants of HebRon) – all 1,700 of them – were important people, for they watched over IsraEl on the other side of the JorDan up to its western border, where they served as representatives of Jehovah and of the king.</w:t>
        <w:br/>
        <w:br/>
        <w:t>31JoriJah was the leader of the Hebronites and all the generations of their families.</w:t>
        <w:br/>
        <w:br/>
        <w:t>It was in the 40th year of David’s reign that all the powerful men were counted at JaZer [in the land of] GileAd. 32There were 2,700 family heads; and (following Jehovah’s instructions) King David put them over the tribes of ReuBen, Gad, and the half-tribe of ManasSeh.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