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6</w:t>
      </w:r>
    </w:p>
    <w:p>
      <w:pPr>
        <w:pStyle w:val="Normal"/>
      </w:pPr>
      <w:r>
        <w:t>1The sons of Levi were:</w:t>
        <w:br/>
        <w:br/>
        <w:t xml:space="preserve">  • GedSon,</w:t>
        <w:br/>
        <w:t xml:space="preserve">  • KoHath, and </w:t>
        <w:br/>
        <w:t xml:space="preserve">  • MeraRi.</w:t>
        <w:br/>
        <w:br/>
        <w:br/>
        <w:t>2KoHath’s sons were:</w:t>
        <w:br/>
        <w:br/>
        <w:t xml:space="preserve">  • AmBram,</w:t>
        <w:br/>
        <w:t xml:space="preserve">  • IsSaAr,</w:t>
        <w:br/>
        <w:t xml:space="preserve">  • HebRon, and </w:t>
        <w:br/>
        <w:t xml:space="preserve">  • OziEl.</w:t>
        <w:br/>
        <w:br/>
        <w:br/>
        <w:t>3AmBram’s children were:</w:t>
        <w:br/>
        <w:t xml:space="preserve">  • Aaron,</w:t>
        <w:br/>
        <w:t xml:space="preserve">  • Moses, and </w:t>
        <w:br/>
        <w:t xml:space="preserve">  • their sister MiriAm.</w:t>
        <w:br/>
        <w:br/>
        <w:br/>
        <w:t>Aaron’s sons were:</w:t>
        <w:br/>
        <w:br/>
        <w:t xml:space="preserve">  • NaDab,</w:t>
        <w:br/>
        <w:t xml:space="preserve">  • AbiHu,</w:t>
        <w:br/>
        <w:t xml:space="preserve">  • EliEzer, and</w:t>
        <w:br/>
        <w:t xml:space="preserve">  • IthaMar.</w:t>
        <w:br/>
        <w:br/>
        <w:br/>
        <w:t>4EliEzer fathered PhiNehas, and:</w:t>
        <w:br/>
        <w:br/>
        <w:t xml:space="preserve">  • PhiNehas fathered AbiSou,</w:t>
        <w:br/>
        <w:t xml:space="preserve">  • 5AbiSou fathered BokAi,</w:t>
        <w:br/>
        <w:t xml:space="preserve">  • BokAi fathered Ozi,</w:t>
        <w:br/>
        <w:t xml:space="preserve">  • 6Ozi fathered ZariJah,</w:t>
        <w:br/>
        <w:t xml:space="preserve">  • ZariJah fathered MariOth,</w:t>
        <w:br/>
        <w:t xml:space="preserve">  • 7MariOth fathered AmariJah,</w:t>
        <w:br/>
        <w:t xml:space="preserve">  • AmariJah fathered AhiTub,</w:t>
        <w:br/>
        <w:t xml:space="preserve">  • 8AhiTub fathered ZaDok,</w:t>
        <w:br/>
        <w:t xml:space="preserve">  • ZaDok fathered AchimaAs,</w:t>
        <w:br/>
        <w:t xml:space="preserve">  • 9AchimaAs fathered AzarYan,</w:t>
        <w:br/>
        <w:t xml:space="preserve">  • AzarYan fathered JoHanan,</w:t>
        <w:br/>
        <w:t xml:space="preserve">  • 10JoHanan fathered AzariJah (who was the Priest in the Temple that Solomon built in JeruSalem),</w:t>
        <w:br/>
        <w:t xml:space="preserve">  • 11AzariJah fathered AmariJah,</w:t>
        <w:br/>
        <w:t xml:space="preserve">  • AmariJah fathered AhiTub,</w:t>
        <w:br/>
        <w:t xml:space="preserve">  • 12AhiTub fathered ZaDok,</w:t>
        <w:br/>
        <w:t xml:space="preserve">  • ZaDok fathered SelLum,</w:t>
        <w:br/>
        <w:t xml:space="preserve">  • 13SelLum fathered HelkiJah,</w:t>
        <w:br/>
        <w:t xml:space="preserve">  • HelkiJah fathered AzariJah,</w:t>
        <w:br/>
        <w:t xml:space="preserve">  • 14AzariJah fathered SaraiJah,</w:t>
        <w:br/>
        <w:t xml:space="preserve">  • SaraiJah fathered JoSadak,</w:t>
        <w:br/>
        <w:t xml:space="preserve">  • 15And JoSadak was carried off when Judah and JeruSalem were relocated to Babylon by NebuChadnezzar.</w:t>
        <w:br/>
        <w:br/>
        <w:br/>
        <w:t>16The sons of Levi were:</w:t>
        <w:br/>
        <w:br/>
        <w:t xml:space="preserve">  • GedSon,</w:t>
        <w:br/>
        <w:t xml:space="preserve">  • KoHath, and </w:t>
        <w:br/>
        <w:t xml:space="preserve">  • MeraRi.</w:t>
        <w:br/>
        <w:br/>
        <w:br/>
        <w:t>17The names of the sons of GedSon were:</w:t>
        <w:br/>
        <w:br/>
        <w:t xml:space="preserve">  •LoBeni, and</w:t>
        <w:br/>
        <w:t xml:space="preserve">  •ShiMei.</w:t>
        <w:br/>
        <w:br/>
        <w:br/>
        <w:t>18The sons of KoHath were:</w:t>
        <w:br/>
        <w:br/>
        <w:t xml:space="preserve">  • AmBram,</w:t>
        <w:br/>
        <w:t xml:space="preserve">  • IsSaAr,</w:t>
        <w:br/>
        <w:t xml:space="preserve">  • HebRon, and </w:t>
        <w:br/>
        <w:t xml:space="preserve">  • OziEl.</w:t>
        <w:br/>
        <w:br/>
        <w:br/>
        <w:t>19And the sons of MeraRi were:</w:t>
        <w:br/>
        <w:br/>
        <w:t xml:space="preserve">  • MoOli, and</w:t>
        <w:br/>
        <w:t xml:space="preserve">  • OmoUsi.</w:t>
        <w:br/>
        <w:br/>
        <w:br/>
        <w:t>These are the descendants of Levi by their families:</w:t>
        <w:br/>
        <w:br/>
        <w:t xml:space="preserve">  • 20GedSon’s son was LoBeni,</w:t>
        <w:br/>
        <w:t xml:space="preserve">  • His son was Jeth,</w:t>
        <w:br/>
        <w:t xml:space="preserve">  • His son was SamMa,</w:t>
        <w:br/>
        <w:t xml:space="preserve">  • His son 21was JoAb,</w:t>
        <w:br/>
        <w:t xml:space="preserve">  • His son was AdDo,</w:t>
        <w:br/>
        <w:t xml:space="preserve">  • His son was ZaRa, and</w:t>
        <w:br/>
        <w:t xml:space="preserve">  • His son was JethRi.</w:t>
        <w:br/>
        <w:br/>
        <w:br/>
        <w:t>22The descendants of KoHath were AmiNadab:</w:t>
        <w:br/>
        <w:br/>
        <w:t xml:space="preserve">  • His son Kor,</w:t>
        <w:br/>
        <w:t xml:space="preserve">  • His son Aser,</w:t>
        <w:br/>
        <w:t xml:space="preserve">  • His son 23ElKana,</w:t>
        <w:br/>
        <w:t xml:space="preserve">  • His son AbiSaph,</w:t>
        <w:br/>
        <w:t xml:space="preserve">  • His son Aser,</w:t>
        <w:br/>
        <w:t xml:space="preserve">  • His son 24ThaAth,</w:t>
        <w:br/>
        <w:t xml:space="preserve">  • His son OureEl and,</w:t>
        <w:br/>
        <w:t xml:space="preserve">  • His son OziJa.</w:t>
        <w:br/>
        <w:br/>
        <w:br/>
        <w:t>25The sons of ElKana were:</w:t>
        <w:br/>
        <w:br/>
        <w:t xml:space="preserve">  • AmaSi,</w:t>
        <w:br/>
        <w:t xml:space="preserve">  • AchimOth, 26and</w:t>
        <w:br/>
        <w:t xml:space="preserve">  • SoUphi.</w:t>
        <w:br/>
        <w:br/>
        <w:br/>
        <w:t>[SoUphi’s] son was NaAth and:</w:t>
        <w:br/>
        <w:br/>
        <w:t xml:space="preserve">  • His son 27was EliAb,</w:t>
        <w:br/>
        <w:t xml:space="preserve">  • His son was JereAm,</w:t>
        <w:br/>
        <w:t xml:space="preserve">  • His son was ElKana, and</w:t>
        <w:br/>
        <w:t xml:space="preserve">  • His son was SamuEl.</w:t>
        <w:br/>
        <w:br/>
        <w:br/>
        <w:t>28These are the sons of SamuEl:</w:t>
        <w:br/>
        <w:br/>
        <w:t xml:space="preserve">  • His firstborn was JoEl, and</w:t>
        <w:br/>
        <w:t xml:space="preserve">  • His 2nd was AbiJah.</w:t>
        <w:br/>
        <w:br/>
        <w:br/>
        <w:t>29The sons of MeraRi were:</w:t>
        <w:br/>
        <w:br/>
        <w:t xml:space="preserve">  • MoOli, and</w:t>
        <w:br/>
        <w:t xml:space="preserve">  • LoBeni.</w:t>
        <w:br/>
        <w:br/>
        <w:t>[And LoBeni’s] son was ShiMei, and:</w:t>
        <w:br/>
        <w:br/>
        <w:t xml:space="preserve">  • His son was OziJah,</w:t>
        <w:br/>
        <w:t xml:space="preserve">  • His son 30was SamaAh,</w:t>
        <w:br/>
        <w:t xml:space="preserve">  • His son was AgGiJah, and</w:t>
        <w:br/>
        <w:t xml:space="preserve">  • His son was AsaiJah.</w:t>
        <w:br/>
        <w:br/>
        <w:t>31These are the ones whom David put in charge of the chorus that sang at the Temple of Jehovah when the [Sacred] Chest was brought there.</w:t>
        <w:br/>
        <w:br/>
        <w:br/>
        <w:t>32They were also the ones who officiated at the Tent of Proofs until Solomon built the Temple of Jehovah in JeruSalem, and they each handled their own assigned duties.</w:t>
        <w:br/>
        <w:br/>
        <w:t>33And these are the ones who served there and their [assistants]:</w:t>
        <w:br/>
        <w:br/>
        <w:t>From the sons of KoHath there was HeMan, who was the lead singer. He was the son of JoEl...</w:t>
        <w:br/>
        <w:br/>
        <w:t xml:space="preserve">  • The son of SamuEl,</w:t>
        <w:br/>
        <w:t xml:space="preserve">  • 34Son of ElKana,</w:t>
        <w:br/>
        <w:t xml:space="preserve">  • Son of JerEbam,</w:t>
        <w:br/>
        <w:t xml:space="preserve">  • Son of EliEl,</w:t>
        <w:br/>
        <w:t xml:space="preserve">  • Son of Thou,</w:t>
        <w:br/>
        <w:t xml:space="preserve">  • 35Son of SoUph,</w:t>
        <w:br/>
        <w:t xml:space="preserve">  • Son of ElKana,</w:t>
        <w:br/>
        <w:t xml:space="preserve">  • Son of MaAth,</w:t>
        <w:br/>
        <w:t xml:space="preserve">  • Son of AmaThi,</w:t>
        <w:br/>
        <w:t xml:space="preserve">  • 36Son of ElKana,</w:t>
        <w:br/>
        <w:t xml:space="preserve">  • Son of JoEl,</w:t>
        <w:br/>
        <w:t xml:space="preserve">  • Son of AzariJa,</w:t>
        <w:br/>
        <w:t xml:space="preserve">  • Son of SaphaniJah,</w:t>
        <w:br/>
        <w:t xml:space="preserve">  • 37Son of ThaAth,</w:t>
        <w:br/>
        <w:t xml:space="preserve">  • Son of Aser,</w:t>
        <w:br/>
        <w:t xml:space="preserve">  • Son of AbiAsaph,</w:t>
        <w:br/>
        <w:t xml:space="preserve">  • Son of KorAh,</w:t>
        <w:br/>
        <w:t xml:space="preserve">  • 38Son of IsaAr,</w:t>
        <w:br/>
        <w:t xml:space="preserve">  • Son of KoHath,</w:t>
        <w:br/>
        <w:t xml:space="preserve">  • Son of Levi, and </w:t>
        <w:br/>
        <w:t xml:space="preserve">  • Son of IsraEl.</w:t>
        <w:br/>
        <w:br/>
        <w:br/>
        <w:t>39[HeMan’s] assistant was Asaph (who stood on his right), who was...</w:t>
        <w:br/>
        <w:br/>
        <w:t xml:space="preserve">  • The son of BarachiJah,</w:t>
        <w:br/>
        <w:t xml:space="preserve">  • Son of SamaAh,</w:t>
        <w:br/>
        <w:t xml:space="preserve">  • 40Son of MichaEl,</w:t>
        <w:br/>
        <w:t xml:space="preserve">  • Son of BaAsiJah,</w:t>
        <w:br/>
        <w:t xml:space="preserve">  • Son of MelchiJah,</w:t>
        <w:br/>
        <w:t xml:space="preserve">  • 41Son of Athani,</w:t>
        <w:br/>
        <w:t xml:space="preserve">  • Son of ZarAi,</w:t>
        <w:br/>
        <w:t xml:space="preserve">  • Son of AdAi,</w:t>
        <w:br/>
        <w:t xml:space="preserve">  • 42Son of Ethan,</w:t>
        <w:br/>
        <w:t xml:space="preserve">  • Son of ZemMa,</w:t>
        <w:br/>
        <w:t xml:space="preserve">  • Son of ShiMei,</w:t>
        <w:br/>
        <w:t xml:space="preserve">  • 43Son of JeEth,</w:t>
        <w:br/>
        <w:t xml:space="preserve">  • Son of GerShon,</w:t>
        <w:br/>
        <w:t xml:space="preserve">  • Son of Levi.</w:t>
        <w:br/>
        <w:br/>
        <w:br/>
        <w:t>44The assistant of MeraRi (the one who stood on his left) was Ethan, who was...</w:t>
        <w:br/>
        <w:br/>
        <w:t xml:space="preserve">  • The son of Kisa,</w:t>
        <w:br/>
        <w:t xml:space="preserve">  • Son of AbDi,</w:t>
        <w:br/>
        <w:t xml:space="preserve">  • Son of MaOch,</w:t>
        <w:br/>
        <w:t xml:space="preserve">  • 45Son of AsEbi,</w:t>
        <w:br/>
        <w:t xml:space="preserve">  • 46Son of AmasiJah,</w:t>
        <w:br/>
        <w:t xml:space="preserve">  • Son of HelkiJah,</w:t>
        <w:br/>
        <w:t xml:space="preserve">  • Son of AmasiJah,</w:t>
        <w:br/>
        <w:t xml:space="preserve">  • Son of Bani,</w:t>
        <w:br/>
        <w:t xml:space="preserve">  • Son of Semer,</w:t>
        <w:br/>
        <w:t xml:space="preserve">  • 47Son of MoOli,</w:t>
        <w:br/>
        <w:t xml:space="preserve">  • Son of MoUsi,</w:t>
        <w:br/>
        <w:t xml:space="preserve">  • Son of MeraRi,</w:t>
        <w:br/>
        <w:t xml:space="preserve">  • Son of Levi.</w:t>
        <w:br/>
        <w:br/>
        <w:br/>
        <w:t>48And these were their brothers who were assigned responsibilities over the Tent and the Temple of God by Levite family lines:</w:t>
        <w:br/>
        <w:br/>
        <w:t>49There was Aaron and his sons who offered whole burnt offerings on the Altar and burned incense on the incense Altar, working inside the Holy of Holies to atone for [the sins] of IsraEl, just as God’s servant Moses had instructed them.</w:t>
        <w:br/>
        <w:br/>
        <w:t>50These are the sons of Aaron:</w:t>
        <w:br/>
        <w:br/>
        <w:t xml:space="preserve">  • EliEzer,</w:t>
        <w:br/>
        <w:t xml:space="preserve">  • His son PhiNehas,</w:t>
        <w:br/>
        <w:t xml:space="preserve">  • His son AbiSou,</w:t>
        <w:br/>
        <w:t xml:space="preserve">  • His son 51BokAi,</w:t>
        <w:br/>
        <w:t xml:space="preserve">  • His son Ozi,</w:t>
        <w:br/>
        <w:t xml:space="preserve">  • His son ZaraiJah,</w:t>
        <w:br/>
        <w:t xml:space="preserve">  • His son 52MariOth,</w:t>
        <w:br/>
        <w:t xml:space="preserve">  • His son AmariJah,</w:t>
        <w:br/>
        <w:t xml:space="preserve">  • His son AhiTub,</w:t>
        <w:br/>
        <w:t xml:space="preserve">  • His son 53ZaDok, and </w:t>
        <w:br/>
        <w:t xml:space="preserve">  • His son AchimaAs.</w:t>
        <w:br/>
        <w:br/>
        <w:br/>
        <w:t>54These are the places where the sons of Aaron who descended from KoHath lived, by towns and borders, which were assigned by a lottery:</w:t>
        <w:br/>
        <w:br/>
        <w:t>55They were given towns in the land of Judah that surrounded HebRon. 56However, the cities themselves and their fields were given to Caleb (son of JePhonNe).</w:t>
        <w:br/>
        <w:br/>
        <w:br/>
        <w:t>57The sons of Aaron were also given the refuge cities of:</w:t>
        <w:br/>
        <w:br/>
        <w:t xml:space="preserve">  • HebRon,</w:t>
        <w:br/>
        <w:t xml:space="preserve">  • LobNa and its outskirts,</w:t>
        <w:br/>
        <w:t xml:space="preserve">  • SelNa and its outskirts,</w:t>
        <w:br/>
        <w:t xml:space="preserve">  • EsThamo and its outskirts,</w:t>
        <w:br/>
        <w:t xml:space="preserve">  • 58JeThar and its outskirts,</w:t>
        <w:br/>
        <w:t xml:space="preserve">  • DabIr and its outskirts,</w:t>
        <w:br/>
        <w:t xml:space="preserve">  • 59Asan and its outskirts, and</w:t>
        <w:br/>
        <w:t xml:space="preserve">  • BasaMus and its outskirts.</w:t>
        <w:br/>
        <w:br/>
        <w:t>60Then in the tribe of BenJamin there was:</w:t>
        <w:br/>
        <w:br/>
        <w:t xml:space="preserve">  • GabaE and its outskirts,</w:t>
        <w:br/>
        <w:t xml:space="preserve">  • GalemEth and its outskirts, and</w:t>
        <w:br/>
        <w:t xml:space="preserve">  • AnathOth and its outskirts.</w:t>
        <w:br/>
        <w:br/>
        <w:t>These 13 cities were assigned to their families.</w:t>
        <w:br/>
        <w:br/>
        <w:br/>
        <w:t>61The rest of the family of KoHath was assigned 10 cities in the half-tribe of ManasSeh by lottery, 62and the descendants of GedSon were assigned 13 cities in the tribes of IsSachar, Asher, NaphTali, and ManasSeh (in BaShan).</w:t>
        <w:br/>
        <w:br/>
        <w:t>63The descendants of MeraRi were assigned 12 cities (by lottery) in the tribes of ReuBen, Gad, and ZebuLun.</w:t>
        <w:br/>
        <w:br/>
        <w:br/>
        <w:t>64In addition, the sons of IsraEl gave cities along their borders to the rest of the Levites. 65They assigned them by lottery in the tribes of the sons of Judah, SimeOn, and BenJamin.</w:t>
        <w:br/>
        <w:br/>
        <w:t>66The descendants of KoHath were given cities and refuge cities along the borders of Ephraim:</w:t>
        <w:br/>
        <w:br/>
        <w:t xml:space="preserve">  • 67In and around SheChem,</w:t>
        <w:br/>
        <w:t xml:space="preserve">  • In the hills of Ephraim,</w:t>
        <w:br/>
        <w:t xml:space="preserve">  • In and around GaZer,</w:t>
        <w:br/>
        <w:t xml:space="preserve">  • 68In and around JekmaAn,</w:t>
        <w:br/>
        <w:t xml:space="preserve">  • In and around BethOron,</w:t>
        <w:br/>
        <w:t xml:space="preserve">  • 69In and around AiLon, and</w:t>
        <w:br/>
        <w:t xml:space="preserve">  • In and around GethRemMon.</w:t>
        <w:br/>
        <w:br/>
        <w:br/>
        <w:t>70The half-tribe of ManasSeh gave to the rest of the descendants of KoHath:</w:t>
        <w:br/>
        <w:br/>
        <w:t xml:space="preserve">  • Anar and its outskirts, and</w:t>
        <w:br/>
        <w:t xml:space="preserve">  • JemblaAn and its outskirts.</w:t>
        <w:br/>
        <w:br/>
        <w:t>71They also gave to the rest of the descendants of GedSon:</w:t>
        <w:br/>
        <w:br/>
        <w:t xml:space="preserve">  • Golan in BaShan and its outskirts, and</w:t>
        <w:br/>
        <w:t xml:space="preserve">  • AstarOth and its outskirts.</w:t>
        <w:br/>
        <w:br/>
        <w:br/>
        <w:t>72The tribe of IsSachar gave them:</w:t>
        <w:br/>
        <w:br/>
        <w:t xml:space="preserve">  • KaDesh (and its outskirts),</w:t>
        <w:br/>
        <w:t xml:space="preserve">  • DaBor (and its outskirts),</w:t>
        <w:br/>
        <w:t xml:space="preserve">  • 73RamOth (and its surrounding towns),</w:t>
        <w:br/>
        <w:t xml:space="preserve">  • AiNan (and its outskirts).</w:t>
        <w:br/>
        <w:br/>
        <w:br/>
        <w:t>74The tribe of Asher gave them:</w:t>
        <w:br/>
        <w:br/>
        <w:t xml:space="preserve">  • MaAsal and its outskirts,</w:t>
        <w:br/>
        <w:t xml:space="preserve">  • AbDon and its outskirts,</w:t>
        <w:br/>
        <w:t xml:space="preserve">  • 75Akak and its outskirts,</w:t>
        <w:br/>
        <w:t xml:space="preserve">  • RoOb and its outskirts.</w:t>
        <w:br/>
        <w:br/>
        <w:br/>
        <w:t>76The tribe of NaphTali gave them:</w:t>
        <w:br/>
        <w:br/>
        <w:t xml:space="preserve">  • KaDesh in Galilee and its outskirts,</w:t>
        <w:br/>
        <w:t xml:space="preserve">  • HamOth and its outskirts, and</w:t>
        <w:br/>
        <w:t xml:space="preserve">  • KiriAth JaiRim and its outskirts.</w:t>
        <w:br/>
        <w:br/>
        <w:br/>
        <w:t>77The tribe of ZebuLun gave to the remaining descendants of MeraRi:</w:t>
        <w:br/>
        <w:br/>
        <w:t xml:space="preserve">  • RemMon and its outskirts, and</w:t>
        <w:br/>
        <w:t xml:space="preserve">  • ThalLia and its outskirts.</w:t>
        <w:br/>
        <w:br/>
        <w:br/>
        <w:t>78On the other side of the JorDan (from JeriCho to the east of the JorDan) the tribe of ReuBen gave them:</w:t>
        <w:br/>
        <w:br/>
        <w:t xml:space="preserve">  • Bosor (in the desert) and its outskirts,</w:t>
        <w:br/>
        <w:t xml:space="preserve">  • Jasa and its outskirts,</w:t>
        <w:br/>
        <w:t xml:space="preserve">  • 79KadMoth and its outskirts, and</w:t>
        <w:br/>
        <w:t xml:space="preserve">  • MaEphla and its outskirts.</w:t>
        <w:br/>
        <w:br/>
        <w:br/>
        <w:t>80The tribe of Gad gave them:</w:t>
        <w:br/>
        <w:br/>
        <w:t xml:space="preserve">  • RamOth GileAd and its outskirts,</w:t>
        <w:br/>
        <w:t xml:space="preserve">  • MaAnaim and its outskirts,</w:t>
        <w:br/>
        <w:t xml:space="preserve">  • 81HeshBon and its outskirts, and</w:t>
        <w:br/>
        <w:t xml:space="preserve">  • JaZer and its outskirts.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