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23</w:t>
      </w:r>
    </w:p>
    <w:p>
      <w:pPr>
        <w:pStyle w:val="Normal"/>
      </w:pPr>
      <w:r>
        <w:t>1Well, after David had grown old and lived a full life, his son Solomon took his place as [the king] over IsraEl. 2But then, David assembled all the rulers of IsraEl, as well as the Priests and the Levites, 3and he took a census of all the Levites who were more than 30 years old… And he found that there were 38,000 qualified men.</w:t>
        <w:br/>
        <w:br/>
        <w:t>4So he assigned 24,000 of them to be in charge of the Temple of Jehovah, 6,000 of them to be scribes and judges, 54,000 [to be] gatekeepers, and 4,000 were anointed to praise Jehovah with the sacred musical instruments that had been made specifically for that purpose.</w:t>
        <w:br/>
        <w:br/>
        <w:t>6So at that time, David divided the Levites by family groups, and he worked out their daily rotations.</w:t>
        <w:br/>
        <w:br/>
        <w:t>Levi’s sons were:</w:t>
        <w:br/>
        <w:br/>
        <w:t xml:space="preserve">  • GerShon,</w:t>
        <w:br/>
        <w:t xml:space="preserve">  • KoHath, and </w:t>
        <w:br/>
        <w:t xml:space="preserve">  • MeraRi.</w:t>
        <w:br/>
        <w:br/>
        <w:t>7In the family of GerShon, there was:</w:t>
        <w:br/>
        <w:br/>
        <w:t xml:space="preserve">  • Edan, and</w:t>
        <w:br/>
        <w:t xml:space="preserve">  • ShiMei.</w:t>
        <w:br/>
        <w:br/>
        <w:t>8The three sons (and rulers of) of Edan were:</w:t>
        <w:br/>
        <w:br/>
        <w:t xml:space="preserve">  • JeiEl,</w:t>
        <w:br/>
        <w:t xml:space="preserve">  • ZeThan, and </w:t>
        <w:br/>
        <w:t xml:space="preserve">  • JoEl.</w:t>
        <w:br/>
        <w:br/>
        <w:t>9The three sons of ShiMei were:</w:t>
        <w:br/>
        <w:br/>
        <w:t xml:space="preserve">  • SalomIth,</w:t>
        <w:br/>
        <w:t xml:space="preserve">  • JeiEl, and </w:t>
        <w:br/>
        <w:t xml:space="preserve">  • Dan.</w:t>
        <w:br/>
        <w:br/>
        <w:t>...who had been the rulers of the families of LaAdan.</w:t>
        <w:br/>
        <w:br/>
        <w:t>10The four sons of ShiMei were:</w:t>
        <w:br/>
        <w:br/>
        <w:t xml:space="preserve">  • Jeth,</w:t>
        <w:br/>
        <w:t xml:space="preserve">  • Ziza,</w:t>
        <w:br/>
        <w:t xml:space="preserve">  • JoAs, and </w:t>
        <w:br/>
        <w:t xml:space="preserve">  • BeriJah.</w:t>
        <w:br/>
        <w:br/>
        <w:t>11Jeth was the firstborn and Ziza was second. But JoAs and BeriJah didn’t have any sons, so the whole house and family received the same assignments.</w:t>
        <w:br/>
        <w:br/>
        <w:t>12The four sons of KoHath were:</w:t>
        <w:br/>
        <w:br/>
        <w:t xml:space="preserve">  • AmBram,</w:t>
        <w:br/>
        <w:t xml:space="preserve">  • IsaAr,</w:t>
        <w:br/>
        <w:t xml:space="preserve">  • HebRon, and </w:t>
        <w:br/>
        <w:t xml:space="preserve">  • OziEl.</w:t>
        <w:br/>
        <w:br/>
        <w:t>13The sons of AmBram were:</w:t>
        <w:br/>
        <w:br/>
        <w:t xml:space="preserve">  • Aaron, and</w:t>
        <w:br/>
        <w:t xml:space="preserve">  • Moses.</w:t>
        <w:br/>
        <w:br/>
        <w:t>Then Aaron and his sons were set aside to [serve in] the Holy of Holies, to burn incense before Jehovah, and to officiate and use the power of His Name throughout the rest of that age.</w:t>
        <w:br/>
        <w:br/>
        <w:t>14Of course, Moses was the man of God, and his sons were assigned among the tribe of Levi. 15Moses’ sons were:</w:t>
        <w:br/>
        <w:br/>
        <w:t xml:space="preserve">  • GerSam, and</w:t>
        <w:br/>
        <w:t xml:space="preserve">  • EliEzer.</w:t>
        <w:br/>
        <w:br/>
        <w:t>16GerSam’s son SoubaEl was the firstborn, 17and EliEzer’s son RabiJah was his firstborn. EliEzer didn’t have any other sons, but the family line of RabiJah became very large.</w:t>
        <w:br/>
        <w:br/>
        <w:t>18The son of IsaAr was SalomOth (the firstborn).</w:t>
        <w:br/>
        <w:br/>
        <w:t>19The sons of HebRon were:</w:t>
        <w:br/>
        <w:br/>
        <w:t xml:space="preserve">  • JeriJa (the firstborn),</w:t>
        <w:br/>
        <w:t xml:space="preserve">  • AmadiJa (the 2nd),</w:t>
        <w:br/>
        <w:t xml:space="preserve">  • JeziEl (the 3rd), and </w:t>
        <w:br/>
        <w:t xml:space="preserve">  • JekemiJah (the 4th).</w:t>
        <w:br/>
        <w:br/>
        <w:t>20The sons of OziEl were:</w:t>
        <w:br/>
        <w:br/>
        <w:t xml:space="preserve">  • Micha (the firstborn), and</w:t>
        <w:br/>
        <w:t xml:space="preserve">  • JesShiah (the 2nd).</w:t>
        <w:br/>
        <w:br/>
        <w:t>21The sons of MeraRi were:</w:t>
        <w:br/>
        <w:br/>
        <w:t xml:space="preserve">  • MoOli, and</w:t>
        <w:br/>
        <w:t xml:space="preserve">  • MoUsi.</w:t>
        <w:br/>
        <w:br/>
        <w:t>MoOli’s sons were:</w:t>
        <w:br/>
        <w:br/>
        <w:t xml:space="preserve">  • EliEzer, and</w:t>
        <w:br/>
        <w:t xml:space="preserve">  • Kish.</w:t>
        <w:br/>
        <w:br/>
        <w:t>22EliEzer died without any sons (just daughters), but the sons of Kish married them.</w:t>
        <w:br/>
        <w:br/>
        <w:t>23The three sons of MoUsi were:</w:t>
        <w:br/>
        <w:br/>
        <w:t xml:space="preserve">  • MoOli,</w:t>
        <w:br/>
        <w:t xml:space="preserve">  • Eder, and</w:t>
        <w:br/>
        <w:t xml:space="preserve">  • JariMoth.</w:t>
        <w:br/>
        <w:br/>
        <w:t>24These were the names of the rulers among the descendants of Levi by houses and family lines that were more than 20 years old and that served at the Temple of Jehovah.</w:t>
        <w:br/>
        <w:br/>
        <w:br/>
        <w:t>25Then David said:</w:t>
        <w:br/>
        <w:br/>
        <w:t xml:space="preserve">  ‘Since Jehovah the God of IsraEl has provided rest for His people and He’s now camping in JeruSalem throughout the ages, 26the Levites won’t have to carry the Sacred Tent or any of its things anymore.’</w:t>
        <w:br/>
        <w:br/>
        <w:t>27And the last order that David [gave] was to count the sons of Levi who were 20 years old and older; 28for he’d appointed them to [assist the descendants] of Aaron as they served in the Temple of Jehovah... They were to be in charge of the courtyards and the place of worship, as well as to handle the cleansing of the holy things and the maintenance of the Temple of God.</w:t>
        <w:br/>
        <w:br/>
        <w:t>29They were also to be in charge of the place settings, and for mixing and measuring the fine flour for the bread loaves [that were to be used in] the sacrifice offerings, which included the fermentation-free bread and the fried cakes.</w:t>
        <w:br/>
        <w:br/>
        <w:t>30And every morning and every evening, they were to praise and acknowledge Jehovah.</w:t>
        <w:br/>
        <w:br/>
        <w:t>31In addition, they were also to prepare all the whole burnt offerings to Jehovah on the Sabbaths, on the New Moons, and on the holidays (as they were instructed); so, their job was to always stand before Jehovah.</w:t>
        <w:br/>
        <w:br/>
        <w:t>32They were also to stand guard by watches over the Meeting Tent, over the Holy Place, and to be in charge of their brothers the sons of Aaron, as they did their jobs at the Temple of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