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Chronicles</w:t>
      </w:r>
    </w:p>
    <w:p>
      <w:pPr>
        <w:pStyle w:val="Heading2"/>
      </w:pPr>
      <w:r>
        <w:t>Chapter 1</w:t>
      </w:r>
    </w:p>
    <w:p>
      <w:pPr>
        <w:pStyle w:val="Normal"/>
      </w:pPr>
      <w:r>
        <w:t xml:space="preserve">  • 1Adam,</w:t>
        <w:br/>
        <w:t xml:space="preserve">  • Seth,</w:t>
        <w:br/>
        <w:t xml:space="preserve">  • Enosh,</w:t>
        <w:br/>
        <w:t xml:space="preserve">  • 2Kainan,</w:t>
        <w:br/>
        <w:t xml:space="preserve">  • MaHalaleEl,</w:t>
        <w:br/>
        <w:t xml:space="preserve">  • JaRed,</w:t>
        <w:br/>
        <w:t xml:space="preserve">  • 3Enoch,</w:t>
        <w:br/>
        <w:t xml:space="preserve">  • MethuSelah,</w:t>
        <w:br/>
        <w:t xml:space="preserve">  • Lamech, </w:t>
        <w:br/>
        <w:t xml:space="preserve">  • 4Noah.</w:t>
        <w:br/>
        <w:br/>
        <w:br/>
        <w:t>Noah’s sons were:</w:t>
        <w:br/>
        <w:br/>
        <w:t xml:space="preserve">  • Shem,</w:t>
        <w:br/>
        <w:t xml:space="preserve">  • Ham, and </w:t>
        <w:br/>
        <w:t xml:space="preserve">  • JaPheth.</w:t>
        <w:br/>
        <w:br/>
        <w:br/>
        <w:t>5JaPheth’s sons were:</w:t>
        <w:br/>
        <w:br/>
        <w:t xml:space="preserve">  • Gomer,</w:t>
        <w:br/>
        <w:t xml:space="preserve">  • Magog,</w:t>
        <w:br/>
        <w:t xml:space="preserve">  • Madai,</w:t>
        <w:br/>
        <w:t xml:space="preserve">  • Javan,</w:t>
        <w:br/>
        <w:t xml:space="preserve">  • EliSha,</w:t>
        <w:br/>
        <w:t xml:space="preserve">  • Tubal,</w:t>
        <w:br/>
        <w:t xml:space="preserve">  • MeShech, and </w:t>
        <w:br/>
        <w:t xml:space="preserve">  • Thiras.</w:t>
        <w:br/>
        <w:br/>
        <w:br/>
        <w:t>6Gomer’s sons were:</w:t>
        <w:br/>
        <w:br/>
        <w:t xml:space="preserve">  • AshKenaz,</w:t>
        <w:br/>
        <w:t xml:space="preserve">  • RiPhath, and </w:t>
        <w:br/>
        <w:t xml:space="preserve">  • TogarMah.</w:t>
        <w:br/>
        <w:br/>
        <w:br/>
        <w:t>7Javan’s sons were:</w:t>
        <w:br/>
        <w:br/>
        <w:t xml:space="preserve">  • EliSha,</w:t>
        <w:br/>
        <w:t xml:space="preserve">  • Tharsis,</w:t>
        <w:br/>
        <w:t xml:space="preserve">  • KitTim, and </w:t>
        <w:br/>
        <w:t xml:space="preserve">  • Rodanim.</w:t>
        <w:br/>
        <w:br/>
        <w:br/>
        <w:t>8Ham’s sons were:</w:t>
        <w:br/>
        <w:br/>
        <w:t xml:space="preserve">  • Kush,</w:t>
        <w:br/>
        <w:t xml:space="preserve">  • Mesraim,</w:t>
        <w:br/>
        <w:t xml:space="preserve">  • Put, and </w:t>
        <w:br/>
        <w:t xml:space="preserve">  • CanaAn.</w:t>
        <w:br/>
        <w:br/>
        <w:br/>
        <w:t>9Kush’s sons were:</w:t>
        <w:br/>
        <w:br/>
        <w:t xml:space="preserve">  • Saba,</w:t>
        <w:br/>
        <w:t xml:space="preserve">  • HaviLah,</w:t>
        <w:br/>
        <w:t xml:space="preserve">  • SaBatha,</w:t>
        <w:br/>
        <w:t xml:space="preserve">  • RegMa, and </w:t>
        <w:br/>
        <w:t xml:space="preserve">  • SebethAha.</w:t>
        <w:br/>
        <w:br/>
        <w:br/>
        <w:t>RegMa’s sons were:</w:t>
        <w:br/>
        <w:br/>
        <w:t xml:space="preserve">  • SheBa, and</w:t>
        <w:br/>
        <w:t xml:space="preserve">  • DeDan.</w:t>
        <w:br/>
        <w:br/>
        <w:br/>
        <w:t>10It was Kush who [also] fathered NimRod, who became a giant on the earth.</w:t>
        <w:br/>
        <w:br/>
        <w:br/>
        <w:t>[Editor note: Our Greek Septuagint source text doesn’t include verses 11 to 16, or verses 18 to 23. Perhaps someone added these extra names into the Hebrew text after the Greek translation was completed, or maybe there’s some other explanation.]</w:t>
        <w:br/>
        <w:br/>
        <w:br/>
        <w:t>11Mizraim’s sons were:</w:t>
        <w:br/>
        <w:br/>
        <w:t xml:space="preserve">  • Ludim,</w:t>
        <w:br/>
        <w:t xml:space="preserve">  • Anamim,</w:t>
        <w:br/>
        <w:t xml:space="preserve">  • Lehabim,</w:t>
        <w:br/>
        <w:t xml:space="preserve">  • Naphtuhim,</w:t>
        <w:br/>
        <w:t xml:space="preserve">  • 12Pathrusim,</w:t>
        <w:br/>
        <w:t xml:space="preserve">  • Casluhim (where the Philistines came from), and</w:t>
        <w:br/>
        <w:t xml:space="preserve">  • Caphtorim.</w:t>
        <w:br/>
        <w:br/>
        <w:t>13Canaan became the father of Sidon his firstborn, plus:</w:t>
        <w:br/>
        <w:br/>
        <w:t xml:space="preserve">  • Heth,</w:t>
        <w:br/>
        <w:t xml:space="preserve">  • 14The Jebusites,</w:t>
        <w:br/>
        <w:t xml:space="preserve">  • The Amorites,</w:t>
        <w:br/>
        <w:t xml:space="preserve">  • The Girgashite,</w:t>
        <w:br/>
        <w:t xml:space="preserve">  • 15The Hivites,</w:t>
        <w:br/>
        <w:t xml:space="preserve">  • The Arkites,</w:t>
        <w:br/>
        <w:t xml:space="preserve">  • The Sinites,</w:t>
        <w:br/>
        <w:t xml:space="preserve">  • 16The Arvadites,</w:t>
        <w:br/>
        <w:t xml:space="preserve">  • The Zemarites, and</w:t>
        <w:br/>
        <w:t xml:space="preserve">  • The Hamathite.</w:t>
        <w:br/>
        <w:br/>
        <w:br/>
        <w:t>[Editor note: As you’ll see, these insertions appear right in the middle of the list of Shem’s sons, but not in our Greek Septuagint source.]</w:t>
        <w:br/>
        <w:br/>
        <w:br/>
        <w:t>17Shem’s descendants were:</w:t>
        <w:br/>
        <w:br/>
        <w:t xml:space="preserve">  • ElAm,</w:t>
        <w:br/>
        <w:t xml:space="preserve">  • AsSur, </w:t>
        <w:br/>
        <w:br/>
        <w:t>18Arpachshad became the father of Shelah, and Shelah became the father of Eber.</w:t>
        <w:br/>
        <w:br/>
        <w:t>19To Eber were born two sons: the name of the one was Peleg; for in his days the earth was divided; and his brother's name was Joktan.</w:t>
        <w:br/>
        <w:br/>
        <w:t>20Joktan became the father of:</w:t>
        <w:br/>
        <w:br/>
        <w:t xml:space="preserve">  • Almodad,</w:t>
        <w:br/>
        <w:t xml:space="preserve">  • Sheleph,</w:t>
        <w:br/>
        <w:t xml:space="preserve">  • Hazarmaveth,</w:t>
        <w:br/>
        <w:t xml:space="preserve">  • Jerah,</w:t>
        <w:br/>
        <w:t xml:space="preserve">  • 21Hadoram,</w:t>
        <w:br/>
        <w:t xml:space="preserve">  • Uzal,</w:t>
        <w:br/>
        <w:t xml:space="preserve">  • Diklah,</w:t>
        <w:br/>
        <w:t xml:space="preserve">  • 22Ebal,</w:t>
        <w:br/>
        <w:t xml:space="preserve">  • Abimael,</w:t>
        <w:br/>
        <w:t xml:space="preserve">  • Sheba,</w:t>
        <w:br/>
        <w:t xml:space="preserve">  • 23Ophir,</w:t>
        <w:br/>
        <w:t xml:space="preserve">  • Havilah, and</w:t>
        <w:br/>
        <w:t xml:space="preserve">  • Jobab.</w:t>
        <w:br/>
        <w:br/>
        <w:t>All these were the sons of Joktan.</w:t>
        <w:br/>
        <w:br/>
        <w:t xml:space="preserve">  24and </w:t>
        <w:br/>
        <w:t xml:space="preserve">  • ArphaxAd.</w:t>
        <w:br/>
        <w:br/>
        <w:br/>
        <w:t>25[Then, from ArphaxAd came] SheLah, [whose son was] Heber...</w:t>
        <w:br/>
        <w:br/>
        <w:t xml:space="preserve">  • [Whose son was] Peleg,</w:t>
        <w:br/>
        <w:t xml:space="preserve">  • [Whose son was] Ragau,</w:t>
        <w:br/>
        <w:t xml:space="preserve">  • 26[Whose son was] Seruk,</w:t>
        <w:br/>
        <w:t xml:space="preserve">  • [Whose son was] NaHor, and</w:t>
        <w:br/>
        <w:t xml:space="preserve">  • [Whose son was] Terah.</w:t>
        <w:br/>
        <w:br/>
        <w:br/>
        <w:t>27AbraHam’s sons were:</w:t>
        <w:br/>
        <w:br/>
        <w:t xml:space="preserve">  • 28IsaAc, and</w:t>
        <w:br/>
        <w:t xml:space="preserve">  • IshMaEl.</w:t>
        <w:br/>
        <w:br/>
        <w:br/>
        <w:t>29These are the genealogies:</w:t>
        <w:br/>
        <w:br/>
        <w:t>The firstborn of IshMaEl was NabayOth, then:</w:t>
        <w:br/>
        <w:br/>
        <w:t xml:space="preserve">  • Kedar,</w:t>
        <w:br/>
        <w:t xml:space="preserve">  • NabDeEl,</w:t>
        <w:br/>
        <w:t xml:space="preserve">  • MabSam,</w:t>
        <w:br/>
        <w:t xml:space="preserve">  • 30MasMa,</w:t>
        <w:br/>
        <w:t xml:space="preserve">  • IdoUma,</w:t>
        <w:br/>
        <w:t xml:space="preserve">  • MasSe,</w:t>
        <w:br/>
        <w:t xml:space="preserve">  • Adad,</w:t>
        <w:br/>
        <w:t xml:space="preserve">  • ThaIman,</w:t>
        <w:br/>
        <w:t xml:space="preserve">  • 31JetTur,</w:t>
        <w:br/>
        <w:t xml:space="preserve">  • Naphes, and </w:t>
        <w:br/>
        <w:t xml:space="preserve">  • Kedma.</w:t>
        <w:br/>
        <w:br/>
        <w:t>They were the sons of IshMaEl.</w:t>
        <w:br/>
        <w:br/>
        <w:br/>
        <w:t>32The sons of KeTurAh (AbraHam’s concubine) were:</w:t>
        <w:br/>
        <w:br/>
        <w:t xml:space="preserve">  • ZemBram,</w:t>
        <w:br/>
        <w:t xml:space="preserve">  • JexAn,</w:t>
        <w:br/>
        <w:t xml:space="preserve">  • MidiAn,</w:t>
        <w:br/>
        <w:t xml:space="preserve">  • MeDan,</w:t>
        <w:br/>
        <w:t xml:space="preserve">  • Sobak, and </w:t>
        <w:br/>
        <w:t xml:space="preserve">  • Soe.</w:t>
        <w:br/>
        <w:br/>
        <w:t>The sons of JexAn were DeDan and SheBa.</w:t>
        <w:br/>
        <w:br/>
        <w:br/>
        <w:t>33The sons of MidiAn were:</w:t>
        <w:br/>
        <w:br/>
        <w:t xml:space="preserve">  • GaiPhar,</w:t>
        <w:br/>
        <w:t xml:space="preserve">  • Opher,</w:t>
        <w:br/>
        <w:t xml:space="preserve">  • Enok,</w:t>
        <w:br/>
        <w:t xml:space="preserve">  • AviDa, and </w:t>
        <w:br/>
        <w:t xml:space="preserve">  • ElLada.</w:t>
        <w:br/>
        <w:br/>
        <w:t>These were the sons of KeTurAh.</w:t>
        <w:br/>
        <w:br/>
        <w:br/>
        <w:t>34AbraHam fathered IsaAc, and IsaAc’s sons were:</w:t>
        <w:br/>
        <w:br/>
        <w:t xml:space="preserve">  • Jacob, and</w:t>
        <w:br/>
        <w:t xml:space="preserve">  • Esau.</w:t>
        <w:br/>
        <w:br/>
        <w:br/>
        <w:t>35Esau’s sons were:</w:t>
        <w:br/>
        <w:br/>
        <w:t xml:space="preserve">  • EliPhaz,</w:t>
        <w:br/>
        <w:t xml:space="preserve">  • RagouEl,</w:t>
        <w:br/>
        <w:t xml:space="preserve">  • JeSous,</w:t>
        <w:br/>
        <w:t xml:space="preserve">  • JegLam, and </w:t>
        <w:br/>
        <w:t xml:space="preserve">  • Koreh.</w:t>
        <w:br/>
        <w:br/>
        <w:br/>
        <w:t>36The sons of EliPhaz were:</w:t>
        <w:br/>
        <w:br/>
        <w:t xml:space="preserve">  • ThaiMan,</w:t>
        <w:br/>
        <w:t xml:space="preserve">  • Omar,</w:t>
        <w:br/>
        <w:t xml:space="preserve">  • ZepPhoue,</w:t>
        <w:br/>
        <w:t xml:space="preserve">  • GoOtham, and </w:t>
        <w:br/>
        <w:t xml:space="preserve">  • Kanez.</w:t>
        <w:br/>
        <w:br/>
        <w:t>Also, through ThamNa, he had a son named Amalec.</w:t>
        <w:br/>
        <w:br/>
        <w:br/>
        <w:t>37The sons of RagouEl were:</w:t>
        <w:br/>
        <w:br/>
        <w:t xml:space="preserve">  • NaCheth,</w:t>
        <w:br/>
        <w:t xml:space="preserve">  • ZaRe,</w:t>
        <w:br/>
        <w:t xml:space="preserve">  • SamMah, and </w:t>
        <w:br/>
        <w:t xml:space="preserve">  • Mazeh.</w:t>
        <w:br/>
        <w:br/>
        <w:br/>
        <w:t>38The sons of SeEir were:</w:t>
        <w:br/>
        <w:br/>
        <w:t xml:space="preserve">  • LoTan,</w:t>
        <w:br/>
        <w:t xml:space="preserve">  • Soubal,</w:t>
        <w:br/>
        <w:t xml:space="preserve">  • SebeGon,</w:t>
        <w:br/>
        <w:t xml:space="preserve">  • Ana,</w:t>
        <w:br/>
        <w:t xml:space="preserve">  • DeSon,</w:t>
        <w:br/>
        <w:t xml:space="preserve">  • Asar, and </w:t>
        <w:br/>
        <w:t xml:space="preserve">  • Disan.</w:t>
        <w:br/>
        <w:br/>
        <w:br/>
        <w:t>39LoTan’s sons were:</w:t>
        <w:br/>
        <w:br/>
        <w:t xml:space="preserve">  • ChorRei, and</w:t>
        <w:br/>
        <w:t xml:space="preserve">  • Imam.</w:t>
        <w:br/>
        <w:br/>
        <w:t>LoTan also had a sister named ThamNa.</w:t>
        <w:br/>
        <w:br/>
        <w:br/>
        <w:t>40Soubal’s sons were:</w:t>
        <w:br/>
        <w:br/>
        <w:t xml:space="preserve">  • AlouAm,</w:t>
        <w:br/>
        <w:t xml:space="preserve">  • ManaAth,</w:t>
        <w:br/>
        <w:t xml:space="preserve">  • Oubal,</w:t>
        <w:br/>
        <w:t xml:space="preserve">  • SapPhei, and </w:t>
        <w:br/>
        <w:t xml:space="preserve">  • Onam.</w:t>
        <w:br/>
        <w:br/>
        <w:br/>
        <w:t>SebeGon’s sons were:</w:t>
        <w:br/>
        <w:br/>
        <w:t xml:space="preserve">  • Aia, and</w:t>
        <w:br/>
        <w:t xml:space="preserve">  • Ana.</w:t>
        <w:br/>
        <w:br/>
        <w:br/>
        <w:t>41Ana’s son was DeSon, and DeSon’s sons were:</w:t>
        <w:br/>
        <w:br/>
        <w:t xml:space="preserve">  • Amadan,</w:t>
        <w:br/>
        <w:t xml:space="preserve">  • EseBan,</w:t>
        <w:br/>
        <w:t xml:space="preserve">  • JeThran, and </w:t>
        <w:br/>
        <w:t xml:space="preserve">  • CharRan.</w:t>
        <w:br/>
        <w:br/>
        <w:br/>
        <w:t>42Asar’s sons were:</w:t>
        <w:br/>
        <w:br/>
        <w:t xml:space="preserve">  • BalaAn,</w:t>
        <w:br/>
        <w:t xml:space="preserve">  • ZaAn, and </w:t>
        <w:br/>
        <w:t xml:space="preserve">  • JoKan.</w:t>
        <w:br/>
        <w:br/>
        <w:t>DeSon’s sons were:</w:t>
        <w:br/>
        <w:br/>
        <w:t xml:space="preserve">  •Uz, and</w:t>
        <w:br/>
        <w:t xml:space="preserve">  •Aran.</w:t>
        <w:br/>
        <w:br/>
        <w:br/>
        <w:t>43These are the kings who ruled in Edom before there were any kings in IsraEl:</w:t>
        <w:br/>
        <w:br/>
        <w:t xml:space="preserve">  • First, there was Balak (son of BeOr), [who ruled from] DenNaba.</w:t>
        <w:br/>
        <w:br/>
        <w:t xml:space="preserve">  • 44When he died, Jobab (son of ZaRa) started reigning from BozRah.</w:t>
        <w:br/>
        <w:br/>
        <w:t xml:space="preserve">  • 45After Jobab died, Asom (who was from the land of the Temanites) became the king.</w:t>
        <w:br/>
        <w:br/>
        <w:t xml:space="preserve">  • 46Then after Asom died, Adad (son of BarAd) started to rule – he’s the one who captured MidiAn in the plains of MoAb – and the name of his city was GetThaim.</w:t>
        <w:br/>
        <w:br/>
        <w:t xml:space="preserve">  • 47Then Adad died and SebLa from MasekKah became the king.</w:t>
        <w:br/>
        <w:br/>
        <w:t xml:space="preserve">  • 48After SebLa died, Saul from RobOth by the River became the king.</w:t>
        <w:br/>
        <w:br/>
        <w:t xml:space="preserve">  • 49Then Saul died and BelaEnNor (son of AchObor) became the king.</w:t>
        <w:br/>
        <w:br/>
        <w:t xml:space="preserve">  • 50And when BelaEnNor died, Adad (son of BarAd) started ruling after him. The name of his city was PhoGor.</w:t>
        <w:br/>
        <w:br/>
        <w:br/>
        <w:t>51These were the Governors of Edom:</w:t>
        <w:br/>
        <w:br/>
        <w:t xml:space="preserve">  • Governor ThamNa,</w:t>
        <w:br/>
        <w:t xml:space="preserve">  • Governor GolaDa,</w:t>
        <w:br/>
        <w:t xml:space="preserve">  • Governor JeTher,</w:t>
        <w:br/>
        <w:t xml:space="preserve">  • 52Governor EliBamah,</w:t>
        <w:br/>
        <w:t xml:space="preserve">  • Governor ElAs,</w:t>
        <w:br/>
        <w:t xml:space="preserve">  • Governor PhiNon,</w:t>
        <w:br/>
        <w:t xml:space="preserve">  • 53Governor Kenez,</w:t>
        <w:br/>
        <w:t xml:space="preserve">  • Governor ThaIman,</w:t>
        <w:br/>
        <w:t xml:space="preserve">  • Governor MabSar,</w:t>
        <w:br/>
        <w:t xml:space="preserve">  • 54Governor MagediEl, and </w:t>
        <w:br/>
        <w:t xml:space="preserve">  • Governor ZaphoIn.</w:t>
        <w:br/>
        <w:br/>
        <w:t>These were the Governors of Edom.</w:t>
        <w:br/>
      </w:r>
    </w:p>
    <w:p>
      <w:pPr>
        <w:pStyle w:val="Heading3"/>
      </w:pPr>
      <w:r>
        <w:t>1 Chronicles</w:t>
      </w:r>
    </w:p>
    <w:p>
      <w:pPr>
        <w:pStyle w:val="Heading2"/>
      </w:pPr>
      <w:r>
        <w:t>Chapter 2</w:t>
      </w:r>
    </w:p>
    <w:p>
      <w:pPr>
        <w:pStyle w:val="Normal"/>
      </w:pPr>
      <w:r>
        <w:t>1These are the names of the sons and Lords of IsraEl:</w:t>
        <w:br/>
        <w:br/>
        <w:t xml:space="preserve">  • ReuBen,</w:t>
        <w:br/>
        <w:t xml:space="preserve">  • SimeOn,</w:t>
        <w:br/>
        <w:t xml:space="preserve">  • Levi,</w:t>
        <w:br/>
        <w:t xml:space="preserve">  • Judah,</w:t>
        <w:br/>
        <w:t xml:space="preserve">  • IsSachar,</w:t>
        <w:br/>
        <w:t xml:space="preserve">  • ZebuLun,</w:t>
        <w:br/>
        <w:t xml:space="preserve">  • 2Dan,</w:t>
        <w:br/>
        <w:t xml:space="preserve">  • JoSeph,</w:t>
        <w:br/>
        <w:t xml:space="preserve">  • BenJamin,</w:t>
        <w:br/>
        <w:t xml:space="preserve">  • NaphTali,</w:t>
        <w:br/>
        <w:t xml:space="preserve">  • Gad, and </w:t>
        <w:br/>
        <w:t xml:space="preserve">  • Asher.</w:t>
        <w:br/>
        <w:br/>
        <w:br/>
        <w:t>3The sons of Judah were:</w:t>
        <w:br/>
        <w:br/>
        <w:t xml:space="preserve">  • Er,</w:t>
        <w:br/>
        <w:t xml:space="preserve">  • Onan, and </w:t>
        <w:br/>
        <w:t xml:space="preserve">  • SeLom.</w:t>
        <w:br/>
        <w:br/>
        <w:t>All three were born to him through the daughter of Shua the CanaAnite.</w:t>
        <w:br/>
        <w:br/>
        <w:t>Er was his firstborn, but he proved to be wicked before Jehovah, so He killed him. 4Then through his daughter-in-law Tamar, he fathered Perez and Zerah.</w:t>
        <w:br/>
        <w:br/>
        <w:t>So, all 5 were the sons of Judah.</w:t>
        <w:br/>
        <w:br/>
        <w:br/>
        <w:t>5The sons of Perez were:</w:t>
        <w:br/>
        <w:br/>
        <w:t xml:space="preserve">  • HezRon, and</w:t>
        <w:br/>
        <w:t xml:space="preserve">  • JemouEl.</w:t>
        <w:br/>
        <w:br/>
        <w:br/>
        <w:t>6The sons of Zerah were:</w:t>
        <w:br/>
        <w:br/>
        <w:t xml:space="preserve">  • ZamBri,</w:t>
        <w:br/>
        <w:t xml:space="preserve">  • AiThan,</w:t>
        <w:br/>
        <w:t xml:space="preserve">  • HeMan,</w:t>
        <w:br/>
        <w:t xml:space="preserve">  • KalChal, and </w:t>
        <w:br/>
        <w:t xml:space="preserve">  • Darad.</w:t>
        <w:br/>
        <w:br/>
        <w:t>[A total of] 5 sons.</w:t>
        <w:br/>
        <w:br/>
        <w:br/>
        <w:t>7The son of CharMi was Achar, who brought trouble on IsraEl by breaking the agreement [with God] and was then destroyed.</w:t>
        <w:br/>
        <w:br/>
        <w:br/>
        <w:t>8The son of AiThan was AzariJah.</w:t>
        <w:br/>
        <w:br/>
        <w:br/>
        <w:t>9The sons of HezRon that were born to him through JaRameEl were:</w:t>
        <w:br/>
        <w:br/>
        <w:t xml:space="preserve">  • Aram, and</w:t>
        <w:br/>
        <w:t xml:space="preserve">  • ChelubAi.</w:t>
        <w:br/>
        <w:br/>
        <w:br/>
        <w:t>10Then Aram fathered AmiNadab, and AmiNadab fathered NahShon, who became the head of the house of Judah.</w:t>
        <w:br/>
        <w:br/>
        <w:br/>
        <w:t>11NahShon fathered SalMon, SalMon fathered BoAz, 12BoAz fathered Obed, and Obed fathered JesSe.</w:t>
        <w:br/>
        <w:br/>
        <w:br/>
        <w:t>13JesSe’s sons were:</w:t>
        <w:br/>
        <w:br/>
        <w:t xml:space="preserve">  • EliAb (the firstborn),</w:t>
        <w:br/>
        <w:t xml:space="preserve">  • AmiNadab (the 2nd),</w:t>
        <w:br/>
        <w:t xml:space="preserve">  • SamaAh (the 3rd),</w:t>
        <w:br/>
        <w:t xml:space="preserve">  • 14NathaniEl (the 4th),</w:t>
        <w:br/>
        <w:t xml:space="preserve">  • ZadDai (the 5th),</w:t>
        <w:br/>
        <w:t xml:space="preserve">  • 15Asom (the 6th), and </w:t>
        <w:br/>
        <w:t xml:space="preserve">  • David (the 7th).</w:t>
        <w:br/>
        <w:br/>
        <w:t>16Their sisters were ZeruJah and AbiGail.</w:t>
        <w:br/>
        <w:br/>
        <w:br/>
        <w:t>The three sons of ZeruJah were:</w:t>
        <w:br/>
        <w:br/>
        <w:t xml:space="preserve">  • AbiShai,</w:t>
        <w:br/>
        <w:t xml:space="preserve">  • JoAb, and </w:t>
        <w:br/>
        <w:t xml:space="preserve">  • AsahEl.</w:t>
        <w:br/>
        <w:br/>
        <w:br/>
        <w:t>17AbiGail gave birth to AmaSa (whose father was JoThor the IshMaElite) 18and Caleb (son of HezRon). He then took Azouba (the daughter of JeriOth) as his woman, and these are her sons:</w:t>
        <w:br/>
        <w:br/>
        <w:t xml:space="preserve">  • JaSar,</w:t>
        <w:br/>
        <w:t xml:space="preserve">  • Soubab, and </w:t>
        <w:br/>
        <w:t xml:space="preserve">  • Orna.</w:t>
        <w:br/>
        <w:br/>
        <w:t>19Then Azouba died and Caleb married EphRath, who gave birth to Or.</w:t>
        <w:br/>
        <w:br/>
        <w:t>20Or then fathered Ouri, and Ouri fathered BeseleEl.</w:t>
        <w:br/>
        <w:br/>
        <w:br/>
        <w:t>21It was after this that Lord HezRon [had sex with] the daughter of MachIr (who was the father of GileAd); then he married her when he was 65 years old and she gave birth to SegUb.</w:t>
        <w:br/>
        <w:br/>
        <w:t>22Then SegUb fathered JaIr, who [ruled over] 23 cities in GileAd.</w:t>
        <w:br/>
        <w:br/>
        <w:t>23Then GedSur and Aram took JaIr’s villages (including KaNath – some 60 villages all together), which belonged to the sons of MachIr, the father of GileAd.</w:t>
        <w:br/>
        <w:br/>
        <w:br/>
        <w:t>24It was after HezRon died that Lord Caleb moved to EphRatha. HezRon’s woman was AbiJah, and she gave birth to AsChod, who became the father of ThekoE.</w:t>
        <w:br/>
        <w:br/>
        <w:t>25These are the sons of JaRameEl (HezRon’s firstborn):</w:t>
        <w:br/>
        <w:br/>
        <w:t xml:space="preserve">  • Ram (his firstborn),</w:t>
        <w:br/>
        <w:t xml:space="preserve">  • then BaAna,</w:t>
        <w:br/>
        <w:t xml:space="preserve">  • then Aran, and </w:t>
        <w:br/>
        <w:t xml:space="preserve">  • his brother Asom.</w:t>
        <w:br/>
        <w:br/>
        <w:t>26But JaRameEl also had another woman whose name was Atara, and she was the mother of Ozom.</w:t>
        <w:br/>
        <w:br/>
        <w:br/>
        <w:t>27These were the sons of Ram:</w:t>
        <w:br/>
        <w:br/>
        <w:t xml:space="preserve">  • JaRameEl (his firstborn),</w:t>
        <w:br/>
        <w:t xml:space="preserve">  • then MaAs,</w:t>
        <w:br/>
        <w:t xml:space="preserve">  • JaMin, and </w:t>
        <w:br/>
        <w:t xml:space="preserve">  • Akor.</w:t>
        <w:br/>
        <w:br/>
        <w:br/>
        <w:t>28Ozom’s sons were:</w:t>
        <w:br/>
        <w:br/>
        <w:t xml:space="preserve">  • SamAi, and</w:t>
        <w:br/>
        <w:t xml:space="preserve">  • JaDae.</w:t>
        <w:br/>
        <w:br/>
        <w:br/>
        <w:t>The sons of SamAi were:</w:t>
        <w:br/>
        <w:br/>
        <w:t xml:space="preserve">  • NaDab, and</w:t>
        <w:br/>
        <w:t xml:space="preserve">  • AbiShur.</w:t>
        <w:br/>
        <w:br/>
        <w:br/>
        <w:t>29Then AbiShur married AbiHail and she gave birth to:</w:t>
        <w:br/>
        <w:br/>
        <w:t xml:space="preserve">  • AchAbar, and</w:t>
        <w:br/>
        <w:t xml:space="preserve">  • ModDi.</w:t>
        <w:br/>
        <w:br/>
        <w:br/>
        <w:t>30The sons of NaDab were:</w:t>
        <w:br/>
        <w:br/>
        <w:t xml:space="preserve">  • Seled, and</w:t>
        <w:br/>
        <w:t xml:space="preserve">  • AphaIn.</w:t>
        <w:br/>
        <w:br/>
        <w:br/>
        <w:t>Then Lord Seled died without any children, 31but [his brother] AphaIn fathered IshEmiEl, who fathered SoSan, and SoSan fathered AadAi.</w:t>
        <w:br/>
        <w:br/>
        <w:t>32The sons of AadAi were:</w:t>
        <w:br/>
        <w:br/>
        <w:t xml:space="preserve">  • AchiSamas,</w:t>
        <w:br/>
        <w:t xml:space="preserve">  • JeTher, and </w:t>
        <w:br/>
        <w:t xml:space="preserve">  • JoNathan.</w:t>
        <w:br/>
        <w:br/>
        <w:t>Then Lord JeTher died without having any children.</w:t>
        <w:br/>
        <w:br/>
        <w:t>33But the sons of JoNathan were:</w:t>
        <w:br/>
        <w:br/>
        <w:t xml:space="preserve">  • PhalEd, and</w:t>
        <w:br/>
        <w:t xml:space="preserve">  • Ozam.</w:t>
        <w:br/>
        <w:br/>
        <w:t>These were all descendants of JaRameEl.</w:t>
        <w:br/>
        <w:br/>
        <w:br/>
        <w:t>34Now, no sons were born to SoSan, just daughters. But SoSan was given a [male] Egyptian slave named JochEl, 35and he gave his daughter [to this slave] as his woman, then she gave birth to Ethi.</w:t>
        <w:br/>
        <w:br/>
        <w:t>36Thereafter:</w:t>
        <w:br/>
        <w:br/>
        <w:t xml:space="preserve">  • Ethi fathered Nathan,</w:t>
        <w:br/>
        <w:t xml:space="preserve">  • Nathan fathered Zabed,</w:t>
        <w:br/>
        <w:t xml:space="preserve">  • 37Zabed fathered AphamEl,</w:t>
        <w:br/>
        <w:t xml:space="preserve">  • AphamEl fathered Obed,</w:t>
        <w:br/>
        <w:t xml:space="preserve">  • 38Obed fathered JeOu,</w:t>
        <w:br/>
        <w:t xml:space="preserve">  • JeOu fathered AzariJah,</w:t>
        <w:br/>
        <w:t xml:space="preserve">  • 39AzariJah fathered HelLes,</w:t>
        <w:br/>
        <w:t xml:space="preserve">  • HelLes fathered EliaAsa,</w:t>
        <w:br/>
        <w:t xml:space="preserve">  • 40EliaAsa fathered SosomAi,</w:t>
        <w:br/>
        <w:t xml:space="preserve">  • SosomAi fathered SaloUm,</w:t>
        <w:br/>
        <w:t xml:space="preserve">  • 41SaloUm fathered JechemiJah,</w:t>
        <w:br/>
        <w:t xml:space="preserve">  • JechemiJah fathered EliShama, and </w:t>
        <w:br/>
        <w:t xml:space="preserve">  • EliShama fathered IshMaEl.</w:t>
        <w:br/>
        <w:br/>
        <w:br/>
        <w:t>42The firstborn son of Caleb (JaRameEl’s brother) was MariSha, who fathered:</w:t>
        <w:br/>
        <w:br/>
        <w:t xml:space="preserve">  • Ziph, and</w:t>
        <w:br/>
        <w:t xml:space="preserve">  • HebRon.</w:t>
        <w:br/>
        <w:br/>
        <w:br/>
        <w:t>43HebRon’s sons were:</w:t>
        <w:br/>
        <w:br/>
        <w:t xml:space="preserve">  • KorAh,</w:t>
        <w:br/>
        <w:t xml:space="preserve">  • ThaPhous,</w:t>
        <w:br/>
        <w:t xml:space="preserve">  • Rekom, and </w:t>
        <w:br/>
        <w:t xml:space="preserve">  • SamaAh.</w:t>
        <w:br/>
        <w:br/>
        <w:br/>
        <w:t>44SamaAh fathered RaEm, and he fathered JekLan. JekLan then fathered SamAi, 45and SamAi’s son was MaOn, who founded BethZur.</w:t>
        <w:br/>
        <w:br/>
        <w:br/>
        <w:t>46Caleb’s concubine GaiPha gave birth to:</w:t>
        <w:br/>
        <w:br/>
        <w:t xml:space="preserve">  • ArRan,</w:t>
        <w:br/>
        <w:t xml:space="preserve">  • Mosa, and </w:t>
        <w:br/>
        <w:t xml:space="preserve">  • GezoWe.</w:t>
        <w:br/>
        <w:br/>
        <w:br/>
        <w:t>47The sons of Caleb’s concubine AdDai were:</w:t>
        <w:br/>
        <w:br/>
        <w:t xml:space="preserve">  • Ragem,</w:t>
        <w:br/>
        <w:t xml:space="preserve">  • JoAtham,</w:t>
        <w:br/>
        <w:t xml:space="preserve">  • Sogar,</w:t>
        <w:br/>
        <w:t xml:space="preserve">  • Phalek,</w:t>
        <w:br/>
        <w:t xml:space="preserve">  • GaiPha, and </w:t>
        <w:br/>
        <w:t xml:space="preserve">  • SagaE.</w:t>
        <w:br/>
        <w:br/>
        <w:br/>
        <w:t>48And his sons through his concubine Mocha were:</w:t>
        <w:br/>
        <w:br/>
        <w:t xml:space="preserve">  •Saber,</w:t>
        <w:br/>
        <w:t xml:space="preserve">  • ThaRam, 49and</w:t>
        <w:br/>
        <w:t xml:space="preserve">  • SagaE.</w:t>
        <w:br/>
        <w:br/>
        <w:br/>
        <w:t>[And SagaE] fathered:</w:t>
        <w:br/>
        <w:br/>
        <w:t xml:space="preserve">  • MarMena,</w:t>
        <w:br/>
        <w:t xml:space="preserve">  • MachaMena, and </w:t>
        <w:br/>
        <w:t xml:space="preserve">  • GaiBaAh.</w:t>
        <w:br/>
        <w:br/>
        <w:br/>
        <w:t>Caleb also had a daughter named AshChah. 50These were the descendants of Caleb.</w:t>
        <w:br/>
        <w:br/>
        <w:br/>
        <w:t>The sons of Or were:</w:t>
        <w:br/>
        <w:br/>
        <w:t xml:space="preserve">  • EphRatha (his firstborn),</w:t>
        <w:br/>
        <w:t xml:space="preserve">  • SoBal (who founded KiriAth JaiRim), 51and</w:t>
        <w:br/>
        <w:t xml:space="preserve">  • Arim (who founded BethGedor).</w:t>
        <w:br/>
        <w:br/>
        <w:br/>
        <w:t>52These are the sons of SoBal (the founder of KiriAth JaiRim, AraAh, AiSi, AmManith, 53OumasPhae, and the city of JaIr):</w:t>
        <w:br/>
        <w:br/>
        <w:t xml:space="preserve">  • AiThalim,</w:t>
        <w:br/>
        <w:t xml:space="preserve">  • MiphiThim,</w:t>
        <w:br/>
        <w:t xml:space="preserve">  • EsamaThim, and </w:t>
        <w:br/>
        <w:t xml:space="preserve">  • EmaSaraim.</w:t>
        <w:br/>
        <w:br/>
        <w:t>They were the ones who fathered the SaraThaeans and the sons of EsthaAm.</w:t>
        <w:br/>
        <w:br/>
        <w:br/>
        <w:t>54Salma’s [descendants] founded BethLehem, as well as:</w:t>
        <w:br/>
        <w:br/>
        <w:t xml:space="preserve">  • The NetoPhathites,</w:t>
        <w:br/>
        <w:t xml:space="preserve">  • AtarOth of the house of JoAb,</w:t>
        <w:br/>
        <w:t xml:space="preserve">  • Half of the houses of MaLathi and EsAri,</w:t>
        <w:br/>
        <w:t xml:space="preserve">  • 55The families of the scribes that live in JaBish,</w:t>
        <w:br/>
        <w:t xml:space="preserve">  • The TharGathiIm,</w:t>
        <w:br/>
        <w:t xml:space="preserve">  • The SamathiIm,</w:t>
        <w:br/>
        <w:t xml:space="preserve">  • The Sochathim (the KinaEans),</w:t>
        <w:br/>
        <w:t xml:space="preserve">  • Those who come from MeSema, and</w:t>
        <w:br/>
        <w:t xml:space="preserve">  • He was the father of the house of RechAb.</w:t>
        <w:br/>
      </w:r>
    </w:p>
    <w:p>
      <w:pPr>
        <w:pStyle w:val="Heading3"/>
      </w:pPr>
      <w:r>
        <w:t>1 Chronicles</w:t>
      </w:r>
    </w:p>
    <w:p>
      <w:pPr>
        <w:pStyle w:val="Heading2"/>
      </w:pPr>
      <w:r>
        <w:t>Chapter 3</w:t>
      </w:r>
    </w:p>
    <w:p>
      <w:pPr>
        <w:pStyle w:val="Normal"/>
      </w:pPr>
      <w:r>
        <w:t>1These are the sons of David who were born to him in HebRon:</w:t>
        <w:br/>
        <w:br/>
        <w:t xml:space="preserve">  • The firstborn was AmNon, whose mother was AchinaAm the JezreElite.</w:t>
        <w:br/>
        <w:br/>
        <w:t xml:space="preserve">  • The 2nd was DaniEl, son of AbiGail the CarMelite.</w:t>
        <w:br/>
        <w:br/>
        <w:t xml:space="preserve">  • 2The 3rd was AbSalom, son of Mocha, who was the daughter of TholMai the king of GedsoUr.</w:t>
        <w:br/>
        <w:br/>
        <w:t xml:space="preserve">  • The 4th was AdoniJah, son of HagGith.</w:t>
        <w:br/>
        <w:br/>
        <w:t xml:space="preserve">  • 3The 5th was ShaphatiYa.</w:t>
        <w:br/>
        <w:br/>
        <w:t>4These sons were born to him in HebRon, where he reigned for 7 years and 6 months.</w:t>
        <w:br/>
        <w:br/>
        <w:t>After that, he reigned in JeruSalem for 33 years, 5and 4 sons were born to him there through BathSheba (the daughter of AmiEl). They were:</w:t>
        <w:br/>
        <w:br/>
        <w:t xml:space="preserve">  • KamaAh,</w:t>
        <w:br/>
        <w:t xml:space="preserve">  • SoBab,</w:t>
        <w:br/>
        <w:t xml:space="preserve">  • Nathan, and </w:t>
        <w:br/>
        <w:t xml:space="preserve">  • Solomon.</w:t>
        <w:br/>
        <w:br/>
        <w:t>6There was also:</w:t>
        <w:br/>
        <w:br/>
        <w:t xml:space="preserve">  • Ebar,</w:t>
        <w:br/>
        <w:t xml:space="preserve">  • EliSha,</w:t>
        <w:br/>
        <w:t xml:space="preserve">  • EliPhaleth,</w:t>
        <w:br/>
        <w:t xml:space="preserve">  • 7NagAi ,</w:t>
        <w:br/>
        <w:t xml:space="preserve">  • NaPhek,</w:t>
        <w:br/>
        <w:t xml:space="preserve">  • HeAphie,</w:t>
        <w:br/>
        <w:t xml:space="preserve">  • 8EliSama,</w:t>
        <w:br/>
        <w:t xml:space="preserve">  • EliAda, and </w:t>
        <w:br/>
        <w:t xml:space="preserve">  • EliPhala…</w:t>
        <w:br/>
        <w:br/>
        <w:t>Yes, 9 sons that were born to David, 9in addition to the sons of his concubines and his sister, Tamar.</w:t>
        <w:br/>
        <w:br/>
        <w:br/>
        <w:t>10The descendants of Solomon were:</w:t>
        <w:br/>
        <w:br/>
        <w:t xml:space="preserve">  • RehoBoam,</w:t>
        <w:br/>
        <w:t xml:space="preserve">  • Then his son AbiJah,</w:t>
        <w:br/>
        <w:t xml:space="preserve">  • Then his son Asa,</w:t>
        <w:br/>
        <w:t xml:space="preserve">  • Then his son JehoShaphat,</w:t>
        <w:br/>
        <w:t xml:space="preserve">  • Then his son 11JehoRam,</w:t>
        <w:br/>
        <w:t xml:space="preserve">  • Then his son AhaziJah,</w:t>
        <w:br/>
        <w:t xml:space="preserve">  • Then his son JehoAsh,</w:t>
        <w:br/>
        <w:t xml:space="preserve">  • Then his son 12AmaziJah,</w:t>
        <w:br/>
        <w:t xml:space="preserve">  • Then his son AzariJah,</w:t>
        <w:br/>
        <w:t xml:space="preserve">  • Then his son JoTham,</w:t>
        <w:br/>
        <w:t xml:space="preserve">  • Then his son 13Ahaz,</w:t>
        <w:br/>
        <w:t xml:space="preserve">  • Then his son HezekiJah,</w:t>
        <w:br/>
        <w:t xml:space="preserve">  • Then his son ManasSeh,</w:t>
        <w:br/>
        <w:t xml:space="preserve">  • Then his son 14Amon, and </w:t>
        <w:br/>
        <w:t xml:space="preserve">  • Then his son JosiAh.</w:t>
        <w:br/>
        <w:br/>
        <w:br/>
        <w:t>15The sons of JosiAh were:</w:t>
        <w:br/>
        <w:br/>
        <w:t xml:space="preserve">  • JoHanan (his firstborn),</w:t>
        <w:br/>
        <w:t xml:space="preserve">  • The 2nd was JehoiAkim,</w:t>
        <w:br/>
        <w:t xml:space="preserve">  • The 3rd was ZedekiAh, and</w:t>
        <w:br/>
        <w:t xml:space="preserve">  • The 4th was ShalLum.</w:t>
        <w:br/>
        <w:br/>
        <w:br/>
        <w:t>16The sons of JehoiAkim were:</w:t>
        <w:br/>
        <w:br/>
        <w:t xml:space="preserve">  • JeconiJah, and</w:t>
        <w:br/>
        <w:t xml:space="preserve">  • ZedekiAh.</w:t>
        <w:br/>
        <w:br/>
        <w:br/>
        <w:t>17Then the sons of JeconiJah were:</w:t>
        <w:br/>
        <w:br/>
        <w:t xml:space="preserve">  • Asir,</w:t>
        <w:br/>
        <w:t xml:space="preserve">  • ShalathiEl,</w:t>
        <w:br/>
        <w:t xml:space="preserve">  • 18MelchiRam,</w:t>
        <w:br/>
        <w:t xml:space="preserve">  • PhadiJah,</w:t>
        <w:br/>
        <w:t xml:space="preserve">  • SaneSar,</w:t>
        <w:br/>
        <w:t xml:space="preserve">  • JeKemYa,</w:t>
        <w:br/>
        <w:t xml:space="preserve">  • OsamAth, and </w:t>
        <w:br/>
        <w:t xml:space="preserve">  • NabadYas.</w:t>
        <w:br/>
        <w:br/>
        <w:br/>
        <w:t>19The sons of ShalathiEl were:</w:t>
        <w:br/>
        <w:br/>
        <w:t xml:space="preserve">  • ZerubBabel, and</w:t>
        <w:br/>
        <w:t xml:space="preserve">  • ShiMei.</w:t>
        <w:br/>
        <w:br/>
        <w:br/>
        <w:t>The sons of ZerubBabel were:</w:t>
        <w:br/>
        <w:br/>
        <w:t xml:space="preserve">  • MosolLam,</w:t>
        <w:br/>
        <w:t xml:space="preserve">  • HananiJah, and </w:t>
        <w:br/>
        <w:t xml:space="preserve">  • Their sister SalomEth.</w:t>
        <w:br/>
        <w:br/>
        <w:br/>
        <w:t>20He also had 5 more sons:</w:t>
        <w:br/>
        <w:br/>
        <w:t xml:space="preserve">  • AsoUbe,</w:t>
        <w:br/>
        <w:t xml:space="preserve">  • Ool,</w:t>
        <w:br/>
        <w:t xml:space="preserve">  • BarachiAh,</w:t>
        <w:br/>
        <w:t xml:space="preserve">  • AsadiJah, and </w:t>
        <w:br/>
        <w:t xml:space="preserve">  • AsoBed.</w:t>
        <w:br/>
        <w:br/>
        <w:br/>
        <w:t>21The descendants of HananiJah were:</w:t>
        <w:br/>
        <w:br/>
        <w:t xml:space="preserve">  • PhaletTiJah,</w:t>
        <w:br/>
        <w:t xml:space="preserve">  • His son JesiJah,</w:t>
        <w:br/>
        <w:t xml:space="preserve">  • His son Raphal,</w:t>
        <w:br/>
        <w:t xml:space="preserve">  • His son Orna,</w:t>
        <w:br/>
        <w:t xml:space="preserve">  • His son AbDiJah,</w:t>
        <w:br/>
        <w:t xml:space="preserve">  • His son ShecheniJah, and</w:t>
        <w:br/>
        <w:t xml:space="preserve">  • 22His son ShemaiJah.</w:t>
        <w:br/>
        <w:br/>
        <w:br/>
        <w:t>ShemaiJah had 6 sons:</w:t>
        <w:br/>
        <w:br/>
        <w:t xml:space="preserve">  • HatTush,</w:t>
        <w:br/>
        <w:t xml:space="preserve">  • Igal,</w:t>
        <w:br/>
        <w:t xml:space="preserve">  • BeriJah,</w:t>
        <w:br/>
        <w:t xml:space="preserve">  • NeaJah, and </w:t>
        <w:br/>
        <w:t xml:space="preserve">  • ShaPhat.</w:t>
        <w:br/>
        <w:br/>
        <w:br/>
        <w:t>23NeaJah had 3 sons:</w:t>
        <w:br/>
        <w:br/>
        <w:t xml:space="preserve">  • EliOnai,</w:t>
        <w:br/>
        <w:t xml:space="preserve">  • HezekiJah, and </w:t>
        <w:br/>
        <w:t xml:space="preserve">  • EzriKam.</w:t>
        <w:br/>
        <w:br/>
        <w:br/>
        <w:t>24EliOnai had 7 sons:</w:t>
        <w:br/>
        <w:br/>
        <w:t xml:space="preserve">  • OdolJa,</w:t>
        <w:br/>
        <w:t xml:space="preserve">  • EliAsEbon,</w:t>
        <w:br/>
        <w:t xml:space="preserve">  • PhadaJa,</w:t>
        <w:br/>
        <w:t xml:space="preserve">  • AkoUb,</w:t>
        <w:br/>
        <w:t xml:space="preserve">  • JoHanan,</w:t>
        <w:br/>
        <w:t xml:space="preserve">  • DalaiJa, and </w:t>
        <w:br/>
        <w:t xml:space="preserve">  • Hanan.</w:t>
        <w:br/>
        <w:br/>
      </w:r>
    </w:p>
    <w:p>
      <w:pPr>
        <w:pStyle w:val="Heading3"/>
      </w:pPr>
      <w:r>
        <w:t>1 Chronicles</w:t>
      </w:r>
    </w:p>
    <w:p>
      <w:pPr>
        <w:pStyle w:val="Heading2"/>
      </w:pPr>
      <w:r>
        <w:t>Chapter 4</w:t>
      </w:r>
    </w:p>
    <w:p>
      <w:pPr>
        <w:pStyle w:val="Normal"/>
      </w:pPr>
      <w:r>
        <w:t>1The sons of Judah were:</w:t>
        <w:br/>
        <w:br/>
        <w:t xml:space="preserve">  • Perez,</w:t>
        <w:br/>
        <w:t xml:space="preserve">  • HezRon,</w:t>
        <w:br/>
        <w:t xml:space="preserve">  • Carmi,</w:t>
        <w:br/>
        <w:t xml:space="preserve">  • Or,</w:t>
        <w:br/>
        <w:t xml:space="preserve">  • Soubal, 2and,</w:t>
        <w:br/>
        <w:t xml:space="preserve">  • His son Rada.</w:t>
        <w:br/>
        <w:br/>
        <w:br/>
        <w:t>Soubal fathered Jeth, and Jeth fathered:</w:t>
        <w:br/>
        <w:br/>
        <w:t xml:space="preserve">  • AchiMai, and</w:t>
        <w:br/>
        <w:t xml:space="preserve">  • LaAd.</w:t>
        <w:br/>
        <w:br/>
        <w:br/>
        <w:t>These are genealogies of SaraThi:</w:t>
        <w:br/>
        <w:br/>
        <w:t>3The sons of AiTam were:</w:t>
        <w:br/>
        <w:br/>
        <w:t xml:space="preserve">  • JezreEl,</w:t>
        <w:br/>
        <w:t xml:space="preserve">  • JesMan, and </w:t>
        <w:br/>
        <w:t xml:space="preserve">  • IdBash.</w:t>
        <w:br/>
        <w:br/>
        <w:t>Their sister’s name was EselebBon.</w:t>
        <w:br/>
        <w:br/>
        <w:br/>
        <w:t>4PhanouEl was the father of Gedor, and Azer was the father of Osan.</w:t>
        <w:br/>
        <w:br/>
        <w:br/>
        <w:t>The firstborn son of Or was EphRatha, who was the founder of BethLehem.</w:t>
        <w:br/>
        <w:br/>
        <w:br/>
        <w:t>5And AsoUr (whose father was ThekoE) had two women, Aoda and ThoAda.</w:t>
        <w:br/>
        <w:br/>
        <w:t>6Aoda gave birth to:</w:t>
        <w:br/>
        <w:br/>
        <w:t xml:space="preserve">  • OchaiJa,</w:t>
        <w:br/>
        <w:t xml:space="preserve">  • Ephal,</w:t>
        <w:br/>
        <w:t xml:space="preserve">  • ThaIman, and</w:t>
        <w:br/>
        <w:t xml:space="preserve">  • HaAsther.</w:t>
        <w:br/>
        <w:br/>
        <w:t>Those were all her sons.</w:t>
        <w:br/>
        <w:br/>
        <w:br/>
        <w:t>7And the sons of ThoAda were:</w:t>
        <w:br/>
        <w:br/>
        <w:t xml:space="preserve">  • Serek,</w:t>
        <w:br/>
        <w:t xml:space="preserve">  • SaAr, and</w:t>
        <w:br/>
        <w:t xml:space="preserve">  • EthNan.</w:t>
        <w:br/>
        <w:br/>
        <w:br/>
        <w:t>8Kos fathered:</w:t>
        <w:br/>
        <w:br/>
        <w:t xml:space="preserve">  • Enob, and</w:t>
        <w:br/>
        <w:t xml:space="preserve">  • SabaTha.</w:t>
        <w:br/>
        <w:br/>
        <w:t>They’re related to the brother of ReChab, son of JaRin.</w:t>
        <w:br/>
        <w:br/>
        <w:br/>
        <w:t>9JaBez was the most honorable among all his brothers, and his mother named him JaBez, because she said:</w:t>
        <w:br/>
        <w:br/>
        <w:t xml:space="preserve">  ‘I have given birth in pain [Hebrew: JaBez].’</w:t>
        <w:br/>
        <w:br/>
        <w:t>10And it was JaBez who called on the God of IsraEl, saying:</w:t>
        <w:br/>
        <w:br/>
        <w:t xml:space="preserve">  ‘O please bless me, expand my borders, and may Your hand be with me… Teach me Your wisdom so I don’t [make a fool] of myself.’</w:t>
        <w:br/>
        <w:br/>
        <w:t>And God gave him everything that he asked for.</w:t>
        <w:br/>
        <w:br/>
        <w:br/>
        <w:t>11Caleb (the father of AsCha) fathered MachIr, who became the father of AshSathon.</w:t>
        <w:br/>
        <w:br/>
        <w:t>12Then AshSathon fathered:</w:t>
        <w:br/>
        <w:br/>
        <w:t xml:space="preserve">  • BathRaiAn,</w:t>
        <w:br/>
        <w:t xml:space="preserve">  • BesSee, and</w:t>
        <w:br/>
        <w:t xml:space="preserve">  • Thana (who was the founder of the city of NaHash and a relative of Eselom the Kenezite, who lived in Repha).</w:t>
        <w:br/>
        <w:br/>
        <w:br/>
        <w:t>13The sons of Kenez were:</w:t>
        <w:br/>
        <w:br/>
        <w:t xml:space="preserve">  • GothoniEl, and</w:t>
        <w:br/>
        <w:t xml:space="preserve">  • SaraJa.</w:t>
        <w:br/>
        <w:br/>
        <w:br/>
        <w:t>GothoniEl’s sons were:</w:t>
        <w:br/>
        <w:br/>
        <w:t xml:space="preserve">  • AthAth 14and</w:t>
        <w:br/>
        <w:t xml:space="preserve">  • ManAthi (who fathered GoPhera).</w:t>
        <w:br/>
        <w:br/>
        <w:br/>
        <w:t>SaraJa fathered JoAb, who was the father of the Harashim, who were craftsmen.</w:t>
        <w:br/>
        <w:br/>
        <w:br/>
        <w:t>15The descendants of Caleb (son of JePhonNe) were:</w:t>
        <w:br/>
        <w:br/>
        <w:t xml:space="preserve">  • Era,</w:t>
        <w:br/>
        <w:t xml:space="preserve">  • ElAh, and </w:t>
        <w:br/>
        <w:t xml:space="preserve">  • NoOm.</w:t>
        <w:br/>
        <w:br/>
        <w:t>And ElAh’s son was Kenez.</w:t>
        <w:br/>
        <w:br/>
        <w:br/>
        <w:t>16The sons of GeseEl were:</w:t>
        <w:br/>
        <w:br/>
        <w:t xml:space="preserve">  • Ziph,</w:t>
        <w:br/>
        <w:t xml:space="preserve">  • Zepha,</w:t>
        <w:br/>
        <w:t xml:space="preserve">  • ThephiJa, and </w:t>
        <w:br/>
        <w:t xml:space="preserve">  • EseraEl.</w:t>
        <w:br/>
        <w:br/>
        <w:br/>
        <w:t>17The sons of EseraEl were:</w:t>
        <w:br/>
        <w:br/>
        <w:t xml:space="preserve">  • JeTher,</w:t>
        <w:br/>
        <w:t xml:space="preserve">  • Morad,</w:t>
        <w:br/>
        <w:t xml:space="preserve">  • Apher, and </w:t>
        <w:br/>
        <w:t xml:space="preserve">  • JaMon.</w:t>
        <w:br/>
        <w:br/>
        <w:br/>
        <w:t>JeTher was the father of:</w:t>
        <w:br/>
        <w:br/>
        <w:t xml:space="preserve">  • MaRon,</w:t>
        <w:br/>
        <w:t xml:space="preserve">  • SemAi, and </w:t>
        <w:br/>
        <w:t xml:space="preserve">  • MaReth (who was the father of EsthaIMon).</w:t>
        <w:br/>
        <w:br/>
        <w:t>18Then his Judean woman gave birth to:</w:t>
        <w:br/>
        <w:br/>
        <w:t xml:space="preserve">  • JaRed the father of Gedor,</w:t>
        <w:br/>
        <w:t xml:space="preserve">  • Heber the father of Socho, and </w:t>
        <w:br/>
        <w:t xml:space="preserve">  • JechoutiEl the father of ZaNoe.</w:t>
        <w:br/>
        <w:br/>
        <w:br/>
        <w:t>These are the sons of BethThouiJah (the daughter of PharaOh) who was taken by Marod, 19and the sons of his woman Hodia, the sister of Nahum ([who was also] the father of KeiLa the GarMite and EsthaIMon the Nochathite):</w:t>
        <w:br/>
        <w:br/>
        <w:t xml:space="preserve">  • 20Simon,</w:t>
        <w:br/>
        <w:t xml:space="preserve">  • AmNon,</w:t>
        <w:br/>
        <w:t xml:space="preserve">  • Rena (whose sons were HanNan and ThiLon), and</w:t>
        <w:br/>
        <w:t xml:space="preserve">  • Ishi, whose descendants were ZoHath and the ZoHathites.</w:t>
        <w:br/>
        <w:br/>
        <w:br/>
        <w:t>21The son of SeLom (Judah’s son) was Er.</w:t>
        <w:br/>
        <w:br/>
        <w:t>He became the father of LeChab and LaAda, who was the father of MariSha, as well as to all the descendants of the families of:</w:t>
        <w:br/>
        <w:br/>
        <w:t xml:space="preserve">  • EphraDabak,</w:t>
        <w:br/>
        <w:t xml:space="preserve">  • The house of Esoba,</w:t>
        <w:br/>
        <w:t xml:space="preserve">  • 22JoAkim,</w:t>
        <w:br/>
        <w:t xml:space="preserve">  • The men of ChozEba,</w:t>
        <w:br/>
        <w:t xml:space="preserve">  • JoAs, and</w:t>
        <w:br/>
        <w:t xml:space="preserve">  • ShaPhat (who lived in MoAb and returned [with Moabite women named] AbeDerin and Athoukiim).</w:t>
        <w:br/>
        <w:br/>
        <w:t>23This [family] became the potters who live in Ataim and GadeRa; and since they were supporters of the king, they became very powerful in these cities.</w:t>
        <w:br/>
        <w:br/>
        <w:br/>
        <w:t>24The sons of SimeOn were:</w:t>
        <w:br/>
        <w:br/>
        <w:t xml:space="preserve">  • NamouEl,</w:t>
        <w:br/>
        <w:t xml:space="preserve">  • JaMin,</w:t>
        <w:br/>
        <w:t xml:space="preserve">  • JaRib,</w:t>
        <w:br/>
        <w:t xml:space="preserve">  • ZaRe,</w:t>
        <w:br/>
        <w:t xml:space="preserve">  • Saul, 25and</w:t>
        <w:br/>
        <w:t xml:space="preserve">  • Salem, whose son was MabaSam.</w:t>
        <w:br/>
        <w:br/>
        <w:br/>
        <w:t>[MabaSam’s] son was MasMa, and:</w:t>
        <w:br/>
        <w:t xml:space="preserve">  • His son was 26AmJaRameElouEl,</w:t>
        <w:br/>
        <w:t xml:space="preserve">  • His son was SaboUd,</w:t>
        <w:br/>
        <w:t xml:space="preserve">  • His son was ZakChour, and</w:t>
        <w:br/>
        <w:t xml:space="preserve">  • His son was ShiMei.</w:t>
        <w:br/>
        <w:br/>
        <w:t>27ShiMei had 16 sons and 3 daughters. And since there were so few daughters, their families didn’t grow as large in Judah as did those of their brothers.</w:t>
        <w:br/>
        <w:br/>
        <w:br/>
        <w:t>28The families [of ShiMei] lived in:</w:t>
        <w:br/>
        <w:br/>
        <w:t xml:space="preserve">  • BeerSheba, </w:t>
        <w:br/>
        <w:t xml:space="preserve">  • Sama,</w:t>
        <w:br/>
        <w:t xml:space="preserve">  • MoLada,</w:t>
        <w:br/>
        <w:t xml:space="preserve">  • EserSouAl,</w:t>
        <w:br/>
        <w:t xml:space="preserve">  • 29BalaAh,</w:t>
        <w:br/>
        <w:t xml:space="preserve">  • BoAsom,</w:t>
        <w:br/>
        <w:t xml:space="preserve">  • ThoUlad,</w:t>
        <w:br/>
        <w:t xml:space="preserve">  • 30BathOuEl,</w:t>
        <w:br/>
        <w:t xml:space="preserve">  • Erma,</w:t>
        <w:br/>
        <w:t xml:space="preserve">  • ZikLag,</w:t>
        <w:br/>
        <w:t xml:space="preserve">  • 31BethMariMoth,</w:t>
        <w:br/>
        <w:t xml:space="preserve">  • EmiSouseOsin, and</w:t>
        <w:br/>
        <w:t xml:space="preserve">  • BethBarouseOrim, where they lived until the reign of King David.</w:t>
        <w:br/>
        <w:br/>
        <w:br/>
        <w:t>32They also owned:</w:t>
        <w:br/>
        <w:br/>
        <w:t xml:space="preserve">  • AiTan,</w:t>
        <w:br/>
        <w:t xml:space="preserve">  • En,</w:t>
        <w:br/>
        <w:t xml:space="preserve">  • RemMon,</w:t>
        <w:br/>
        <w:t xml:space="preserve">  • ThokKan, and</w:t>
        <w:br/>
        <w:t xml:space="preserve">  • AiSan (5 cities), 33as well as the land all around these cities all the way to [the city of] BaAl.</w:t>
        <w:br/>
        <w:br/>
        <w:br/>
        <w:t>They owned it all, and it was distributed among the families of:</w:t>
        <w:br/>
        <w:br/>
        <w:t xml:space="preserve">  • 34MosoBab,</w:t>
        <w:br/>
        <w:t xml:space="preserve">  • Amalek,</w:t>
        <w:br/>
        <w:t xml:space="preserve">  • JosiJah,</w:t>
        <w:br/>
        <w:t xml:space="preserve">  • The sons of AmasiJah,</w:t>
        <w:br/>
        <w:t xml:space="preserve">  • 35JoEl (son of AsAbiJah, son of SaraiJa, son of AsiEl),</w:t>
        <w:br/>
        <w:t xml:space="preserve">  • 36EliOnai,</w:t>
        <w:br/>
        <w:t xml:space="preserve">  • JakAba,</w:t>
        <w:br/>
        <w:t xml:space="preserve">  • JasouJah,</w:t>
        <w:br/>
        <w:t xml:space="preserve">  • AsaiJah,</w:t>
        <w:br/>
        <w:t xml:space="preserve">  • JediEl,</w:t>
        <w:br/>
        <w:t xml:space="preserve">  • IsMaEl,</w:t>
        <w:br/>
        <w:t xml:space="preserve">  • BenaiJah,</w:t>
        <w:br/>
        <w:t xml:space="preserve">  • 37ZoUza (son of SaphAi, son of Alon, son of JediJah, son of SemRi, son of SamiJah).</w:t>
        <w:br/>
        <w:br/>
        <w:br/>
        <w:t>38These were the names of the rulers of their generations and the heads of their families (which grew in great numbers). 39Their land ran from GeraRa to east of Gai, because they needed a lot of pasture for all their animals.</w:t>
        <w:br/>
        <w:br/>
        <w:t>40This land had good pasture, and it was large enough for all their animals. It was also a peaceful, restful land… It was where the sons of Ham had lived previously.</w:t>
        <w:br/>
        <w:br/>
        <w:t>41But it was during the reign of King HezekiAh of Judah that an edict was passed and they attacked the houses there (as well as all the Minaeans whom they found there), and they’ve been wiped out until this day.</w:t>
        <w:br/>
        <w:br/>
        <w:t>So, [the family of Judah] moved in and claimed the pastures for their animals.</w:t>
        <w:br/>
        <w:br/>
        <w:br/>
        <w:t>42Also, 500 of the descendants of SimeOn moved there, near Mount SeIr.</w:t>
        <w:br/>
        <w:br/>
        <w:t>They were led by the sons of JesSie, who were:</w:t>
        <w:br/>
        <w:br/>
        <w:t xml:space="preserve">  • PhalaEtiJah,</w:t>
        <w:br/>
        <w:t xml:space="preserve">  • NoAdiJah,</w:t>
        <w:br/>
        <w:t xml:space="preserve">  • RaphiJah, and </w:t>
        <w:br/>
        <w:t xml:space="preserve">  • OziEl.</w:t>
        <w:br/>
        <w:br/>
        <w:t>43They killed the rest of the AmaLechites who lived there, and they still live in that land to this day.</w:t>
        <w:br/>
      </w:r>
    </w:p>
    <w:p>
      <w:pPr>
        <w:pStyle w:val="Heading3"/>
      </w:pPr>
      <w:r>
        <w:t>1 Chronicles</w:t>
      </w:r>
    </w:p>
    <w:p>
      <w:pPr>
        <w:pStyle w:val="Heading2"/>
      </w:pPr>
      <w:r>
        <w:t>Chapter 5</w:t>
      </w:r>
    </w:p>
    <w:p>
      <w:pPr>
        <w:pStyle w:val="Normal"/>
      </w:pPr>
      <w:r>
        <w:t>1 These are the sons of ReuBen, the firstborn of IsraEl.</w:t>
        <w:br/>
        <w:br/>
        <w:t>Although he was the firstborn; because he climbed onto the marriage-bed of his father, [his father] gave the blessing to his son JoSeph (son of IsraEl). So, the rights of the firstborn aren’t traced through [ReuBen’s] family line.</w:t>
        <w:br/>
        <w:br/>
        <w:t>2Also, since Judah was the most powerful among his brothers, a leader came from him, although the blessing [of the firstborn] went to JoSeph.</w:t>
        <w:br/>
        <w:br/>
        <w:t>3The sons of ReuBen (IsraEl’s firstborn) were:</w:t>
        <w:br/>
        <w:br/>
        <w:t xml:space="preserve">  • Enoch,</w:t>
        <w:br/>
        <w:t xml:space="preserve">  • PalLu,</w:t>
        <w:br/>
        <w:t xml:space="preserve">  • AsRom, and</w:t>
        <w:br/>
        <w:t xml:space="preserve">  • Charmi.</w:t>
        <w:br/>
        <w:br/>
        <w:t>4The son of JoEl was ShiMei, and his son was BenaiJah.</w:t>
        <w:br/>
        <w:br/>
        <w:t>GoUg was [another] son of ShiMei, 5and his son was Micha...</w:t>
        <w:br/>
        <w:br/>
        <w:t xml:space="preserve">  • Whose son was Recha,</w:t>
        <w:br/>
        <w:t xml:space="preserve">  • Whose son was JoEl,</w:t>
        <w:br/>
        <w:t xml:space="preserve">  • 6Whose son was BeEl.</w:t>
        <w:br/>
        <w:br/>
        <w:t>BeEl was relocated by King Tiglath Pileser [III] of Assyria, and he’s the leader of the ReuBenites.</w:t>
        <w:br/>
        <w:br/>
        <w:br/>
        <w:t>7These are the genealogies of BeEl’s brothers and countrymen who were also resettled [by Tiglath-Pileser III]:</w:t>
        <w:br/>
        <w:br/>
        <w:t>The first was JoEl, then ZachariJah.</w:t>
        <w:br/>
        <w:br/>
        <w:t>8[Then came:]</w:t>
        <w:br/>
        <w:br/>
        <w:t xml:space="preserve">  • Balek,</w:t>
        <w:br/>
        <w:t xml:space="preserve">  • His son AzoUz,</w:t>
        <w:br/>
        <w:t xml:space="preserve">  • His son Sama,</w:t>
        <w:br/>
        <w:t xml:space="preserve">  • His son JoEl.</w:t>
        <w:br/>
        <w:br/>
        <w:t>They lived in AroEr, Nebo, and BelMasSon.</w:t>
        <w:br/>
        <w:br/>
        <w:t>9This family [was relocated] to the east and lived along the edge of the desert near the EuPhrates River. But, back in the land of GileAd, they had owned many cattle.</w:t>
        <w:br/>
        <w:br/>
        <w:t>10And during the time of Saul, they were known to attack and kill travelers from their tents that were located to the east of GileAd.</w:t>
        <w:br/>
        <w:br/>
        <w:br/>
        <w:t>11Bordering them was the territory of the sons of Gad, which ran from the land of BaShan to SelCha.</w:t>
        <w:br/>
        <w:br/>
        <w:t>12JoEl was his firstborn, then ShaPham and JaNin (who was the scribe in BaShan).</w:t>
        <w:br/>
        <w:br/>
        <w:t>13The 7 heads of their family lines were:</w:t>
        <w:br/>
        <w:br/>
        <w:t xml:space="preserve">  • MichaEl,</w:t>
        <w:br/>
        <w:t xml:space="preserve">  • MosolLam,</w:t>
        <w:br/>
        <w:t xml:space="preserve">  • SebeE,</w:t>
        <w:br/>
        <w:t xml:space="preserve">  • JoReE,</w:t>
        <w:br/>
        <w:t xml:space="preserve">  • JoAchan,</w:t>
        <w:br/>
        <w:t xml:space="preserve">  • ZouE, and </w:t>
        <w:br/>
        <w:t xml:space="preserve">  • Heber.</w:t>
        <w:br/>
        <w:br/>
        <w:t>14These were the sons of AbiChiJah...</w:t>
        <w:br/>
        <w:br/>
        <w:t xml:space="preserve">  • Who was Ouri’s son,</w:t>
        <w:br/>
        <w:t xml:space="preserve">  • Who was JaRoAh’s son,</w:t>
        <w:br/>
        <w:t xml:space="preserve">  • Who was GileAd’s son,</w:t>
        <w:br/>
        <w:t xml:space="preserve">  • Who was MichaEl’s son,</w:t>
        <w:br/>
        <w:t xml:space="preserve">  • Who was JeSai’s son,</w:t>
        <w:br/>
        <w:t xml:space="preserve">  • Who was JedDai’s son,</w:t>
        <w:br/>
        <w:t xml:space="preserve">  • Who was ZabouCham’s son,</w:t>
        <w:br/>
        <w:t xml:space="preserve">  • 15Who was AbDiEl’s son,</w:t>
        <w:br/>
        <w:t xml:space="preserve">  • Who was GoUni’s son... The head of the house of those family lines.</w:t>
        <w:br/>
        <w:br/>
        <w:t>16They lived in the towns all around GileAd in the land of BaShan and in places all the way to the end of ShaRon. 17However, they were relocated in the days of JoTham the king of Judah and JeroBoam the king of IsraEl.</w:t>
        <w:br/>
        <w:br/>
        <w:br/>
        <w:t>18The sons of ReuBen, Gad, and the half-tribe of ManasSeh [had taken their land] with their army of trained swordsmen and bowmen… 44,760 men, who were fully prepared for battle.</w:t>
        <w:br/>
        <w:br/>
        <w:t>19They went to war with the:</w:t>
        <w:br/>
        <w:br/>
        <w:t xml:space="preserve">  • Hagareans,</w:t>
        <w:br/>
        <w:t xml:space="preserve">  • Itoureans,</w:t>
        <w:br/>
        <w:t xml:space="preserve">  • NaphiSeans, and </w:t>
        <w:br/>
        <w:t xml:space="preserve">  • NaDabeans...</w:t>
        <w:br/>
        <w:br/>
        <w:t>20...and beat them.</w:t>
        <w:br/>
        <w:br/>
        <w:t>The Hagareans were all given into their hands, along with their tents, because, during the battle [the IsraElites] called out to God – putting their hope in Him – and He listened to them.</w:t>
        <w:br/>
        <w:br/>
        <w:t>21So they captured all their belongings:</w:t>
        <w:br/>
        <w:br/>
        <w:t xml:space="preserve">  • 5,000 camels,</w:t>
        <w:br/>
        <w:t xml:space="preserve">  • 250,000 sheep,</w:t>
        <w:br/>
        <w:t xml:space="preserve">  • 2,000 burros, and</w:t>
        <w:br/>
        <w:t xml:space="preserve">  • The lives of 100,000 men.</w:t>
        <w:br/>
        <w:br/>
        <w:t>22That many were killed, because God was fighting the war. So, they lived in their land until they were relocated.</w:t>
        <w:br/>
        <w:br/>
        <w:br/>
        <w:t>23The large half-tribe of ManasSeh lived in the land that ran from BaShan, to BaAl HerMon, to SenIr, to Mount HerMon, and into Lebanon.</w:t>
        <w:br/>
        <w:br/>
        <w:t>24Here are the heads of their family lines:</w:t>
        <w:br/>
        <w:br/>
        <w:t xml:space="preserve">  • Opher,</w:t>
        <w:br/>
        <w:t xml:space="preserve">  • Sei,</w:t>
        <w:br/>
        <w:t xml:space="preserve">  • EliEl,</w:t>
        <w:br/>
        <w:t xml:space="preserve">  • JeremiJah,</w:t>
        <w:br/>
        <w:t xml:space="preserve">  • OdouJah, and </w:t>
        <w:br/>
        <w:t xml:space="preserve">  • JediEl.</w:t>
        <w:br/>
        <w:br/>
        <w:t>They were all great, mighty, and famous men… The heads of their family lines.</w:t>
        <w:br/>
        <w:br/>
        <w:t>25However, they annulled their allegiance with the God of their fathers and prostituted themselves with the gods of the peoples of the land that God had removed from before them.</w:t>
        <w:br/>
        <w:br/>
        <w:t>26So, the God of IsraEl caused the spirit of King Pul of Assyria [also known as Tiglath-Pileser III], to become enraged with them. So, he sent 50,000 men and they relocated [the tribes of] ReuBen, Gad, and the half-tribe of ManasSeh... He moved them to Chalak and Mabor along the Gozan River, where they still are today.</w:t>
        <w:br/>
      </w:r>
    </w:p>
    <w:p>
      <w:pPr>
        <w:pStyle w:val="Heading3"/>
      </w:pPr>
      <w:r>
        <w:t>1 Chronicles</w:t>
      </w:r>
    </w:p>
    <w:p>
      <w:pPr>
        <w:pStyle w:val="Heading2"/>
      </w:pPr>
      <w:r>
        <w:t>Chapter 6</w:t>
      </w:r>
    </w:p>
    <w:p>
      <w:pPr>
        <w:pStyle w:val="Normal"/>
      </w:pPr>
      <w:r>
        <w:t>1The sons of Levi were:</w:t>
        <w:br/>
        <w:br/>
        <w:t xml:space="preserve">  • GedSon,</w:t>
        <w:br/>
        <w:t xml:space="preserve">  • KoHath, and </w:t>
        <w:br/>
        <w:t xml:space="preserve">  • MeraRi.</w:t>
        <w:br/>
        <w:br/>
        <w:br/>
        <w:t>2KoHath’s sons were:</w:t>
        <w:br/>
        <w:br/>
        <w:t xml:space="preserve">  • AmBram,</w:t>
        <w:br/>
        <w:t xml:space="preserve">  • IsSaAr,</w:t>
        <w:br/>
        <w:t xml:space="preserve">  • HebRon, and </w:t>
        <w:br/>
        <w:t xml:space="preserve">  • OziEl.</w:t>
        <w:br/>
        <w:br/>
        <w:br/>
        <w:t>3AmBram’s children were:</w:t>
        <w:br/>
        <w:t xml:space="preserve">  • Aaron,</w:t>
        <w:br/>
        <w:t xml:space="preserve">  • Moses, and </w:t>
        <w:br/>
        <w:t xml:space="preserve">  • their sister MiriAm.</w:t>
        <w:br/>
        <w:br/>
        <w:br/>
        <w:t>Aaron’s sons were:</w:t>
        <w:br/>
        <w:br/>
        <w:t xml:space="preserve">  • NaDab,</w:t>
        <w:br/>
        <w:t xml:space="preserve">  • AbiHu,</w:t>
        <w:br/>
        <w:t xml:space="preserve">  • EliEzer, and</w:t>
        <w:br/>
        <w:t xml:space="preserve">  • IthaMar.</w:t>
        <w:br/>
        <w:br/>
        <w:br/>
        <w:t>4EliEzer fathered PhiNehas, and:</w:t>
        <w:br/>
        <w:br/>
        <w:t xml:space="preserve">  • PhiNehas fathered AbiSou,</w:t>
        <w:br/>
        <w:t xml:space="preserve">  • 5AbiSou fathered BokAi,</w:t>
        <w:br/>
        <w:t xml:space="preserve">  • BokAi fathered Ozi,</w:t>
        <w:br/>
        <w:t xml:space="preserve">  • 6Ozi fathered ZariJah,</w:t>
        <w:br/>
        <w:t xml:space="preserve">  • ZariJah fathered MariOth,</w:t>
        <w:br/>
        <w:t xml:space="preserve">  • 7MariOth fathered AmariJah,</w:t>
        <w:br/>
        <w:t xml:space="preserve">  • AmariJah fathered AhiTub,</w:t>
        <w:br/>
        <w:t xml:space="preserve">  • 8AhiTub fathered ZaDok,</w:t>
        <w:br/>
        <w:t xml:space="preserve">  • ZaDok fathered AchimaAs,</w:t>
        <w:br/>
        <w:t xml:space="preserve">  • 9AchimaAs fathered AzarYan,</w:t>
        <w:br/>
        <w:t xml:space="preserve">  • AzarYan fathered JoHanan,</w:t>
        <w:br/>
        <w:t xml:space="preserve">  • 10JoHanan fathered AzariJah (who was the Priest in the Temple that Solomon built in JeruSalem),</w:t>
        <w:br/>
        <w:t xml:space="preserve">  • 11AzariJah fathered AmariJah,</w:t>
        <w:br/>
        <w:t xml:space="preserve">  • AmariJah fathered AhiTub,</w:t>
        <w:br/>
        <w:t xml:space="preserve">  • 12AhiTub fathered ZaDok,</w:t>
        <w:br/>
        <w:t xml:space="preserve">  • ZaDok fathered SelLum,</w:t>
        <w:br/>
        <w:t xml:space="preserve">  • 13SelLum fathered HelkiJah,</w:t>
        <w:br/>
        <w:t xml:space="preserve">  • HelkiJah fathered AzariJah,</w:t>
        <w:br/>
        <w:t xml:space="preserve">  • 14AzariJah fathered SaraiJah,</w:t>
        <w:br/>
        <w:t xml:space="preserve">  • SaraiJah fathered JoSadak,</w:t>
        <w:br/>
        <w:t xml:space="preserve">  • 15And JoSadak was carried off when Judah and JeruSalem were relocated to Babylon by NebuChadnezzar.</w:t>
        <w:br/>
        <w:br/>
        <w:br/>
        <w:t>16The sons of Levi were:</w:t>
        <w:br/>
        <w:br/>
        <w:t xml:space="preserve">  • GedSon,</w:t>
        <w:br/>
        <w:t xml:space="preserve">  • KoHath, and </w:t>
        <w:br/>
        <w:t xml:space="preserve">  • MeraRi.</w:t>
        <w:br/>
        <w:br/>
        <w:br/>
        <w:t>17The names of the sons of GedSon were:</w:t>
        <w:br/>
        <w:br/>
        <w:t xml:space="preserve">  •LoBeni, and</w:t>
        <w:br/>
        <w:t xml:space="preserve">  •ShiMei.</w:t>
        <w:br/>
        <w:br/>
        <w:br/>
        <w:t>18The sons of KoHath were:</w:t>
        <w:br/>
        <w:br/>
        <w:t xml:space="preserve">  • AmBram,</w:t>
        <w:br/>
        <w:t xml:space="preserve">  • IsSaAr,</w:t>
        <w:br/>
        <w:t xml:space="preserve">  • HebRon, and </w:t>
        <w:br/>
        <w:t xml:space="preserve">  • OziEl.</w:t>
        <w:br/>
        <w:br/>
        <w:br/>
        <w:t>19And the sons of MeraRi were:</w:t>
        <w:br/>
        <w:br/>
        <w:t xml:space="preserve">  • MoOli, and</w:t>
        <w:br/>
        <w:t xml:space="preserve">  • OmoUsi.</w:t>
        <w:br/>
        <w:br/>
        <w:br/>
        <w:t>These are the descendants of Levi by their families:</w:t>
        <w:br/>
        <w:br/>
        <w:t xml:space="preserve">  • 20GedSon’s son was LoBeni,</w:t>
        <w:br/>
        <w:t xml:space="preserve">  • His son was Jeth,</w:t>
        <w:br/>
        <w:t xml:space="preserve">  • His son was SamMa,</w:t>
        <w:br/>
        <w:t xml:space="preserve">  • His son 21was JoAb,</w:t>
        <w:br/>
        <w:t xml:space="preserve">  • His son was AdDo,</w:t>
        <w:br/>
        <w:t xml:space="preserve">  • His son was ZaRa, and</w:t>
        <w:br/>
        <w:t xml:space="preserve">  • His son was JethRi.</w:t>
        <w:br/>
        <w:br/>
        <w:br/>
        <w:t>22The descendants of KoHath were AmiNadab:</w:t>
        <w:br/>
        <w:br/>
        <w:t xml:space="preserve">  • His son Kor,</w:t>
        <w:br/>
        <w:t xml:space="preserve">  • His son Aser,</w:t>
        <w:br/>
        <w:t xml:space="preserve">  • His son 23ElKana,</w:t>
        <w:br/>
        <w:t xml:space="preserve">  • His son AbiSaph,</w:t>
        <w:br/>
        <w:t xml:space="preserve">  • His son Aser,</w:t>
        <w:br/>
        <w:t xml:space="preserve">  • His son 24ThaAth,</w:t>
        <w:br/>
        <w:t xml:space="preserve">  • His son OureEl and,</w:t>
        <w:br/>
        <w:t xml:space="preserve">  • His son OziJa.</w:t>
        <w:br/>
        <w:br/>
        <w:br/>
        <w:t>25The sons of ElKana were:</w:t>
        <w:br/>
        <w:br/>
        <w:t xml:space="preserve">  • AmaSi,</w:t>
        <w:br/>
        <w:t xml:space="preserve">  • AchimOth, 26and</w:t>
        <w:br/>
        <w:t xml:space="preserve">  • SoUphi.</w:t>
        <w:br/>
        <w:br/>
        <w:br/>
        <w:t>[SoUphi’s] son was NaAth and:</w:t>
        <w:br/>
        <w:br/>
        <w:t xml:space="preserve">  • His son 27was EliAb,</w:t>
        <w:br/>
        <w:t xml:space="preserve">  • His son was JereAm,</w:t>
        <w:br/>
        <w:t xml:space="preserve">  • His son was ElKana, and</w:t>
        <w:br/>
        <w:t xml:space="preserve">  • His son was SamuEl.</w:t>
        <w:br/>
        <w:br/>
        <w:br/>
        <w:t>28These are the sons of SamuEl:</w:t>
        <w:br/>
        <w:br/>
        <w:t xml:space="preserve">  • His firstborn was JoEl, and</w:t>
        <w:br/>
        <w:t xml:space="preserve">  • His 2nd was AbiJah.</w:t>
        <w:br/>
        <w:br/>
        <w:br/>
        <w:t>29The sons of MeraRi were:</w:t>
        <w:br/>
        <w:br/>
        <w:t xml:space="preserve">  • MoOli, and</w:t>
        <w:br/>
        <w:t xml:space="preserve">  • LoBeni.</w:t>
        <w:br/>
        <w:br/>
        <w:t>[And LoBeni’s] son was ShiMei, and:</w:t>
        <w:br/>
        <w:br/>
        <w:t xml:space="preserve">  • His son was OziJah,</w:t>
        <w:br/>
        <w:t xml:space="preserve">  • His son 30was SamaAh,</w:t>
        <w:br/>
        <w:t xml:space="preserve">  • His son was AgGiJah, and</w:t>
        <w:br/>
        <w:t xml:space="preserve">  • His son was AsaiJah.</w:t>
        <w:br/>
        <w:br/>
        <w:t>31These are the ones whom David put in charge of the chorus that sang at the Temple of Jehovah when the [Sacred] Chest was brought there.</w:t>
        <w:br/>
        <w:br/>
        <w:br/>
        <w:t>32They were also the ones who officiated at the Tent of Proofs until Solomon built the Temple of Jehovah in JeruSalem, and they each handled their own assigned duties.</w:t>
        <w:br/>
        <w:br/>
        <w:t>33And these are the ones who served there and their [assistants]:</w:t>
        <w:br/>
        <w:br/>
        <w:t>From the sons of KoHath there was HeMan, who was the lead singer. He was the son of JoEl...</w:t>
        <w:br/>
        <w:br/>
        <w:t xml:space="preserve">  • The son of SamuEl,</w:t>
        <w:br/>
        <w:t xml:space="preserve">  • 34Son of ElKana,</w:t>
        <w:br/>
        <w:t xml:space="preserve">  • Son of JerEbam,</w:t>
        <w:br/>
        <w:t xml:space="preserve">  • Son of EliEl,</w:t>
        <w:br/>
        <w:t xml:space="preserve">  • Son of Thou,</w:t>
        <w:br/>
        <w:t xml:space="preserve">  • 35Son of SoUph,</w:t>
        <w:br/>
        <w:t xml:space="preserve">  • Son of ElKana,</w:t>
        <w:br/>
        <w:t xml:space="preserve">  • Son of MaAth,</w:t>
        <w:br/>
        <w:t xml:space="preserve">  • Son of AmaThi,</w:t>
        <w:br/>
        <w:t xml:space="preserve">  • 36Son of ElKana,</w:t>
        <w:br/>
        <w:t xml:space="preserve">  • Son of JoEl,</w:t>
        <w:br/>
        <w:t xml:space="preserve">  • Son of AzariJa,</w:t>
        <w:br/>
        <w:t xml:space="preserve">  • Son of SaphaniJah,</w:t>
        <w:br/>
        <w:t xml:space="preserve">  • 37Son of ThaAth,</w:t>
        <w:br/>
        <w:t xml:space="preserve">  • Son of Aser,</w:t>
        <w:br/>
        <w:t xml:space="preserve">  • Son of AbiAsaph,</w:t>
        <w:br/>
        <w:t xml:space="preserve">  • Son of KorAh,</w:t>
        <w:br/>
        <w:t xml:space="preserve">  • 38Son of IsaAr,</w:t>
        <w:br/>
        <w:t xml:space="preserve">  • Son of KoHath,</w:t>
        <w:br/>
        <w:t xml:space="preserve">  • Son of Levi, and </w:t>
        <w:br/>
        <w:t xml:space="preserve">  • Son of IsraEl.</w:t>
        <w:br/>
        <w:br/>
        <w:br/>
        <w:t>39[HeMan’s] assistant was Asaph (who stood on his right), who was...</w:t>
        <w:br/>
        <w:br/>
        <w:t xml:space="preserve">  • The son of BarachiJah,</w:t>
        <w:br/>
        <w:t xml:space="preserve">  • Son of SamaAh,</w:t>
        <w:br/>
        <w:t xml:space="preserve">  • 40Son of MichaEl,</w:t>
        <w:br/>
        <w:t xml:space="preserve">  • Son of BaAsiJah,</w:t>
        <w:br/>
        <w:t xml:space="preserve">  • Son of MelchiJah,</w:t>
        <w:br/>
        <w:t xml:space="preserve">  • 41Son of Athani,</w:t>
        <w:br/>
        <w:t xml:space="preserve">  • Son of ZarAi,</w:t>
        <w:br/>
        <w:t xml:space="preserve">  • Son of AdAi,</w:t>
        <w:br/>
        <w:t xml:space="preserve">  • 42Son of Ethan,</w:t>
        <w:br/>
        <w:t xml:space="preserve">  • Son of ZemMa,</w:t>
        <w:br/>
        <w:t xml:space="preserve">  • Son of ShiMei,</w:t>
        <w:br/>
        <w:t xml:space="preserve">  • 43Son of JeEth,</w:t>
        <w:br/>
        <w:t xml:space="preserve">  • Son of GerShon,</w:t>
        <w:br/>
        <w:t xml:space="preserve">  • Son of Levi.</w:t>
        <w:br/>
        <w:br/>
        <w:br/>
        <w:t>44The assistant of MeraRi (the one who stood on his left) was Ethan, who was...</w:t>
        <w:br/>
        <w:br/>
        <w:t xml:space="preserve">  • The son of Kisa,</w:t>
        <w:br/>
        <w:t xml:space="preserve">  • Son of AbDi,</w:t>
        <w:br/>
        <w:t xml:space="preserve">  • Son of MaOch,</w:t>
        <w:br/>
        <w:t xml:space="preserve">  • 45Son of AsEbi,</w:t>
        <w:br/>
        <w:t xml:space="preserve">  • 46Son of AmasiJah,</w:t>
        <w:br/>
        <w:t xml:space="preserve">  • Son of HelkiJah,</w:t>
        <w:br/>
        <w:t xml:space="preserve">  • Son of AmasiJah,</w:t>
        <w:br/>
        <w:t xml:space="preserve">  • Son of Bani,</w:t>
        <w:br/>
        <w:t xml:space="preserve">  • Son of Semer,</w:t>
        <w:br/>
        <w:t xml:space="preserve">  • 47Son of MoOli,</w:t>
        <w:br/>
        <w:t xml:space="preserve">  • Son of MoUsi,</w:t>
        <w:br/>
        <w:t xml:space="preserve">  • Son of MeraRi,</w:t>
        <w:br/>
        <w:t xml:space="preserve">  • Son of Levi.</w:t>
        <w:br/>
        <w:br/>
        <w:br/>
        <w:t>48And these were their brothers who were assigned responsibilities over the Tent and the Temple of God by Levite family lines:</w:t>
        <w:br/>
        <w:br/>
        <w:t>49There was Aaron and his sons who offered whole burnt offerings on the Altar and burned incense on the incense Altar, working inside the Holy of Holies to atone for [the sins] of IsraEl, just as God’s servant Moses had instructed them.</w:t>
        <w:br/>
        <w:br/>
        <w:t>50These are the sons of Aaron:</w:t>
        <w:br/>
        <w:br/>
        <w:t xml:space="preserve">  • EliEzer,</w:t>
        <w:br/>
        <w:t xml:space="preserve">  • His son PhiNehas,</w:t>
        <w:br/>
        <w:t xml:space="preserve">  • His son AbiSou,</w:t>
        <w:br/>
        <w:t xml:space="preserve">  • His son 51BokAi,</w:t>
        <w:br/>
        <w:t xml:space="preserve">  • His son Ozi,</w:t>
        <w:br/>
        <w:t xml:space="preserve">  • His son ZaraiJah,</w:t>
        <w:br/>
        <w:t xml:space="preserve">  • His son 52MariOth,</w:t>
        <w:br/>
        <w:t xml:space="preserve">  • His son AmariJah,</w:t>
        <w:br/>
        <w:t xml:space="preserve">  • His son AhiTub,</w:t>
        <w:br/>
        <w:t xml:space="preserve">  • His son 53ZaDok, and </w:t>
        <w:br/>
        <w:t xml:space="preserve">  • His son AchimaAs.</w:t>
        <w:br/>
        <w:br/>
        <w:br/>
        <w:t>54These are the places where the sons of Aaron who descended from KoHath lived, by towns and borders, which were assigned by a lottery:</w:t>
        <w:br/>
        <w:br/>
        <w:t>55They were given towns in the land of Judah that surrounded HebRon. 56However, the cities themselves and their fields were given to Caleb (son of JePhonNe).</w:t>
        <w:br/>
        <w:br/>
        <w:br/>
        <w:t>57The sons of Aaron were also given the refuge cities of:</w:t>
        <w:br/>
        <w:br/>
        <w:t xml:space="preserve">  • HebRon,</w:t>
        <w:br/>
        <w:t xml:space="preserve">  • LobNa and its outskirts,</w:t>
        <w:br/>
        <w:t xml:space="preserve">  • SelNa and its outskirts,</w:t>
        <w:br/>
        <w:t xml:space="preserve">  • EsThamo and its outskirts,</w:t>
        <w:br/>
        <w:t xml:space="preserve">  • 58JeThar and its outskirts,</w:t>
        <w:br/>
        <w:t xml:space="preserve">  • DabIr and its outskirts,</w:t>
        <w:br/>
        <w:t xml:space="preserve">  • 59Asan and its outskirts, and</w:t>
        <w:br/>
        <w:t xml:space="preserve">  • BasaMus and its outskirts.</w:t>
        <w:br/>
        <w:br/>
        <w:t>60Then in the tribe of BenJamin there was:</w:t>
        <w:br/>
        <w:br/>
        <w:t xml:space="preserve">  • GabaE and its outskirts,</w:t>
        <w:br/>
        <w:t xml:space="preserve">  • GalemEth and its outskirts, and</w:t>
        <w:br/>
        <w:t xml:space="preserve">  • AnathOth and its outskirts.</w:t>
        <w:br/>
        <w:br/>
        <w:t>These 13 cities were assigned to their families.</w:t>
        <w:br/>
        <w:br/>
        <w:br/>
        <w:t>61The rest of the family of KoHath was assigned 10 cities in the half-tribe of ManasSeh by lottery, 62and the descendants of GedSon were assigned 13 cities in the tribes of IsSachar, Asher, NaphTali, and ManasSeh (in BaShan).</w:t>
        <w:br/>
        <w:br/>
        <w:t>63The descendants of MeraRi were assigned 12 cities (by lottery) in the tribes of ReuBen, Gad, and ZebuLun.</w:t>
        <w:br/>
        <w:br/>
        <w:br/>
        <w:t>64In addition, the sons of IsraEl gave cities along their borders to the rest of the Levites. 65They assigned them by lottery in the tribes of the sons of Judah, SimeOn, and BenJamin.</w:t>
        <w:br/>
        <w:br/>
        <w:t>66The descendants of KoHath were given cities and refuge cities along the borders of Ephraim:</w:t>
        <w:br/>
        <w:br/>
        <w:t xml:space="preserve">  • 67In and around SheChem,</w:t>
        <w:br/>
        <w:t xml:space="preserve">  • In the hills of Ephraim,</w:t>
        <w:br/>
        <w:t xml:space="preserve">  • In and around GaZer,</w:t>
        <w:br/>
        <w:t xml:space="preserve">  • 68In and around JekmaAn,</w:t>
        <w:br/>
        <w:t xml:space="preserve">  • In and around BethOron,</w:t>
        <w:br/>
        <w:t xml:space="preserve">  • 69In and around AiLon, and</w:t>
        <w:br/>
        <w:t xml:space="preserve">  • In and around GethRemMon.</w:t>
        <w:br/>
        <w:br/>
        <w:br/>
        <w:t>70The half-tribe of ManasSeh gave to the rest of the descendants of KoHath:</w:t>
        <w:br/>
        <w:br/>
        <w:t xml:space="preserve">  • Anar and its outskirts, and</w:t>
        <w:br/>
        <w:t xml:space="preserve">  • JemblaAn and its outskirts.</w:t>
        <w:br/>
        <w:br/>
        <w:t>71They also gave to the rest of the descendants of GedSon:</w:t>
        <w:br/>
        <w:br/>
        <w:t xml:space="preserve">  • Golan in BaShan and its outskirts, and</w:t>
        <w:br/>
        <w:t xml:space="preserve">  • AstarOth and its outskirts.</w:t>
        <w:br/>
        <w:br/>
        <w:br/>
        <w:t>72The tribe of IsSachar gave them:</w:t>
        <w:br/>
        <w:br/>
        <w:t xml:space="preserve">  • KaDesh (and its outskirts),</w:t>
        <w:br/>
        <w:t xml:space="preserve">  • DaBor (and its outskirts),</w:t>
        <w:br/>
        <w:t xml:space="preserve">  • 73RamOth (and its surrounding towns),</w:t>
        <w:br/>
        <w:t xml:space="preserve">  • AiNan (and its outskirts).</w:t>
        <w:br/>
        <w:br/>
        <w:br/>
        <w:t>74The tribe of Asher gave them:</w:t>
        <w:br/>
        <w:br/>
        <w:t xml:space="preserve">  • MaAsal and its outskirts,</w:t>
        <w:br/>
        <w:t xml:space="preserve">  • AbDon and its outskirts,</w:t>
        <w:br/>
        <w:t xml:space="preserve">  • 75Akak and its outskirts,</w:t>
        <w:br/>
        <w:t xml:space="preserve">  • RoOb and its outskirts.</w:t>
        <w:br/>
        <w:br/>
        <w:br/>
        <w:t>76The tribe of NaphTali gave them:</w:t>
        <w:br/>
        <w:br/>
        <w:t xml:space="preserve">  • KaDesh in Galilee and its outskirts,</w:t>
        <w:br/>
        <w:t xml:space="preserve">  • HamOth and its outskirts, and</w:t>
        <w:br/>
        <w:t xml:space="preserve">  • KiriAth JaiRim and its outskirts.</w:t>
        <w:br/>
        <w:br/>
        <w:br/>
        <w:t>77The tribe of ZebuLun gave to the remaining descendants of MeraRi:</w:t>
        <w:br/>
        <w:br/>
        <w:t xml:space="preserve">  • RemMon and its outskirts, and</w:t>
        <w:br/>
        <w:t xml:space="preserve">  • ThalLia and its outskirts.</w:t>
        <w:br/>
        <w:br/>
        <w:br/>
        <w:t>78On the other side of the JorDan (from JeriCho to the east of the JorDan) the tribe of ReuBen gave them:</w:t>
        <w:br/>
        <w:br/>
        <w:t xml:space="preserve">  • Bosor (in the desert) and its outskirts,</w:t>
        <w:br/>
        <w:t xml:space="preserve">  • Jasa and its outskirts,</w:t>
        <w:br/>
        <w:t xml:space="preserve">  • 79KadMoth and its outskirts, and</w:t>
        <w:br/>
        <w:t xml:space="preserve">  • MaEphla and its outskirts.</w:t>
        <w:br/>
        <w:br/>
        <w:br/>
        <w:t>80The tribe of Gad gave them:</w:t>
        <w:br/>
        <w:br/>
        <w:t xml:space="preserve">  • RamOth GileAd and its outskirts,</w:t>
        <w:br/>
        <w:t xml:space="preserve">  • MaAnaim and its outskirts,</w:t>
        <w:br/>
        <w:t xml:space="preserve">  • 81HeshBon and its outskirts, and</w:t>
        <w:br/>
        <w:t xml:space="preserve">  • JaZer and its outskirts.</w:t>
        <w:br/>
      </w:r>
    </w:p>
    <w:p>
      <w:pPr>
        <w:pStyle w:val="Heading3"/>
      </w:pPr>
      <w:r>
        <w:t>1 Chronicles</w:t>
      </w:r>
    </w:p>
    <w:p>
      <w:pPr>
        <w:pStyle w:val="Heading2"/>
      </w:pPr>
      <w:r>
        <w:t>Chapter 7</w:t>
      </w:r>
    </w:p>
    <w:p>
      <w:pPr>
        <w:pStyle w:val="Normal"/>
      </w:pPr>
      <w:r>
        <w:t>1The 4 sons of IsSachar were:</w:t>
        <w:br/>
        <w:br/>
        <w:t xml:space="preserve">  • Thola,</w:t>
        <w:br/>
        <w:t xml:space="preserve">  • Phua,</w:t>
        <w:br/>
        <w:t xml:space="preserve">  • JasoUb, and </w:t>
        <w:br/>
        <w:t xml:space="preserve">  • SomBran.</w:t>
        <w:br/>
        <w:br/>
        <w:br/>
        <w:t>2The sons of Thola were:</w:t>
        <w:br/>
        <w:br/>
        <w:t xml:space="preserve">  • Ozi,</w:t>
        <w:br/>
        <w:t xml:space="preserve">  • RaphiJah,</w:t>
        <w:br/>
        <w:t xml:space="preserve">  • JeriEl,</w:t>
        <w:br/>
        <w:t xml:space="preserve">  • JaMai,</w:t>
        <w:br/>
        <w:t xml:space="preserve">  • JeBasam, and </w:t>
        <w:br/>
        <w:t xml:space="preserve">  • SamuEl.</w:t>
        <w:br/>
        <w:br/>
        <w:t>...who were each rulers of their houses and family lines.</w:t>
        <w:br/>
        <w:br/>
        <w:t>Thola’s descendants were renowned for their greatness and strength through their generations. And during the time of David, their [army] was numbered at 22,600.</w:t>
        <w:br/>
        <w:br/>
        <w:br/>
        <w:t>3The 5 sons of Ozi were:</w:t>
        <w:br/>
        <w:br/>
        <w:t xml:space="preserve">  • JezRaiJah,</w:t>
        <w:br/>
        <w:t xml:space="preserve">  • MichaEl,</w:t>
        <w:br/>
        <w:t xml:space="preserve">  • AbDiOu,</w:t>
        <w:br/>
        <w:t xml:space="preserve">  • JoEl, and</w:t>
        <w:br/>
        <w:t xml:space="preserve">  • JesiJah...</w:t>
        <w:br/>
        <w:br/>
        <w:t>...who were all rulers.</w:t>
        <w:br/>
        <w:br/>
        <w:t>4Each generation, as well as their houses and families, were renowned warriors. For [they were once] numbered at 36,000, because they had many women and many sons. 5In fact, there were 87,000 mighty men listed in the genealogy of their family line!</w:t>
        <w:br/>
        <w:br/>
        <w:br/>
        <w:t>6The 3 sons of BenJamin were:</w:t>
        <w:br/>
        <w:br/>
        <w:t xml:space="preserve">  • Bale,</w:t>
        <w:br/>
        <w:t xml:space="preserve">  • BachIr, and</w:t>
        <w:br/>
        <w:t xml:space="preserve">  • JaDiEl.</w:t>
        <w:br/>
        <w:br/>
        <w:br/>
        <w:t>7Bale’s 5 sons were:</w:t>
        <w:br/>
        <w:br/>
        <w:t xml:space="preserve">  • AsEbon,</w:t>
        <w:br/>
        <w:t xml:space="preserve">  • Ozi,</w:t>
        <w:br/>
        <w:t xml:space="preserve">  • OziEl,</w:t>
        <w:br/>
        <w:t xml:space="preserve">  • JeriMoth, and </w:t>
        <w:br/>
        <w:t xml:space="preserve">  • Ouri.</w:t>
        <w:br/>
        <w:br/>
        <w:t>...who were all the rulers of their houses and family lines.</w:t>
        <w:br/>
        <w:br/>
        <w:t>They were also mighty warriors, for in their genealogy there are 22,034 listed.</w:t>
        <w:br/>
        <w:br/>
        <w:br/>
        <w:t>8The sons of BachIr were:</w:t>
        <w:br/>
        <w:br/>
        <w:t xml:space="preserve">  • ZemirAh,</w:t>
        <w:br/>
        <w:t xml:space="preserve">  • JoAs,</w:t>
        <w:br/>
        <w:t xml:space="preserve">  • EliEzer,</w:t>
        <w:br/>
        <w:t xml:space="preserve">  • ElioEnai,</w:t>
        <w:br/>
        <w:t xml:space="preserve">  • AmariJah,</w:t>
        <w:br/>
        <w:t xml:space="preserve">  • JeriMoth,</w:t>
        <w:br/>
        <w:t xml:space="preserve">  • AbiJah,</w:t>
        <w:br/>
        <w:t xml:space="preserve">  • AnathOth, and </w:t>
        <w:br/>
        <w:t xml:space="preserve">  • ElMemeth.</w:t>
        <w:br/>
        <w:br/>
        <w:t>9According to their genealogies, these were the rulers of their houses and family lines, among whom 20,200 are listed as mighty warriors.</w:t>
        <w:br/>
        <w:br/>
        <w:br/>
        <w:t>10The son of JadiEl was BalaAn, and his sons were:</w:t>
        <w:br/>
        <w:br/>
        <w:t xml:space="preserve">  • JaOus,</w:t>
        <w:br/>
        <w:t xml:space="preserve">  • BenJamin,</w:t>
        <w:br/>
        <w:t xml:space="preserve">  • AOth,</w:t>
        <w:br/>
        <w:t xml:space="preserve">  • ChenaAnah,</w:t>
        <w:br/>
        <w:t xml:space="preserve">  • ZaiThan,</w:t>
        <w:br/>
        <w:t xml:space="preserve">  • Tharsi, and </w:t>
        <w:br/>
        <w:t xml:space="preserve">  • AchiSaAr.</w:t>
        <w:br/>
        <w:br/>
        <w:t>11All these sons of JadiEl were rulers of their families, and 17,200 are listed as mighty warriors. 12They include Saphin, Aphin, and the sons of RaOm… Especially his son Aer.</w:t>
        <w:br/>
        <w:br/>
        <w:br/>
        <w:t>13The sons of NaphTali through BalaA were:</w:t>
        <w:br/>
        <w:br/>
        <w:t xml:space="preserve">  • JasiEl,</w:t>
        <w:br/>
        <w:t xml:space="preserve">  • Goni,</w:t>
        <w:br/>
        <w:t xml:space="preserve">  • IsSaEr, and </w:t>
        <w:br/>
        <w:t xml:space="preserve">  • SalLour.</w:t>
        <w:br/>
        <w:br/>
        <w:br/>
        <w:t>14The sons of ManasSeh were:</w:t>
        <w:br/>
        <w:br/>
        <w:t xml:space="preserve">  • AseriEl (who was born through ManasSeh’s Syrian concubine), and</w:t>
        <w:br/>
        <w:t xml:space="preserve">  • MachIr, who was the father of GileAd.</w:t>
        <w:br/>
        <w:br/>
        <w:t>15MachIr took women [for GileAd] from among the Amphin and Mamphin, who were sisters. One was named MoOcha, and the second was SalpaAd.</w:t>
        <w:br/>
        <w:br/>
        <w:br/>
        <w:t>Now, SalpaAd only had daughters, 16but MoOcha provided MachIr [a male heir] named Perez, and another that was named Soros. His sons were:</w:t>
        <w:br/>
        <w:br/>
        <w:t xml:space="preserve">  • OuLam, and</w:t>
        <w:br/>
        <w:t xml:space="preserve">  • Rokom.</w:t>
        <w:br/>
        <w:br/>
        <w:t>17And OuLam had a son named Badan.</w:t>
        <w:br/>
        <w:br/>
        <w:t>These were all the descendants of GileAd (son of MachIr and grandson of ManasSeh).</w:t>
        <w:br/>
        <w:br/>
        <w:br/>
        <w:t>18[GileAd] also had sisters. The one named MalechEth gave birth to:</w:t>
        <w:br/>
        <w:br/>
        <w:t xml:space="preserve">  • IsAdek,</w:t>
        <w:br/>
        <w:t xml:space="preserve">  • AbiEzer, and</w:t>
        <w:br/>
        <w:t xml:space="preserve">  • MaEla.</w:t>
        <w:br/>
        <w:br/>
        <w:t>19And the sons of SemiRa were:</w:t>
        <w:br/>
        <w:br/>
        <w:t xml:space="preserve">  • JaAim,</w:t>
        <w:br/>
        <w:t xml:space="preserve">  • SheChem,</w:t>
        <w:br/>
        <w:t xml:space="preserve">  • Lachim, and </w:t>
        <w:br/>
        <w:t xml:space="preserve">  • AniAn.</w:t>
        <w:br/>
        <w:br/>
        <w:br/>
        <w:t>20The sons of Ephraim were:</w:t>
        <w:br/>
        <w:br/>
        <w:t xml:space="preserve">  • SothAla,</w:t>
        <w:br/>
        <w:t xml:space="preserve">  • BarAd,</w:t>
        <w:br/>
        <w:t xml:space="preserve">  • ThaAth,</w:t>
        <w:br/>
        <w:t xml:space="preserve">  • EliaAda,</w:t>
        <w:br/>
        <w:t xml:space="preserve">  • NomeE,</w:t>
        <w:br/>
        <w:t xml:space="preserve">  • 21Zabed, and </w:t>
        <w:br/>
        <w:t xml:space="preserve">  • SothEle.</w:t>
        <w:br/>
        <w:br/>
        <w:br/>
        <w:t>Then he had two sons named Azer and EliaAd, who were killed by the men of Gath (the natives of the land) because they tried to take their cattle. 22So, Ephraim (their father) mourned for them a very long time, and their brothers came to comfort him.</w:t>
        <w:br/>
        <w:br/>
        <w:t>23Then he [had sex with] his woman and she got pregnant and gave birth to a son whom he named BarAga (Son of Trouble), because of the bad things that had happened to his house 24and to those who were left.</w:t>
        <w:br/>
        <w:br/>
        <w:t>Then he built:</w:t>
        <w:br/>
        <w:br/>
        <w:t xml:space="preserve">  • Upper and Lower BethOron,</w:t>
        <w:br/>
        <w:t xml:space="preserve">  • Ozan, and</w:t>
        <w:br/>
        <w:t xml:space="preserve">  • SeEra.</w:t>
        <w:br/>
        <w:br/>
        <w:t>25[Thereafter, he had a son] named Raphe, who had sons named Saraph and ThaleEs.</w:t>
        <w:br/>
        <w:br/>
        <w:t>ThaleEs had a son named ThaEn, who had a son 26named LaDan.</w:t>
        <w:br/>
        <w:br/>
        <w:t xml:space="preserve">  • His son was AmiOud,</w:t>
        <w:br/>
        <w:t xml:space="preserve">  • His son was EliSamAi,</w:t>
        <w:br/>
        <w:t xml:space="preserve">  • His son 27was NoUm, and</w:t>
        <w:br/>
        <w:t xml:space="preserve">  • His son was JesOue.</w:t>
        <w:br/>
        <w:br/>
        <w:t>28They lived in and owned:</w:t>
        <w:br/>
        <w:br/>
        <w:t xml:space="preserve">  • BethEl and its surrounding villages,</w:t>
        <w:br/>
        <w:t xml:space="preserve">  • The villages east of NoAran and to the west of GaZer,</w:t>
        <w:br/>
        <w:t xml:space="preserve">  • SheChem and its villages, and</w:t>
        <w:br/>
        <w:t xml:space="preserve">  • All the villages up to Mount An.</w:t>
        <w:br/>
        <w:br/>
        <w:br/>
        <w:t>29The borders of the sons of ManasSeh included:</w:t>
        <w:br/>
        <w:br/>
        <w:t xml:space="preserve">  • BethSaAn and its villages,</w:t>
        <w:br/>
        <w:t xml:space="preserve">  • ThaAnak and its villages,</w:t>
        <w:br/>
        <w:t xml:space="preserve">  • MegidDo and its villages, and</w:t>
        <w:br/>
        <w:t xml:space="preserve">  • Dor and its villages.</w:t>
        <w:br/>
        <w:br/>
        <w:t>These are the places where the descendants of JoSeph through ManasSeh lived.</w:t>
        <w:br/>
        <w:br/>
        <w:br/>
        <w:t>30The sons of Asher were:</w:t>
        <w:br/>
        <w:br/>
        <w:t xml:space="preserve">  • JemNa,</w:t>
        <w:br/>
        <w:t xml:space="preserve">  • SouYa,</w:t>
        <w:br/>
        <w:t xml:space="preserve">  • IsoWi,</w:t>
        <w:br/>
        <w:t xml:space="preserve">  • BeriJah, and</w:t>
        <w:br/>
        <w:t xml:space="preserve">  • SoRe was their sister.</w:t>
        <w:br/>
        <w:br/>
        <w:br/>
        <w:t>31The sons of BeriJah were:</w:t>
        <w:br/>
        <w:br/>
        <w:t xml:space="preserve">  • Chaber, and</w:t>
        <w:br/>
        <w:t xml:space="preserve">  • MelchiEl, who was the father of BerZaith.</w:t>
        <w:br/>
        <w:br/>
        <w:br/>
        <w:t>32Chaber was the father of:</w:t>
        <w:br/>
        <w:br/>
        <w:t xml:space="preserve">  • JaPhlet,</w:t>
        <w:br/>
        <w:t xml:space="preserve">  • Samer,</w:t>
        <w:br/>
        <w:t xml:space="preserve">  • Chotham, and </w:t>
        <w:br/>
        <w:t xml:space="preserve">  • their sister Sola.</w:t>
        <w:br/>
        <w:br/>
        <w:br/>
        <w:t>33JaPhlet’s sons were:</w:t>
        <w:br/>
        <w:br/>
        <w:t xml:space="preserve">  • Phasek,</w:t>
        <w:br/>
        <w:t xml:space="preserve">  • BamaEl, and </w:t>
        <w:br/>
        <w:t xml:space="preserve">  • Asith.</w:t>
        <w:br/>
        <w:br/>
        <w:br/>
        <w:t>34Samer’s sons were:</w:t>
        <w:br/>
        <w:br/>
        <w:t xml:space="preserve">  • Achir,</w:t>
        <w:br/>
        <w:t xml:space="preserve">  • Rouga,</w:t>
        <w:br/>
        <w:t xml:space="preserve">  • Oba, and </w:t>
        <w:br/>
        <w:t xml:space="preserve">  • Aram.</w:t>
        <w:br/>
        <w:br/>
        <w:br/>
        <w:t>35The sons of his brother ([who was also known as] Bane ElAm) were:</w:t>
        <w:br/>
        <w:br/>
        <w:t xml:space="preserve">  • SoPha,</w:t>
        <w:br/>
        <w:t xml:space="preserve">  • YamNa,</w:t>
        <w:br/>
        <w:t xml:space="preserve">  • SelLes, and </w:t>
        <w:br/>
        <w:t xml:space="preserve">  • Amal.</w:t>
        <w:br/>
        <w:br/>
        <w:br/>
        <w:t>36The sons of SoPha were:</w:t>
        <w:br/>
        <w:br/>
        <w:t xml:space="preserve">  • SoWeh,</w:t>
        <w:br/>
        <w:t xml:space="preserve">  • ArnaPhar,</w:t>
        <w:br/>
        <w:t xml:space="preserve">  • SoUda,</w:t>
        <w:br/>
        <w:t xml:space="preserve">  • BarIn,</w:t>
        <w:br/>
        <w:t xml:space="preserve">  • ImRan,</w:t>
        <w:br/>
        <w:t xml:space="preserve">  • 37Basar,</w:t>
        <w:br/>
        <w:t xml:space="preserve">  • JeoUd,</w:t>
        <w:br/>
        <w:t xml:space="preserve">  • SemMa,</w:t>
        <w:br/>
        <w:t xml:space="preserve">  • SaliSa,</w:t>
        <w:br/>
        <w:t xml:space="preserve">  • JethRan, and </w:t>
        <w:br/>
        <w:t xml:space="preserve">  • BeEra.</w:t>
        <w:br/>
        <w:br/>
        <w:br/>
        <w:t>38The sons of JethRan were:</w:t>
        <w:br/>
        <w:br/>
        <w:t xml:space="preserve">  • JePhina,</w:t>
        <w:br/>
        <w:t xml:space="preserve">  • PhasPha, and </w:t>
        <w:br/>
        <w:t xml:space="preserve">  • Ara.</w:t>
        <w:br/>
        <w:br/>
        <w:br/>
        <w:t>39The sons of Oba were:</w:t>
        <w:br/>
        <w:br/>
        <w:t xml:space="preserve">  • Orek,</w:t>
        <w:br/>
        <w:t xml:space="preserve">  • AniEl, and </w:t>
        <w:br/>
        <w:t xml:space="preserve">  • RasJa.</w:t>
        <w:br/>
        <w:br/>
        <w:br/>
        <w:t>40These were all descendants of Asher, and they were each rulers of their family lines. They were the best of their kind; strong, mighty men who were leaders and rulers, and whose line of descent can be traced through war records… All 26,000 of them.</w:t>
        <w:br/>
      </w:r>
    </w:p>
    <w:p>
      <w:pPr>
        <w:pStyle w:val="Heading3"/>
      </w:pPr>
      <w:r>
        <w:t>1 Chronicles</w:t>
      </w:r>
    </w:p>
    <w:p>
      <w:pPr>
        <w:pStyle w:val="Heading2"/>
      </w:pPr>
      <w:r>
        <w:t>Chapter 8</w:t>
      </w:r>
    </w:p>
    <w:p>
      <w:pPr>
        <w:pStyle w:val="Normal"/>
      </w:pPr>
      <w:r>
        <w:t>1BenJamin fathered:</w:t>
        <w:br/>
        <w:br/>
        <w:t xml:space="preserve">  • Baleh (his firstborn), then...</w:t>
        <w:br/>
        <w:t xml:space="preserve">  • AsBel (his 2nd),</w:t>
        <w:br/>
        <w:t xml:space="preserve">  • Ara (his 3rd),</w:t>
        <w:br/>
        <w:t xml:space="preserve">  • 2Noa (his 4th), and</w:t>
        <w:br/>
        <w:t xml:space="preserve">  • RaPheh (his 5th).</w:t>
        <w:br/>
        <w:br/>
        <w:br/>
        <w:t>3The sons of Baleh were:</w:t>
        <w:br/>
        <w:br/>
        <w:t xml:space="preserve">  • Adir,</w:t>
        <w:br/>
        <w:t xml:space="preserve">  • Gera,</w:t>
        <w:br/>
        <w:t xml:space="preserve">  • AbiHud,</w:t>
        <w:br/>
        <w:t xml:space="preserve">  • 4AbiShua,</w:t>
        <w:br/>
        <w:t xml:space="preserve">  • NoAma,</w:t>
        <w:br/>
        <w:t xml:space="preserve">  • AchiJah,</w:t>
        <w:br/>
        <w:t xml:space="preserve">  • 5Gera,</w:t>
        <w:br/>
        <w:t xml:space="preserve">  • SephouPham, and </w:t>
        <w:br/>
        <w:t xml:space="preserve">  • OuRam.</w:t>
        <w:br/>
        <w:br/>
        <w:br/>
        <w:t>6These are the sons of Ehud that were the family heads that lived in GabeE, but were relocated to ManaHath:</w:t>
        <w:br/>
        <w:br/>
        <w:t xml:space="preserve">  • 7NaAman,</w:t>
        <w:br/>
        <w:t xml:space="preserve">  • AchiA,</w:t>
        <w:br/>
        <w:t xml:space="preserve">  • Gera,</w:t>
        <w:br/>
        <w:t xml:space="preserve">  • JeglaAm (who fathered Aza and AhiHud), 8and</w:t>
        <w:br/>
        <w:t xml:space="preserve">  • SaArin (who fathered children in the plains of MoAb after he sent his women Osin and BaAda away).</w:t>
        <w:br/>
        <w:br/>
        <w:t>9Through his woman Ada, he fathered:</w:t>
        <w:br/>
        <w:br/>
        <w:t xml:space="preserve">  • Jobab,</w:t>
        <w:br/>
        <w:t xml:space="preserve">  • SebJa,</w:t>
        <w:br/>
        <w:t xml:space="preserve">  • Misa,</w:t>
        <w:br/>
        <w:t xml:space="preserve">  • MelCham,</w:t>
        <w:br/>
        <w:t xml:space="preserve">  • 10JoAs,</w:t>
        <w:br/>
        <w:t xml:space="preserve">  • SekiJah, and </w:t>
        <w:br/>
        <w:t xml:space="preserve">  • Marma.</w:t>
        <w:br/>
        <w:br/>
        <w:t>These were his sons and the heads of their families.</w:t>
        <w:br/>
        <w:br/>
        <w:t>11But through Osin, he fathered:</w:t>
        <w:br/>
        <w:br/>
        <w:t xml:space="preserve">  • AbiTol, and</w:t>
        <w:br/>
        <w:t xml:space="preserve">  • AlphaAl.</w:t>
        <w:br/>
        <w:br/>
        <w:br/>
        <w:t>12AlphaAl’s sons were:</w:t>
        <w:br/>
        <w:br/>
        <w:t xml:space="preserve">  • Obed,</w:t>
        <w:br/>
        <w:t xml:space="preserve">  • MisaAl,</w:t>
        <w:br/>
        <w:t xml:space="preserve">  • SemMer (who built Ono, Lod, and their surrounding villages),</w:t>
        <w:br/>
        <w:t xml:space="preserve">  • 13BeriJah, and</w:t>
        <w:br/>
        <w:t xml:space="preserve">  • Sama.</w:t>
        <w:br/>
        <w:br/>
        <w:br/>
        <w:t>These were the family heads of the people who lived in AiLam and who drove out the people who lived in Gath.</w:t>
        <w:br/>
        <w:br/>
        <w:t>14They were related to the sons of BeriJah:</w:t>
        <w:br/>
        <w:br/>
        <w:t xml:space="preserve">  • SoSel,</w:t>
        <w:br/>
        <w:t xml:space="preserve">  • JeriMoth,</w:t>
        <w:br/>
        <w:t xml:space="preserve">  • 15ZabadiJa,</w:t>
        <w:br/>
        <w:t xml:space="preserve">  • Ored,</w:t>
        <w:br/>
        <w:t xml:space="preserve">  • Eder,</w:t>
        <w:br/>
        <w:t xml:space="preserve">  • 16MichaEl,</w:t>
        <w:br/>
        <w:t xml:space="preserve">  • JesPha, and </w:t>
        <w:br/>
        <w:t xml:space="preserve">  • Joda.</w:t>
        <w:br/>
        <w:br/>
        <w:br/>
        <w:t>17Also to the sons of ElPhaAl:</w:t>
        <w:br/>
        <w:br/>
        <w:t xml:space="preserve">  • ZabadJa,</w:t>
        <w:br/>
        <w:t xml:space="preserve">  • MosoLam,</w:t>
        <w:br/>
        <w:t xml:space="preserve">  • Azaki,</w:t>
        <w:br/>
        <w:t xml:space="preserve">  • Abar,</w:t>
        <w:br/>
        <w:t xml:space="preserve">  • 18IsAlmari,</w:t>
        <w:br/>
        <w:t xml:space="preserve">  • JezliAs, and </w:t>
        <w:br/>
        <w:t xml:space="preserve">  • Jobab</w:t>
        <w:br/>
        <w:br/>
        <w:br/>
        <w:t>19Also to the sons of ShiMei:</w:t>
        <w:br/>
        <w:br/>
        <w:t xml:space="preserve">  • JaKim,</w:t>
        <w:br/>
        <w:t xml:space="preserve">  • ZachRi,</w:t>
        <w:br/>
        <w:t xml:space="preserve">  • ZabDi,</w:t>
        <w:br/>
        <w:t xml:space="preserve">  • 20EliOnai,</w:t>
        <w:br/>
        <w:t xml:space="preserve">  • SalaThi,</w:t>
        <w:br/>
        <w:t xml:space="preserve">  • EliEl,</w:t>
        <w:br/>
        <w:t xml:space="preserve">  • 21AdaiJah,</w:t>
        <w:br/>
        <w:t xml:space="preserve">  • BaraiJah, and </w:t>
        <w:br/>
        <w:t xml:space="preserve">  • SamarAth.</w:t>
        <w:br/>
        <w:br/>
        <w:br/>
        <w:t>22Also to the sons of SoSek:</w:t>
        <w:br/>
        <w:br/>
        <w:t xml:space="preserve">  • JesPhan,</w:t>
        <w:br/>
        <w:t xml:space="preserve">  • Obed,</w:t>
        <w:br/>
        <w:t xml:space="preserve">  • EleEl,</w:t>
        <w:br/>
        <w:t xml:space="preserve">  • 23AbDon,</w:t>
        <w:br/>
        <w:t xml:space="preserve">  • ZechRi,</w:t>
        <w:br/>
        <w:t xml:space="preserve">  • Hanan,</w:t>
        <w:br/>
        <w:t xml:space="preserve">  • 24HananiJah,</w:t>
        <w:br/>
        <w:t xml:space="preserve">  • Ambri,</w:t>
        <w:br/>
        <w:t xml:space="preserve">  • AiLam,</w:t>
        <w:br/>
        <w:t xml:space="preserve">  • AnathOth,</w:t>
        <w:br/>
        <w:t xml:space="preserve">  • 25JephadiJah, and </w:t>
        <w:br/>
        <w:t xml:space="preserve">  • PhanouEl.</w:t>
        <w:br/>
        <w:br/>
        <w:br/>
        <w:t>26Also to the sons of JeroHam:</w:t>
        <w:br/>
        <w:br/>
        <w:t xml:space="preserve">  • SamSari,</w:t>
        <w:br/>
        <w:t xml:space="preserve">  • SaAriJah,</w:t>
        <w:br/>
        <w:t xml:space="preserve">  • GotholiJa,</w:t>
        <w:br/>
        <w:t xml:space="preserve">  • 27JarasiJah,</w:t>
        <w:br/>
        <w:t xml:space="preserve">  • EriJah, and </w:t>
        <w:br/>
        <w:t xml:space="preserve">  • ZechRi.</w:t>
        <w:br/>
        <w:br/>
        <w:br/>
        <w:t>28These are the heads of their families and their generations… The chiefs who lived in JeruSalem.</w:t>
        <w:br/>
        <w:br/>
        <w:t>29The founder of [the city of] GibeOn, JeEl, had a woman [called] MaAcha.</w:t>
        <w:br/>
        <w:br/>
        <w:t>30His firstborn son was AbaDon, then:</w:t>
        <w:br/>
        <w:br/>
        <w:t xml:space="preserve">  • SoUr,</w:t>
        <w:br/>
        <w:t xml:space="preserve">  • Kish,</w:t>
        <w:br/>
        <w:t xml:space="preserve">  • BaAl,</w:t>
        <w:br/>
        <w:t xml:space="preserve">  • Ner,</w:t>
        <w:br/>
        <w:t xml:space="preserve">  • NaDab,</w:t>
        <w:br/>
        <w:t xml:space="preserve">  • 31GedoUr,</w:t>
        <w:br/>
        <w:t xml:space="preserve">  • ZakChoUr, 32and</w:t>
        <w:br/>
        <w:t xml:space="preserve">  • MakelOth (who was the father of SamaiJah).</w:t>
        <w:br/>
        <w:br/>
        <w:t>They all lived around their families in JeruSalem.</w:t>
        <w:br/>
        <w:br/>
        <w:br/>
        <w:t xml:space="preserve">  • 33Ner fathered Kish,</w:t>
        <w:br/>
        <w:t xml:space="preserve">  • Kish fathered Saul, and</w:t>
        <w:br/>
        <w:t xml:space="preserve">  • Saul fathered JoNathan, MelchiShua, AmiNadab, and AsaBal.</w:t>
        <w:br/>
        <w:br/>
        <w:br/>
        <w:t>34JoNathan’s son was MeriBaAl, and MeriBaAl’s son was MiChah.</w:t>
        <w:br/>
        <w:br/>
        <w:t>35And MiChah’s sons were:</w:t>
        <w:br/>
        <w:br/>
        <w:t xml:space="preserve">  • PhiThon,</w:t>
        <w:br/>
        <w:t xml:space="preserve">  • MelAk,</w:t>
        <w:br/>
        <w:t xml:space="preserve">  • TharAk, and</w:t>
        <w:br/>
        <w:t xml:space="preserve">  • Ahaz.</w:t>
        <w:br/>
        <w:br/>
        <w:t>36[In turn,] Ahaz fathered JaDa, and JaDa fathered:</w:t>
        <w:br/>
        <w:br/>
        <w:t xml:space="preserve">  • SalaiMath,</w:t>
        <w:br/>
        <w:t xml:space="preserve">  • AsMoth, and</w:t>
        <w:br/>
        <w:t xml:space="preserve">  • ZamBri.</w:t>
        <w:br/>
        <w:br/>
        <w:t>ZamBri fathered MaiSa, 37and MaiSa fathered:</w:t>
        <w:br/>
        <w:br/>
        <w:t xml:space="preserve">  • BaAna, and</w:t>
        <w:br/>
        <w:t xml:space="preserve">  • RaphaiJah.</w:t>
        <w:br/>
        <w:br/>
        <w:t>[RaphaiJah’s] son was ElAsa, and his son was EsEl.</w:t>
        <w:br/>
        <w:br/>
        <w:br/>
        <w:t>38EsEl had 6 sons:</w:t>
        <w:br/>
        <w:br/>
        <w:t xml:space="preserve">  • EzriKam (his firstborn),</w:t>
        <w:br/>
        <w:t xml:space="preserve">  • IsMaEl,</w:t>
        <w:br/>
        <w:t xml:space="preserve">  • SaraiJah,</w:t>
        <w:br/>
        <w:t xml:space="preserve">  • AbDiA,</w:t>
        <w:br/>
        <w:t xml:space="preserve">  • Hanan, and </w:t>
        <w:br/>
        <w:t xml:space="preserve">  • Asa</w:t>
        <w:br/>
        <w:br/>
        <w:t>These were all the sons of EsEl.</w:t>
        <w:br/>
        <w:br/>
        <w:br/>
        <w:t>39And the sons of EsEl’s brother EshEck were:</w:t>
        <w:br/>
        <w:br/>
        <w:t xml:space="preserve">  • Ulam (his firstborn),</w:t>
        <w:br/>
        <w:t xml:space="preserve">  • Jas (his 2nd), and</w:t>
        <w:br/>
        <w:t xml:space="preserve">  • EliPhalet (his 3rd).</w:t>
        <w:br/>
        <w:br/>
        <w:t>40These were the strong and mighty bowmen of AiLam who produced 150 sons. And these were all the sons of BenJamin.</w:t>
        <w:br/>
      </w:r>
    </w:p>
    <w:p>
      <w:pPr>
        <w:pStyle w:val="Heading3"/>
      </w:pPr>
      <w:r>
        <w:t>1 Chronicles</w:t>
      </w:r>
    </w:p>
    <w:p>
      <w:pPr>
        <w:pStyle w:val="Heading2"/>
      </w:pPr>
      <w:r>
        <w:t>Chapter 9</w:t>
      </w:r>
    </w:p>
    <w:p>
      <w:pPr>
        <w:pStyle w:val="Normal"/>
      </w:pPr>
      <w:r>
        <w:t>1IsraEl can trace its genealogy because {Look!} it’s all written in the scrolls of the kings of IsraEl.</w:t>
        <w:br/>
        <w:br/>
        <w:t>However, [the people of] Judah were among those who were resettled in Babylon because they sinned by breaking their Sacred Agreement [with God]. 2But in the land that they owned prior to that, as well as in the cities of IsraEl, there were the Priests and Levites who were in charge of everything.</w:t>
        <w:br/>
        <w:br/>
        <w:t>3In JeruSalem there were mostly Judeans, along with some sons of BenJamin and some of the descendants of Ephraim and ManasSeh.</w:t>
        <w:br/>
        <w:br/>
        <w:t>4There was also UthAi, son of SamMiHud, who was:</w:t>
        <w:br/>
        <w:br/>
        <w:t xml:space="preserve">  • The son of OmRi,</w:t>
        <w:br/>
        <w:t xml:space="preserve">  • The son of BuNi,</w:t>
        <w:br/>
        <w:t xml:space="preserve">  • The son of Perez,</w:t>
        <w:br/>
        <w:t xml:space="preserve">  • The son of Judah.</w:t>
        <w:br/>
        <w:br/>
        <w:t>5ShiLoh and his firstborn son AsaiJah and his family lived in JeruSalem too, 6as did JeEl (son of ZaRa) and 690 of that family line.</w:t>
        <w:br/>
        <w:br/>
        <w:br/>
        <w:t>7Among the descendants of BenJamin there was Salo, who was:</w:t>
        <w:br/>
        <w:br/>
        <w:t xml:space="preserve">  • The son of MosolLam,</w:t>
        <w:br/>
        <w:t xml:space="preserve">  • The son of HoDaviJah, and</w:t>
        <w:br/>
        <w:t xml:space="preserve">  • The son of SanaAn.</w:t>
        <w:br/>
        <w:br/>
        <w:t>8There was also:</w:t>
        <w:br/>
        <w:br/>
        <w:t xml:space="preserve">  • JebNa (son of JeroBoam), and</w:t>
        <w:br/>
        <w:t xml:space="preserve">  • Elo.</w:t>
        <w:br/>
        <w:br/>
        <w:t>These are the sons of Ozi (son of MachIr).</w:t>
        <w:br/>
        <w:br/>
        <w:t>[Also] MosolLam [who was:]</w:t>
        <w:br/>
        <w:br/>
        <w:t xml:space="preserve">  • Son of SaphatJa,</w:t>
        <w:br/>
        <w:t xml:space="preserve">  • Son of RagouEl, and</w:t>
        <w:br/>
        <w:t xml:space="preserve">  • Son of JemNai...</w:t>
        <w:br/>
        <w:br/>
        <w:t>9...and all the generations of their relatives, numbering 956 in all.</w:t>
        <w:br/>
        <w:br/>
        <w:t>All the men were the heads of their family lines and houses.</w:t>
        <w:br/>
        <w:br/>
        <w:br/>
        <w:t>10Then there were the Priests:</w:t>
        <w:br/>
        <w:br/>
        <w:t xml:space="preserve">  • JehoiAda,</w:t>
        <w:br/>
        <w:t xml:space="preserve">  • JoArim,</w:t>
        <w:br/>
        <w:t xml:space="preserve">  • JaChin, 11and</w:t>
        <w:br/>
        <w:t xml:space="preserve">  • AzariJah...</w:t>
        <w:br/>
        <w:br/>
        <w:t>...who was:</w:t>
        <w:br/>
        <w:br/>
        <w:t xml:space="preserve">  • The son of HelkiJah,</w:t>
        <w:br/>
        <w:t xml:space="preserve">  • The son of MosSolLam,</w:t>
        <w:br/>
        <w:t xml:space="preserve">  • The son of ZaDok,</w:t>
        <w:br/>
        <w:t xml:space="preserve">  • The son of MaraiOth,</w:t>
        <w:br/>
        <w:t xml:space="preserve">  • The son of AhiTub...</w:t>
        <w:br/>
        <w:br/>
        <w:t>...who was the leader in the Temple of God.</w:t>
        <w:br/>
        <w:br/>
        <w:br/>
        <w:t>12Then there was AdaiJa, [who was:]</w:t>
        <w:br/>
        <w:br/>
        <w:t xml:space="preserve">  • The son of JeroAm,</w:t>
        <w:br/>
        <w:t xml:space="preserve">  • The son of PhasChor, and</w:t>
        <w:br/>
        <w:t xml:space="preserve">  • The son of MelchiJah.</w:t>
        <w:br/>
        <w:br/>
        <w:br/>
        <w:t>Also, MaAsaJa [who was:]</w:t>
        <w:br/>
        <w:br/>
        <w:t xml:space="preserve">  • The son of AdiEl,</w:t>
        <w:br/>
        <w:t xml:space="preserve">  • The son of EziRa,</w:t>
        <w:br/>
        <w:t xml:space="preserve">  • The son of MosolLam,</w:t>
        <w:br/>
        <w:t xml:space="preserve">  • The son of MaselMoth,</w:t>
        <w:br/>
        <w:t xml:space="preserve">  • The son of EmMer.</w:t>
        <w:br/>
        <w:br/>
        <w:t>13[Also there were all] their families.</w:t>
        <w:br/>
        <w:br/>
        <w:t>There were 1,760 strong and mighty men who were the heads of their family lines and houses, and that worked at and oversaw everything in God’s Temple.</w:t>
        <w:br/>
        <w:br/>
        <w:br/>
        <w:t>14Among the Levites there was SamaiJah from the family line of MeraRi, [who was:]</w:t>
        <w:br/>
        <w:br/>
        <w:t xml:space="preserve">  • The son of Asob,</w:t>
        <w:br/>
        <w:t xml:space="preserve">  • The son of EzriKam,</w:t>
        <w:br/>
        <w:t xml:space="preserve">  • The son of AsAbiJah.</w:t>
        <w:br/>
        <w:br/>
        <w:br/>
        <w:t>15And there was:</w:t>
        <w:br/>
        <w:br/>
        <w:t xml:space="preserve">  • BakBakar,</w:t>
        <w:br/>
        <w:t xml:space="preserve">  • Ares,</w:t>
        <w:br/>
        <w:t xml:space="preserve">  • GalaAl, and</w:t>
        <w:br/>
        <w:t xml:space="preserve">  • MatThaniJah...</w:t>
        <w:br/>
        <w:br/>
        <w:t>...who were the sons of Micha, [who was:]</w:t>
        <w:br/>
        <w:br/>
        <w:t xml:space="preserve">  • The son of ZechRi,</w:t>
        <w:br/>
        <w:t xml:space="preserve">  • The son of Asaph.</w:t>
        <w:br/>
        <w:br/>
        <w:t>16Also, ObadiJah, [who was:]</w:t>
        <w:br/>
        <w:br/>
        <w:t xml:space="preserve">  • The son of SamiJah,</w:t>
        <w:br/>
        <w:t xml:space="preserve">  • The son of GalaAl,</w:t>
        <w:br/>
        <w:t xml:space="preserve">  • The son of IdiThoun.</w:t>
        <w:br/>
        <w:br/>
        <w:t>Also, BarachiJah who lived in the courtyards of the NetoPhathites, [who was:]</w:t>
        <w:br/>
        <w:br/>
        <w:t xml:space="preserve">  • The son of OsSa,</w:t>
        <w:br/>
        <w:t xml:space="preserve">  • The son of ElKan.</w:t>
        <w:br/>
        <w:br/>
        <w:br/>
        <w:t>17Then there were the gatekeepers (and their families):</w:t>
        <w:br/>
        <w:br/>
        <w:t xml:space="preserve">  • Salom,</w:t>
        <w:br/>
        <w:t xml:space="preserve">  • AkoUm,</w:t>
        <w:br/>
        <w:t xml:space="preserve">  • TelMon, and </w:t>
        <w:br/>
        <w:t xml:space="preserve">  • AiMan.</w:t>
        <w:br/>
        <w:br/>
        <w:br/>
        <w:t>Salom was in charge 18of everything to the eastern King’s Gate. The gatekeepers for the camps of the sons of Levi were 19Salom (son of KorAh, son of AbiAsaph, son of SoRe) and his brothers of the paternal houses of the Korites.</w:t>
        <w:br/>
        <w:br/>
        <w:t>They were in charge of the work and administration of the watches for guarding the Sacred Tent, because their ancestors were once in charge of the entire camp of Jehovah, and they served as the guards to its entrances.</w:t>
        <w:br/>
        <w:br/>
        <w:t>20Back then, PhineHas (son of EliEzer) stood as their leader before Jehovah, 21and ZachariJah (son of MasaLami) was in charge of guarding the entrance to the Tent of Proofs.</w:t>
        <w:br/>
        <w:br/>
        <w:t>22Altogether, those who were chosen as gatekeepers to stand at the entrances were numbered at 212. The records of their genealogies and properties were all counted and established by the trusted offices of David and the Seer SamuEl.</w:t>
        <w:br/>
        <w:br/>
        <w:t>23Now, it was their sons that were in charge of the doors and that kept watch at the Temple of Jehovah and the house of the Tent. 24These gatekeepers were stationed as the four winds… In the east, west, north, and south. 25And their brothers had to leave their homes in shifts every 7 weeks and spend 7 days there.</w:t>
        <w:br/>
        <w:br/>
        <w:t>26There were 4 mighty men who were in charge of the gatekeepers. They were Levites, and they were over everything, including the treasury of the Temple of God. For this reason, they lived close to the Temple.</w:t>
        <w:br/>
        <w:br/>
        <w:t>27Their watch responsibility was to use the keys both morning and evening to unlock and lock the Temple doors. 28They were also responsible for the things that were used in the services... They had to count everything when it was taken out and when it was returned.</w:t>
        <w:br/>
        <w:br/>
        <w:t>29Also, some of them were over the equipment and holy things, such as:</w:t>
        <w:br/>
        <w:br/>
        <w:t xml:space="preserve">  • The fine flour,</w:t>
        <w:br/>
        <w:t xml:space="preserve">  • The wine,</w:t>
        <w:br/>
        <w:t xml:space="preserve">  • The oil,</w:t>
        <w:br/>
        <w:t xml:space="preserve">  • The frankincense, and</w:t>
        <w:br/>
        <w:t xml:space="preserve">  • The aromatics.</w:t>
        <w:br/>
        <w:br/>
        <w:t>30In addition, some of the Priests’ sons were perfumers [who mixed] the fragrant [oils and incense].</w:t>
        <w:br/>
        <w:br/>
        <w:br/>
        <w:t>31The Levite MatTathiJah was the firstborn of Salom the Korite. He was entrusted with the work that had to do with the sacrifices of the pan of the High Priest.</w:t>
        <w:br/>
        <w:br/>
        <w:t>32BenaiJah the KoHathite was selected from among his brothers to be in charge of the loaves of showbread, which had to be prepared for each Sabbath.</w:t>
        <w:br/>
        <w:br/>
        <w:t>33When it came to the singers, the heads of the Levite families were in charge at the central place of worship... They worked on a daily rotation basis all day and all night long to get everything done.</w:t>
        <w:br/>
        <w:br/>
        <w:t>34So, throughout the generations, the heads of the families of Levites lived in JeruSalem.</w:t>
        <w:br/>
        <w:br/>
        <w:br/>
        <w:t>35The founder of GibeOn (JeEl) lived in the town of GibeOn. His woman’s name was MaAcha.</w:t>
        <w:br/>
        <w:br/>
        <w:t>36His firstborn son was AbaDon, then:</w:t>
        <w:br/>
        <w:br/>
        <w:t xml:space="preserve">  • SoUr,</w:t>
        <w:br/>
        <w:t xml:space="preserve">  • Kish,</w:t>
        <w:br/>
        <w:t xml:space="preserve">  • BaAl,</w:t>
        <w:br/>
        <w:t xml:space="preserve">  • Ner,</w:t>
        <w:br/>
        <w:t xml:space="preserve">  • NaDab,</w:t>
        <w:br/>
        <w:t xml:space="preserve">  • 37GedoUr (and his brother),GedoUr (and his brother),&lt;sup class="difference"&gt;[LXX]</w:t>
        <w:br/>
        <w:t xml:space="preserve">  • ZakChour, and</w:t>
        <w:br/>
        <w:t xml:space="preserve">  • MakelOth.</w:t>
        <w:br/>
        <w:br/>
        <w:t>38Now, MakelOth fathered SamaAh, and he and his family lived together in JeruSalem.</w:t>
        <w:br/>
        <w:br/>
        <w:br/>
        <w:t>39Ner fathered Kish, then Kish fathered Saul, and Saul fathered:</w:t>
        <w:br/>
        <w:br/>
        <w:t xml:space="preserve">  • JoNathan,</w:t>
        <w:br/>
        <w:t xml:space="preserve">  • MelchiShua,</w:t>
        <w:br/>
        <w:t xml:space="preserve">  • AmiNadab, and</w:t>
        <w:br/>
        <w:t xml:space="preserve">  • AsBal.</w:t>
        <w:br/>
        <w:br/>
        <w:br/>
        <w:t>40The son of JoNathan was MeriBaAl, and MeriBaAl fathered MicAh.</w:t>
        <w:br/>
        <w:br/>
        <w:br/>
        <w:t>41The sons of MicAh were:</w:t>
        <w:br/>
        <w:br/>
        <w:t xml:space="preserve">  • PhiThon,</w:t>
        <w:br/>
        <w:t xml:space="preserve">  • MelchiEl,</w:t>
        <w:br/>
        <w:t xml:space="preserve">  • Tharach, 42and</w:t>
        <w:br/>
        <w:t xml:space="preserve">  • Ahaz.</w:t>
        <w:br/>
        <w:br/>
        <w:br/>
        <w:t>[And it was Ahaz] who fathered JaDa.</w:t>
        <w:br/>
        <w:br/>
        <w:t>JaDa then fathered:</w:t>
        <w:br/>
        <w:br/>
        <w:t xml:space="preserve">  • GaleMeth,</w:t>
        <w:br/>
        <w:t xml:space="preserve">  • AzMoth, and</w:t>
        <w:br/>
        <w:t xml:space="preserve">  • ZamBri.</w:t>
        <w:br/>
        <w:br/>
        <w:br/>
        <w:t>ZamBri fathered Masa, 43and Masa fathered:</w:t>
        <w:br/>
        <w:br/>
        <w:t xml:space="preserve">  • BaAna, and</w:t>
        <w:br/>
        <w:t xml:space="preserve">  • RaphaJah.</w:t>
        <w:br/>
        <w:br/>
        <w:br/>
        <w:t>[And it was RaphaJah] whose son was ElAsa, and his son was EsEl.</w:t>
        <w:br/>
        <w:br/>
        <w:br/>
        <w:t>44EsEl had 6 sons:</w:t>
        <w:br/>
        <w:br/>
        <w:t xml:space="preserve">  • EzriKam (his firstborn), then</w:t>
        <w:br/>
        <w:t xml:space="preserve">  • IshMaEl,  • IshMaEl,&lt;sup class="difference"&gt;[LXX]</w:t>
        <w:br/>
        <w:t xml:space="preserve">  • SaraiJah,</w:t>
        <w:br/>
        <w:t xml:space="preserve">  • AbdJah,</w:t>
        <w:br/>
        <w:t xml:space="preserve">  • Hanan, and </w:t>
        <w:br/>
        <w:t xml:space="preserve">  • Asa.  • Asa.&lt;sup class="difference"&gt;[LXX]</w:t>
        <w:br/>
        <w:br/>
        <w:t>These were the sons of EsEl.</w:t>
        <w:br/>
      </w:r>
    </w:p>
    <w:p>
      <w:pPr>
        <w:pStyle w:val="Heading3"/>
      </w:pPr>
      <w:r>
        <w:t>1 Chronicles</w:t>
      </w:r>
    </w:p>
    <w:p>
      <w:pPr>
        <w:pStyle w:val="Heading2"/>
      </w:pPr>
      <w:r>
        <w:t>Chapter 10</w:t>
      </w:r>
    </w:p>
    <w:p>
      <w:pPr>
        <w:pStyle w:val="Normal"/>
      </w:pPr>
      <w:r>
        <w:t>[Editor note: The story part of 1 Chronicles starts here. It begins with the death of the first king of IsraEl, King Saul.]</w:t>
        <w:br/>
        <w:br/>
        <w:t>1Back then, the Philistines were fighting a war against IsraEl and the army of IsraEl was losing, so they turned and fled from the Philistines at Mount GilBoa.</w:t>
        <w:br/>
        <w:br/>
        <w:t>2Then the Philistines started chasing [King] Saul and his sons, and they caught and killed Saul’s sons JoNathan, AmiNadab, and MelchiShua.</w:t>
        <w:br/>
        <w:br/>
        <w:t>3And thereafter, they pressed on in the battle to reach Saul... Then their archers found him and shot him – leaving him in great pain. 4As a result, Saul said to the aid who was carrying his weapons:</w:t>
        <w:br/>
        <w:br/>
        <w:t xml:space="preserve">  ‘Unsheathe your broadsword and stab me with it so these uncircumcised don’t come here and make sport of me!’</w:t>
        <w:br/>
        <w:br/>
        <w:t>But his aid didn’t want to do that because he was afraid. So Saul took his sword and fell on it!</w:t>
        <w:br/>
        <w:br/>
        <w:t>5And when the man who was carrying his weapons saw that Saul had killed himself, he too fell on his sword and died... 6So, Saul and his three sons all died that day, and that was the end of his house.</w:t>
        <w:br/>
        <w:br/>
        <w:br/>
        <w:t>7Then, when the men of IsraEl who had run into the valley heard that Saul and his sons had been killed, they all just ran back to their homes... So the Philistines then came and lived among them!</w:t>
        <w:br/>
        <w:br/>
        <w:br/>
        <w:t>8Well, on the day after the battle, when the Philistines came to loot the bodies, they found Saul and his sons dead on Mount GilBoa. 9So, they stripped his body and carried his head and weapons back into the land of the Philistines, where it was joyfully paraded before the temples of their idols and their people.</w:t>
        <w:br/>
        <w:br/>
        <w:t>10Then they put his weapons in the temple of their god and they carried his head and put it into the temple of Dagon.</w:t>
        <w:br/>
        <w:br/>
        <w:t>11But when the men of JabIsh GileAd heard what the Philistines had done to Saul and his sons, and to IsraEl, 12all their great warriors went and took the body of Saul and his sons and brought them back to JaBish. Then, they took their bones and placed them in a tomb that was located under an oak tree in JaBish, whereupon they fasted for the next 7 days.</w:t>
        <w:br/>
        <w:br/>
        <w:t>13So, Saul was killed because of the lawless ways in which he had acted against his God. For he’d gone against the instructions of Jehovah and he didn’t do what he was told.</w:t>
        <w:br/>
        <w:br/>
        <w:t>Saul also went to a fortuneteller to speak to the Prophet SamuEl.</w:t>
        <w:br/>
        <w:br/>
        <w:t>14So, because he failed to ask Jehovah, he was killed and his kingdom was handed over to David son of JesSe.</w:t>
        <w:br/>
      </w:r>
    </w:p>
    <w:p>
      <w:pPr>
        <w:pStyle w:val="Heading3"/>
      </w:pPr>
      <w:r>
        <w:t>1 Chronicles</w:t>
      </w:r>
    </w:p>
    <w:p>
      <w:pPr>
        <w:pStyle w:val="Heading2"/>
      </w:pPr>
      <w:r>
        <w:t>Chapter 11</w:t>
      </w:r>
    </w:p>
    <w:p>
      <w:pPr>
        <w:pStyle w:val="Normal"/>
      </w:pPr>
      <w:r>
        <w:t>1Then all the men of [the army of] IsraEl came to David at HebRon and said,</w:t>
        <w:br/>
        <w:br/>
        <w:t xml:space="preserve">  ‘Look! We’re your own flesh and bones!</w:t>
        <w:br/>
        <w:br/>
        <w:t xml:space="preserve">  2‘Although Saul used to be our king, you were the one who led the armies of IsraEl, and your God Jehovah said to you:</w:t>
        <w:br/>
        <w:br/>
        <w:t xml:space="preserve">    ‘You will take care of My people IsraEl and you will be their leader.’</w:t>
        <w:br/>
        <w:br/>
        <w:t>3And after that, all the elders of IsraEl came to him at HebRon and made an agreement with King David before Jehovah, and they anointed him to be the king over IsraEl, just as Jehovah had said through the Prophet SamuEl.</w:t>
        <w:br/>
        <w:br/>
        <w:br/>
        <w:t>4Then King David and [the whole army of] IsraEl marched on JeruSalem (which was called Jebus). And the Jebusites who lived there said to David:</w:t>
        <w:br/>
        <w:br/>
        <w:t xml:space="preserve">  5‘You won’t come in here!’</w:t>
        <w:br/>
        <w:br/>
        <w:t>However, he was the first to capture the citadel on Zion, so it became known as the City of David.</w:t>
        <w:br/>
        <w:br/>
        <w:t>6Back then, David had said:</w:t>
        <w:br/>
        <w:br/>
        <w:t xml:space="preserve">  ‘Whoever is the first to beat the Jebusites will become my commander-in-chief and the general [over my army].’</w:t>
        <w:br/>
        <w:br/>
        <w:t>And the one who did that was JoAb (son of ZeruJah), so, he was appointed to be the commander-in-chief.</w:t>
        <w:br/>
        <w:br/>
        <w:br/>
        <w:t>7Thereafter, David stayed there and took up residence in the citadel, and he started calling it his city... 8For he had built a siege-wall around the entire city and captured it.</w:t>
        <w:br/>
        <w:br/>
        <w:t>9And from that point on, David kept getting greater and more famous, because Jehovah the Almighty was with him.</w:t>
        <w:br/>
        <w:br/>
        <w:br/>
        <w:t>10These are the leaders and the mighty ones who were with David and who became great along with him when he ruled over all IsraEl (because they were the ones who made him the king over all IsraEl, just as Jehovah had said):</w:t>
        <w:br/>
        <w:br/>
        <w:br/>
        <w:t>[Editor note: Some of the names here have very different spellings to those appearing in the parallel account in 2 Samuel 23, perhaps reflecting language changes, different Greek translators, and other factors. We’ve also had to add a large translator insertion into verse 13, which is discussed in the translator note.]</w:t>
        <w:br/>
        <w:br/>
        <w:br/>
        <w:t>11Counted among the mighty ones of David was:</w:t>
        <w:br/>
        <w:br/>
        <w:br/>
        <w:t xml:space="preserve">  • JeseBaAl (son of AchaMani).</w:t>
        <w:br/>
        <w:br/>
        <w:t xml:space="preserve">  He was the first of the 30, because he once used his broadsword to kill 300 men all by himself.</w:t>
        <w:br/>
        <w:br/>
        <w:br/>
        <w:t xml:space="preserve">  • 12EliEzer (son of DodAi the AchoChite).</w:t>
        <w:br/>
        <w:br/>
        <w:t xml:space="preserve">  He was one [of David’s] three greatest men, 13for he was with David at PhasoDomin when the Philistines had gathered for war in a field full of barley... [see translator note] [and all our soldiers had fled... He rose up and struck the Philistines until his hand muscles cramped and he couldn’t let go of his sword! Jehovah gave us a great victory that day, and the other soldiers only came back to strip the bodies.]</w:t>
        <w:br/>
        <w:br/>
        <w:br/>
        <w:t xml:space="preserve">  • [Shammah (son of Aga the HaRarite).]</w:t>
        <w:br/>
        <w:br/>
        <w:t xml:space="preserve">  [When the Philistines had gathered together to battle against us in a field of lentils, after the rest of the army] turned and ran away from the Philistines, 14he stood there alone in the middle of the field and saved them by killing [all of] the Philistines… For Jehovah used him to bring a great victory!</w:t>
        <w:br/>
        <w:br/>
        <w:t xml:space="preserve">  15He was also one of the three (from among the 30 generals) who went to David when he was at The Rock at the Cave of OdolLam, which was right in the midst of the camp of the Philistines, there in the valley of the giants. 16David was in the citadel and all the Philistines were in BethLehem 17when David asked:</w:t>
        <w:br/>
        <w:br/>
        <w:t xml:space="preserve">    ‘Who will bring me a drink of water from the well at the entrance to BethLehem?’</w:t>
        <w:br/>
        <w:br/>
        <w:t xml:space="preserve">  18And it was these three men who attacked the Philistines, drew water from the well at the entrance to BethLehem, and brought it to David... But then, David refused to drink it. Rather, he offered it to Jehovah, saying:</w:t>
        <w:br/>
        <w:br/>
        <w:t xml:space="preserve">    19‘It was because of Your kindness to me, O God, that they have done this thing... So, shall I now drink the blood of these men… Something for which [they offered] their lives?</w:t>
        <w:br/>
        <w:br/>
        <w:t xml:space="preserve">    ‘Why, they risked their lives to bring it to me, so I don’t want to drink it!’</w:t>
        <w:br/>
        <w:br/>
        <w:t xml:space="preserve">  Yes, it was these three mighty men who did these things.</w:t>
        <w:br/>
        <w:br/>
        <w:br/>
        <w:t>20[There was also:]</w:t>
        <w:br/>
        <w:br/>
        <w:br/>
        <w:t xml:space="preserve">  • AbiShai, JoAb’s brother.</w:t>
        <w:br/>
        <w:br/>
        <w:t xml:space="preserve">  He was chief over the three [mightest men]. He had once unsheathed his broadsword and killed 300 men all by himself, and his name was [always mentioned] along with the three. 21In fact, he was more famous than the two [previously mentioned men] of the three, so he became their leader, but not one of them.</w:t>
        <w:br/>
        <w:br/>
        <w:br/>
        <w:t>22Then there was:</w:t>
        <w:br/>
        <w:br/>
        <w:br/>
        <w:t xml:space="preserve">  • The mighty man BenaiJah (son of JehoiAda).</w:t>
        <w:br/>
        <w:br/>
        <w:t xml:space="preserve">  He was the one who accomplished many great things at KaBasaEl, for it was there that he killed the two lion-like soldiers of MoAb! It was [also] there that he went down into a pit and killed a lion there on a snowy day.</w:t>
        <w:br/>
        <w:br/>
        <w:t xml:space="preserve">  23And he also killed the remarkable Egyptian man who stood more than 7 feet (2.13m) tall and carried a spear that was as large as a weaving loom… BenaiJah went and grabbed the spear from the Egyptian’s hands and killed him with it!</w:t>
        <w:br/>
        <w:br/>
        <w:t xml:space="preserve">  24Yes, these are the kinds of things that BenaiJah (son of JehoiAda) did, and that’s why his name is listed among the three mighty ones.</w:t>
        <w:br/>
        <w:br/>
        <w:t xml:space="preserve">  25But although he was considered the greatest among the 30, he wasn’t one of the three, because David had put him in charge of his family.</w:t>
        <w:br/>
        <w:br/>
        <w:br/>
        <w:t>[Editor note: Now follows some very extensive lists. If you’re only interested in the story, it resumes in 1 Chronicles 12:16.]</w:t>
        <w:br/>
        <w:br/>
        <w:br/>
        <w:t>26Also counted among the powerful mighty ones were:</w:t>
        <w:br/>
        <w:br/>
        <w:t xml:space="preserve">  • AsahEl (JoAb’s other brother),</w:t>
        <w:br/>
        <w:t xml:space="preserve">  • EliHanan (son of DoDoe) the BethLehemite,</w:t>
        <w:br/>
        <w:t xml:space="preserve">  • 27SamMoth the Arorite,</w:t>
        <w:br/>
        <w:t xml:space="preserve">  • HelLes the Phelonite,</w:t>
        <w:br/>
        <w:t xml:space="preserve">  • 28Ora (son of EkKish) the Thekoite,</w:t>
        <w:br/>
        <w:t xml:space="preserve">  • AbiEzer the AnathOthite,</w:t>
        <w:br/>
        <w:t xml:space="preserve">  • 29SoboChai the Asothite,</w:t>
        <w:br/>
        <w:t xml:space="preserve">  • Eli the Achonite,</w:t>
        <w:br/>
        <w:t xml:space="preserve">  • 30MoorAi the NetoPhathite,</w:t>
        <w:br/>
        <w:t xml:space="preserve">  • ChoLod (son of NoOza) the NetoPhathite,**</w:t>
        <w:br/>
        <w:t xml:space="preserve">  • 31AiRi (son of RebiE) from the hills of BenJamin,</w:t>
        <w:br/>
        <w:t xml:space="preserve">  • BenaiJah the PhaRathonite,**</w:t>
        <w:br/>
        <w:t xml:space="preserve">  • 32Ouri from Nachali-GaAs,</w:t>
        <w:br/>
        <w:t xml:space="preserve">  • AbiEl the Arabethite,</w:t>
        <w:br/>
        <w:t xml:space="preserve">  • 33AzBon the Baromite,</w:t>
        <w:br/>
        <w:t xml:space="preserve">  • EliAba the SaLobonite,</w:t>
        <w:br/>
        <w:t xml:space="preserve">  • 34BenAsam the Gizonite,*</w:t>
        <w:br/>
        <w:t xml:space="preserve">  • JoNathan (son of Sola) the Ararite,**</w:t>
        <w:br/>
        <w:t xml:space="preserve">  • 35Achim (son of Achar) the Ararite,</w:t>
        <w:br/>
        <w:t xml:space="preserve">  • ElPhat (son of ThuroPhar) 36the Mechorathite,</w:t>
        <w:br/>
        <w:t xml:space="preserve">  • AhiJah the PhelLonite,</w:t>
        <w:br/>
        <w:t xml:space="preserve">  • 37EseRe the Charmadite,</w:t>
        <w:br/>
        <w:t xml:space="preserve">  • NaArai (son of AzobAi),*</w:t>
        <w:br/>
        <w:t xml:space="preserve">  • 38JoEl (Nathan’s brother),*</w:t>
        <w:br/>
        <w:t xml:space="preserve">  • MeBaAl (son of Agari),*</w:t>
        <w:br/>
        <w:t xml:space="preserve">  • 39SelLek the AmMonite,</w:t>
        <w:br/>
        <w:t xml:space="preserve">  • Nachor the BerOthite (who carried the weapons for JoAb, son of ZeruJah),</w:t>
        <w:br/>
        <w:t xml:space="preserve">  • 40Ira the Jethrite,</w:t>
        <w:br/>
        <w:t xml:space="preserve">  • Gareb the Jethrite,</w:t>
        <w:br/>
        <w:t xml:space="preserve">  • 41UriJah the Hittite,</w:t>
        <w:br/>
        <w:t xml:space="preserve">  • Sabet (son of AchaJa),* and</w:t>
        <w:br/>
        <w:t xml:space="preserve">  • 42AdiNa (son of SaIZa), the head of the ReuBenites.*</w:t>
        <w:br/>
        <w:br/>
        <w:t>[see the translator note for the meaning of the * and ** markings]</w:t>
        <w:br/>
        <w:br/>
        <w:br/>
        <w:t>And with the 30 were:</w:t>
        <w:br/>
        <w:br/>
        <w:t xml:space="preserve">  • 43Hanan (son of MoOcha),</w:t>
        <w:br/>
        <w:t xml:space="preserve">  • JoShaphat the Mathnite,</w:t>
        <w:br/>
        <w:t xml:space="preserve">  • 44OziJa the AstarOthite,</w:t>
        <w:br/>
        <w:t xml:space="preserve">  • SamMa and JeiEl (the sons of HoTham) the Ararites,</w:t>
        <w:br/>
        <w:t xml:space="preserve">  • 45JediEl (son of Sameri),</w:t>
        <w:br/>
        <w:t xml:space="preserve">  • JoZae and his brother (the ThosSaites),</w:t>
        <w:br/>
        <w:t xml:space="preserve">  • 46EliEl the Maoite,</w:t>
        <w:br/>
        <w:t xml:space="preserve">  • JaRibi,</w:t>
        <w:br/>
        <w:t xml:space="preserve">  • JosiJa and his son ElLam,</w:t>
        <w:br/>
        <w:t xml:space="preserve">  • JethAma the Moabite,</w:t>
        <w:br/>
        <w:t xml:space="preserve">  • 47DaliEl,</w:t>
        <w:br/>
        <w:t xml:space="preserve">  • Obed, and</w:t>
        <w:br/>
        <w:t xml:space="preserve">  • JesSiEl the Mesobite.</w:t>
        <w:br/>
      </w:r>
    </w:p>
    <w:p>
      <w:pPr>
        <w:pStyle w:val="Heading3"/>
      </w:pPr>
      <w:r>
        <w:t>1 Chronicles</w:t>
      </w:r>
    </w:p>
    <w:p>
      <w:pPr>
        <w:pStyle w:val="Heading2"/>
      </w:pPr>
      <w:r>
        <w:t>Chapter 12</w:t>
      </w:r>
    </w:p>
    <w:p>
      <w:pPr>
        <w:pStyle w:val="Normal"/>
      </w:pPr>
      <w:r>
        <w:t>1These are the men who came to David at ZikLag as part of his band to [protect him from] Saul (son of Kish); they’re among the mighty ones who helped in his battles… 2Bowmen that could shoot with both their right and left hands, and that slung rocks and shot with their bows at the followers of the BenJaminite Saul; 3there was:</w:t>
        <w:br/>
        <w:br/>
        <w:t xml:space="preserve">  • AhiEzer (their leader),</w:t>
        <w:br/>
        <w:t xml:space="preserve">  • JoAsh (son of Asma) the Gabathite,</w:t>
        <w:br/>
        <w:t xml:space="preserve">  • JoEl and JoPhalet (the sons of AsMoth),</w:t>
        <w:br/>
        <w:t xml:space="preserve">  • BarachiJah,</w:t>
        <w:br/>
        <w:t xml:space="preserve">  • Jehu the AnathOthite, 4and</w:t>
        <w:br/>
        <w:t xml:space="preserve">  • SamaYas the GibeOnite…</w:t>
        <w:br/>
        <w:br/>
        <w:t>...they were the mightiest among the 30 and they were the leaders.</w:t>
        <w:br/>
        <w:br/>
        <w:br/>
        <w:t>Then there was:</w:t>
        <w:br/>
        <w:br/>
        <w:t xml:space="preserve">  • JeremiJah,</w:t>
        <w:br/>
        <w:t xml:space="preserve">  • JeziEl,</w:t>
        <w:br/>
        <w:t xml:space="preserve">  • JoHanan,</w:t>
        <w:br/>
        <w:t xml:space="preserve">  • JoZabath the Gederathite,</w:t>
        <w:br/>
        <w:t xml:space="preserve">  • 5EliOzi,</w:t>
        <w:br/>
        <w:t xml:space="preserve">  • JarimoUth,</w:t>
        <w:br/>
        <w:t xml:space="preserve">  • BaAlJah,</w:t>
        <w:br/>
        <w:t xml:space="preserve">  • SamariAi,</w:t>
        <w:br/>
        <w:t xml:space="preserve">  • SaphatiJah the Haruphite,</w:t>
        <w:br/>
        <w:t xml:space="preserve">  • 6ElKana,</w:t>
        <w:br/>
        <w:t xml:space="preserve">  • JesiJah,</w:t>
        <w:br/>
        <w:t xml:space="preserve">  • OzriEl,</w:t>
        <w:br/>
        <w:t xml:space="preserve">  • JoZara,</w:t>
        <w:br/>
        <w:t xml:space="preserve">  • SoboKam,</w:t>
        <w:br/>
        <w:t xml:space="preserve">  • The Korites 7JoEla and ZabadJa (the sons of JeroHam), and </w:t>
        <w:br/>
        <w:t xml:space="preserve">  • The sons of Gedor.</w:t>
        <w:br/>
        <w:br/>
        <w:br/>
        <w:t>8[The following] men came to David from the tribe of Gad when he was in the desert... They were great mighty men who all stood in battle lines dressed for war carrying shields and spears with faces like lions.</w:t>
        <w:br/>
        <w:br/>
        <w:t>They also moved as quickly as light does on the mountains!</w:t>
        <w:br/>
        <w:br/>
        <w:t>9There was:</w:t>
        <w:br/>
        <w:br/>
        <w:t xml:space="preserve">  • Azer (who was their leader),</w:t>
        <w:br/>
        <w:t xml:space="preserve">  • AbDiJah (who was second in command),</w:t>
        <w:br/>
        <w:t xml:space="preserve">  • EliAb (the 3rd),</w:t>
        <w:br/>
        <w:t xml:space="preserve">  • 10MasMana (the 4th),</w:t>
        <w:br/>
        <w:t xml:space="preserve">  • JeremiJah (the 5th),</w:t>
        <w:br/>
        <w:t xml:space="preserve">  • 11Jethi (the 6th),</w:t>
        <w:br/>
        <w:t xml:space="preserve">  • EliAb (the 7th),</w:t>
        <w:br/>
        <w:t xml:space="preserve">  • 12JoHanan (the 8th),</w:t>
        <w:br/>
        <w:t xml:space="preserve">  • EliAzer (the 9th),</w:t>
        <w:br/>
        <w:t xml:space="preserve">  • 13JeremiJah (the 10th), and</w:t>
        <w:br/>
        <w:t xml:space="preserve">  • MachaBanai (the 11th).</w:t>
        <w:br/>
        <w:br/>
        <w:t>14These were all from the tribe of Gad, and they were all generals over the army… Some over hundreds and one of them over 1,000.</w:t>
        <w:br/>
        <w:br/>
        <w:t>15They all crossed the JorDan during the 1st month when it was at its highest level and drove away all the people who lived in the valleys from the east to the west.</w:t>
        <w:br/>
        <w:br/>
        <w:br/>
        <w:t>[Editor note: The story resumes here.]</w:t>
        <w:br/>
        <w:br/>
        <w:br/>
        <w:t>16Some also came from the tribes of BenJamin and Judah to help David. 17And when David came to meet them, he said to them:</w:t>
        <w:br/>
        <w:br/>
        <w:t xml:space="preserve">  ‘If you’ve come to me in peace, may we share the same heart... But if you’ve come to hand me over to my enemies; may the God of your fathers discipline you!’</w:t>
        <w:br/>
        <w:br/>
        <w:t>18Well at that, [God’s] Breath came over AmasAi (the leader of the 30), and he said:</w:t>
        <w:br/>
        <w:br/>
        <w:t xml:space="preserve">  ‘Go on, O David, son of JesSe…</w:t>
        <w:br/>
        <w:t xml:space="preserve">    For you and your people, may there be peace!</w:t>
        <w:br/>
        <w:t xml:space="preserve">    Yes, may there be peace for you and your helpers,</w:t>
        <w:br/>
        <w:t xml:space="preserve">    And on your God, who is sending you aid.’</w:t>
        <w:br/>
        <w:br/>
        <w:t>So David welcomed him and appointed him as a general in his army.</w:t>
        <w:br/>
        <w:br/>
        <w:br/>
        <w:t>19Men from the tribe of ManasSeh also joined with David back when the Philistines attacked Saul. David didn’t join with the Philistines, because the Philistine generals said:</w:t>
        <w:br/>
        <w:br/>
        <w:t xml:space="preserve">  ‘He’ll just go back over to to his lord, Saul.’</w:t>
        <w:br/>
        <w:br/>
        <w:t>20So they sent him away, and David returned to ZikLag… And that’s when some from the tribe of ManasSeh joined him. There was:</w:t>
        <w:br/>
        <w:br/>
        <w:t xml:space="preserve">  • EdNah,</w:t>
        <w:br/>
        <w:t xml:space="preserve">  • JoZabath,</w:t>
        <w:br/>
        <w:t xml:space="preserve">  • RodiEl,</w:t>
        <w:br/>
        <w:t xml:space="preserve">  • MichaEl,</w:t>
        <w:br/>
        <w:t xml:space="preserve">  • JosaBeth,</w:t>
        <w:br/>
        <w:t xml:space="preserve">  • Eliu, and </w:t>
        <w:br/>
        <w:t xml:space="preserve">  • Selathi...</w:t>
        <w:br/>
        <w:br/>
        <w:t>… generals over thousands from ManasSeh.</w:t>
        <w:br/>
        <w:br/>
        <w:t>21They and their troops fought alongside David, and they were all strong, mighty men and leaders of their armies. 22They came and fought for David every day like a great force from God!</w:t>
        <w:br/>
        <w:br/>
        <w:br/>
        <w:t>[Editor note: Now follows more lists. The story resumes in 1 Chronicles 13:1.]</w:t>
        <w:br/>
        <w:br/>
        <w:br/>
        <w:t>23And these are the names of the military generals that came to David in HebRon to fight Saul for his kingdom (following the words of Jehovah):</w:t>
        <w:br/>
        <w:br/>
        <w:br/>
        <w:t xml:space="preserve">  24From the tribe of Judah there were 6,800 men, all bearing shields and spears, and ready for battle.</w:t>
        <w:br/>
        <w:br/>
        <w:t xml:space="preserve">  25From the tribe of SimeOn there were 7,100 mighty men who were ready for battle.</w:t>
        <w:br/>
        <w:br/>
        <w:t xml:space="preserve">  26From the tribe of Levi there were 4,600. 27And when JehoiAda (the head of the family line of Aaron) came to meet with him, he brought along 3,700 more men. 28Then there was ZaDok, who was a strong and mighty young man. He brought along 22 leaders from his father’s household.</w:t>
        <w:br/>
        <w:br/>
        <w:t xml:space="preserve">  29And from the tribe of BenJamin (Saul’s tribe) there were 3,000 men; yet, most of them were guards in the house of Saul.</w:t>
        <w:br/>
        <w:br/>
        <w:t xml:space="preserve">  30And from the tribe of Ephraim there were 20,800 strong, mighty, and famous men of their houses and family lines.</w:t>
        <w:br/>
        <w:br/>
        <w:t xml:space="preserve">  31And from the half-tribe of ManasSeh there were 18,000, all of whom had sworn to make David the king.</w:t>
        <w:br/>
        <w:br/>
        <w:t xml:space="preserve">  32And from the tribe of IsSachar came 200 men with their [armies] who understood the times and knew what IsraEl should do.</w:t>
        <w:br/>
        <w:br/>
        <w:t xml:space="preserve">  33And from [the tribe of] ZebuLon came 50,000 men all dressed for war and carrying their weapons to help David (but not very wholeheartedly).</w:t>
        <w:br/>
        <w:br/>
        <w:t xml:space="preserve">  34And from [the tribe of] NaphTali came 1,000 leaders with 37,000 men carrying shields and spears.</w:t>
        <w:br/>
        <w:br/>
        <w:t xml:space="preserve">  35And from [the tribe of] Dan came 28,800 men all ready for war.</w:t>
        <w:br/>
        <w:br/>
        <w:t xml:space="preserve">  36And from [the tribe of] Asher came 40,600 to help in the war.</w:t>
        <w:br/>
        <w:br/>
        <w:t xml:space="preserve">  37And from the other side of the JorDan (from the tribes of ReuBen, Gad, and the [other] half-tribe of ManasSeh) came 120,000, all carrying their weapons of war.</w:t>
        <w:br/>
        <w:br/>
        <w:br/>
        <w:t>38All of these men were warriors who were dressed and ready for battle, but peaceful in heart. They came to HebRon to make David the king over all IsraEl. And the rest of IsraEl was of the same heart when it came to making David their king.</w:t>
        <w:br/>
        <w:br/>
        <w:t>39Then they all stayed with David for three days, eating and drinking, for their brothers were providing for them.</w:t>
        <w:br/>
        <w:br/>
        <w:t>40Those of IsSachar, ZebuLun, and NaphTali who lived nearby loaded up their camels, burros, mules, and oxen, and brought them huge quantities of food:</w:t>
        <w:br/>
        <w:br/>
        <w:t xml:space="preserve">  • Flour,</w:t>
        <w:br/>
        <w:t xml:space="preserve">  • Dried figs,</w:t>
        <w:br/>
        <w:t xml:space="preserve">  • Raisins,</w:t>
        <w:br/>
        <w:t xml:space="preserve">  • Wine,</w:t>
        <w:br/>
        <w:t xml:space="preserve">  • Olive oil,</w:t>
        <w:br/>
        <w:t xml:space="preserve">  • Veal, and </w:t>
        <w:br/>
        <w:t xml:space="preserve">  • Lamb.</w:t>
        <w:br/>
        <w:br/>
        <w:t>Yes, because everyone in IsraEl was very happy.</w:t>
        <w:br/>
      </w:r>
    </w:p>
    <w:p>
      <w:pPr>
        <w:pStyle w:val="Heading3"/>
      </w:pPr>
      <w:r>
        <w:t>1 Chronicles</w:t>
      </w:r>
    </w:p>
    <w:p>
      <w:pPr>
        <w:pStyle w:val="Heading2"/>
      </w:pPr>
      <w:r>
        <w:t>Chapter 13</w:t>
      </w:r>
    </w:p>
    <w:p>
      <w:pPr>
        <w:pStyle w:val="Normal"/>
      </w:pPr>
      <w:r>
        <w:t>[Editor note: The story resumes here.]</w:t>
        <w:br/>
        <w:br/>
        <w:br/>
        <w:t>1Well after that, David met with his generals, lieutenants, and all the leaders.</w:t>
        <w:br/>
        <w:br/>
        <w:t>2Then he went before the entire gathering of IsraEl and said:</w:t>
        <w:br/>
        <w:br/>
        <w:t xml:space="preserve">  ‘If you approve, and if our God Jehovah blesses the effort, we should send [a letter] to all our brothers that are left throughout the land of IsraEl, and to the Priests and Levites in their cities, and invite them all to gather with us here.</w:t>
        <w:br/>
        <w:br/>
        <w:t xml:space="preserve">  3‘And after that, we’ll bring the [Sacred] Chest of our God to us, for no one has gone before it since the days of Saul.’</w:t>
        <w:br/>
        <w:br/>
        <w:t>4Well, the entire gathering agreed to this, for in the eyes of the people it seemed to be the right thing to do... 5So David called all IsraEl from the borders of Egypt to the land of HamAth to gather there, and he had the Chest of God transported from the town of JaiRim.</w:t>
        <w:br/>
        <w:br/>
        <w:t>6And from there, all IsraEl traveled up to the city of David in Judah to lead [a procession before] the Chest of Jehovah God… The one with the cherubs sitting on top that was used to call on His Name.</w:t>
        <w:br/>
        <w:br/>
        <w:t>7So they then placed the Chest of God on a new wagon and carried it from the house of AmiNadab. Oza and his brothers walked in front of the wagon, 8as David and all IsraEl sang and danced before God with all their might… There were singers, stringed instruments, woodwinds, tambourines, cymbals, and trumpets.</w:t>
        <w:br/>
        <w:br/>
        <w:t>9But, as they were carrying [the Chest] up to a threshing floor, Oza stuck out his hand to steady the Chest (because one of the oxen [pulling the wagon] had bolted), 10and the Lord became enraged with Oza for doing this... So He struck him down for touching the Chest; and he died there before God!</w:t>
        <w:br/>
        <w:br/>
        <w:t>11Well, David was so upset over Jehovah cutting Oza down that he named the place The Severance of Oza which is what it’s still called today.</w:t>
        <w:br/>
        <w:br/>
        <w:t>12And from that day on, David became afraid of The God; for he asked:</w:t>
        <w:br/>
        <w:br/>
        <w:t xml:space="preserve">  ‘Then, how can I carry the Chest of God to me?’</w:t>
        <w:br/>
        <w:br/>
        <w:t>13So David didn’t go back to carry the Chest of God to himself into the city of David. Rather, he left it in the house of ObedEdom the GitTite, 14where it remained for the next three months... And during this time, God blessed ObedEdom and his entire household.</w:t>
        <w:br/>
      </w:r>
    </w:p>
    <w:p>
      <w:pPr>
        <w:pStyle w:val="Heading3"/>
      </w:pPr>
      <w:r>
        <w:t>1 Chronicles</w:t>
      </w:r>
    </w:p>
    <w:p>
      <w:pPr>
        <w:pStyle w:val="Heading2"/>
      </w:pPr>
      <w:r>
        <w:t>Chapter 14</w:t>
      </w:r>
    </w:p>
    <w:p>
      <w:pPr>
        <w:pStyle w:val="Normal"/>
      </w:pPr>
      <w:r>
        <w:t>1After that, HiRam [I] (the king of Tyre) sent emissaries to David, along with cedar wood, tradesmen, and carpenters, to build a palace for him. 2David knew that Jehovah had prepared him to be the king over IsraEl, and that He would make his kingdom become more important because of His people, IsraEl.</w:t>
        <w:br/>
        <w:br/>
        <w:t>3Then after David moved to JeruSalem, he started taking more women and he had many more sons and daughters.</w:t>
        <w:br/>
        <w:br/>
        <w:t>4These are their names; those who were born in JeruSalem were:</w:t>
        <w:br/>
        <w:br/>
        <w:t xml:space="preserve">  • SamaAh,</w:t>
        <w:br/>
        <w:t xml:space="preserve">  • SoBab,</w:t>
        <w:br/>
        <w:t xml:space="preserve">  • Nathan,</w:t>
        <w:br/>
        <w:t xml:space="preserve">  • Solomon,</w:t>
        <w:br/>
        <w:t xml:space="preserve">  • 5IbaAr,</w:t>
        <w:br/>
        <w:t xml:space="preserve">  • EliSae,</w:t>
        <w:br/>
        <w:t xml:space="preserve">  • EliPalet,</w:t>
        <w:br/>
        <w:t xml:space="preserve">  • 6NaGeth,</w:t>
        <w:br/>
        <w:t xml:space="preserve">  • NaPhag,</w:t>
        <w:br/>
        <w:t xml:space="preserve">  • JaPhie,</w:t>
        <w:br/>
        <w:t xml:space="preserve">  • 7EliShama,</w:t>
        <w:br/>
        <w:t xml:space="preserve">  • BaAlJada, and </w:t>
        <w:br/>
        <w:t xml:space="preserve">  • EliPhalet.</w:t>
        <w:br/>
        <w:br/>
        <w:br/>
        <w:t>8Well, when the Philistines heard that David had been anointed as king over all IsraEl, their [entire army] came looking for him, and David went out to face them. 9So the Philistines assembled for battle in the Valley of the Giants.</w:t>
        <w:br/>
        <w:br/>
        <w:t>10Therefore, David went before God and asked:</w:t>
        <w:br/>
        <w:br/>
        <w:t xml:space="preserve">  ‘Should I go and fight the Philistines; and if so, will You give them into my hands?’</w:t>
        <w:br/>
        <w:br/>
        <w:t>And Jehovah replied:</w:t>
        <w:br/>
        <w:br/>
        <w:t xml:space="preserve">  ‘Go, and I’ll give them into your hands!’</w:t>
        <w:br/>
        <w:br/>
        <w:t>11So he marched to BaAl PharaSin and attacked them there.</w:t>
        <w:br/>
        <w:br/>
        <w:t>Then after [the battle], David said:</w:t>
        <w:br/>
        <w:br/>
        <w:t xml:space="preserve">  ‘God used my hand to cut through my enemies like cutting through water!’</w:t>
        <w:br/>
        <w:br/>
        <w:t>So he named that place, The Severance of PharaSin. 12For the Philistines just ran away, leaving [the images] of their gods lying there, and David [told his men to] burn them in a fire.</w:t>
        <w:br/>
        <w:br/>
        <w:br/>
        <w:t>13Then [David] marched after the Philistines and found them in the Valley of the Giants. 14So, David once again asked God what he should do, and [this time] God replied:</w:t>
        <w:br/>
        <w:br/>
        <w:t xml:space="preserve">  ‘Don’t go after them! Turn away and wait for them near the pear trees...</w:t>
        <w:br/>
        <w:br/>
        <w:t xml:space="preserve">  15‘Then, when you hear the sound of rumbling from the tops of the pear trees, attack them, for [that will be the sound of] God going ahead of you to attack the camp of the Philistines!’</w:t>
        <w:br/>
        <w:br/>
        <w:t>16So David did exactly as God told him, and he thereafter kept on attacking the Philistine camps all the way from GibeOn to GeZer... 17And very soon, the name of David became known throughout the land; for Jehovah had put the fear of him upon all the surrounding nations.</w:t>
        <w:br/>
      </w:r>
    </w:p>
    <w:p>
      <w:pPr>
        <w:pStyle w:val="Heading3"/>
      </w:pPr>
      <w:r>
        <w:t>1 Chronicles</w:t>
      </w:r>
    </w:p>
    <w:p>
      <w:pPr>
        <w:pStyle w:val="Heading2"/>
      </w:pPr>
      <w:r>
        <w:t>Chapter 15</w:t>
      </w:r>
    </w:p>
    <w:p>
      <w:pPr>
        <w:pStyle w:val="Normal"/>
      </w:pPr>
      <w:r>
        <w:t>1Well after that, he did quite a bit of building in the City of David. He also prepared a place for the Chest of God there, and he had a Tent built for it.</w:t>
        <w:br/>
        <w:br/>
        <w:t>2Then David said:</w:t>
        <w:br/>
        <w:br/>
        <w:t xml:space="preserve">  ‘No one is to handle the Chest of God other than the Levites, because Jehovah has chosen them for that purpose… To carry it and to officiate before Him throughout the ages.’</w:t>
        <w:br/>
        <w:br/>
        <w:t>3So David then gathered all IsraEl to JeruSalem, and he arranged for the Chest of Jehovah to be carried and put into the place that he’d built for it.</w:t>
        <w:br/>
        <w:br/>
        <w:t>4And thereafter, he collected the descendants of Aaron and the Levites.</w:t>
        <w:br/>
        <w:br/>
        <w:t xml:space="preserve">  • 5OuriEl was the leader from the line of KoHath, and there were 120 with him.</w:t>
        <w:br/>
        <w:br/>
        <w:t xml:space="preserve">  • 6AsaiJa was the leader from the line of MeraRi, and there were 220 with him.</w:t>
        <w:br/>
        <w:br/>
        <w:t xml:space="preserve">  • 7JoEl was the leader of the line of GerShon, and there were 130 with him.</w:t>
        <w:br/>
        <w:br/>
        <w:t xml:space="preserve">  • 8Shemei was the leader of the line of EliSaphan, and there were 200 with him.</w:t>
        <w:br/>
        <w:br/>
        <w:t xml:space="preserve">  • 9EliEl was the leader of the line of HebRon, and there were 80 with him.</w:t>
        <w:br/>
        <w:br/>
        <w:t xml:space="preserve">  • 10AmiNadab was the leader of the line of OziEl, and there were 112 with him.</w:t>
        <w:br/>
        <w:br/>
        <w:br/>
        <w:t>11So David called the Priests (ZaDok and AbiAthar) and the Levites (OuriEl, AsaiJah, JoEl, Shemei, EliEl, and AmiNadab) 12and said to them:</w:t>
        <w:br/>
        <w:br/>
        <w:t xml:space="preserve">  ‘Since you are the heads of the families of the Levites, you must now purify yourselves and your brothers so you can carry the Chest of the God of IsraEl to the place that I’ve prepared for it</w:t>
        <w:br/>
        <w:br/>
        <w:t xml:space="preserve">  13‘The first time you tried to do this you weren’t ready, and that’s why The God came among us and cut through us… For we didn’t ask Him exactly how we should do it!’</w:t>
        <w:br/>
        <w:br/>
        <w:t>14Then the Priests and the Levites purified themselves so they could carry the Chest of the God of IsraEl 15exactly as God had instructed them through Moses and in the way that Moses wrote it should be done, using the staves to bear it.</w:t>
        <w:br/>
        <w:br/>
        <w:t>16David also instructed the heads of the Levites to assign singers and musicians from among their brothers to play stringed instruments, woodwinds, and cymbals so as to make loud and happy music.</w:t>
        <w:br/>
        <w:br/>
        <w:t>17Then the Levites appointed HeMan (son of JoEl) from among his family, and Asaph (the son BarachiJah) from the line of MeraRi, as well as his [friend] Ethan (son of KishaJah). 18They met with them and also appointed others that were to be under them:</w:t>
        <w:br/>
        <w:br/>
        <w:t xml:space="preserve">  • ZachariJah,</w:t>
        <w:br/>
        <w:t xml:space="preserve">  • OziEl,</w:t>
        <w:br/>
        <w:t xml:space="preserve">  • SemiRamOth,</w:t>
        <w:br/>
        <w:t xml:space="preserve">  • JeiEl,</w:t>
        <w:br/>
        <w:t xml:space="preserve">  • EliOhel,</w:t>
        <w:br/>
        <w:t xml:space="preserve">  • EliAb,</w:t>
        <w:br/>
        <w:t xml:space="preserve">  • BenaiJah,</w:t>
        <w:br/>
        <w:t xml:space="preserve">  • MaAseJah,</w:t>
        <w:br/>
        <w:t xml:space="preserve">  • MatTathiJah,</w:t>
        <w:br/>
        <w:t xml:space="preserve">  • EliPhaliJah,</w:t>
        <w:br/>
        <w:t xml:space="preserve">  • MakeniJah, and </w:t>
        <w:br/>
        <w:t xml:space="preserve">  • ObedEdom.</w:t>
        <w:br/>
        <w:br/>
        <w:t>They appointed JeiEl and OziAs to be in charge [of the Sacred Chest], 19and HeMan, Asaph, and Ethan to be in charge of the singers.</w:t>
        <w:br/>
        <w:br/>
        <w:t>Those who were put in charge of the brass cymbals (to make sure that the music was loud) were:</w:t>
        <w:br/>
        <w:br/>
        <w:t xml:space="preserve">  • 20ZachariJah,</w:t>
        <w:br/>
        <w:t xml:space="preserve">  • OziEl,</w:t>
        <w:br/>
        <w:t xml:space="preserve">  • SemiRamOth,</w:t>
        <w:br/>
        <w:t xml:space="preserve">  • JeiEl,</w:t>
        <w:br/>
        <w:t xml:space="preserve">  • Oni,</w:t>
        <w:br/>
        <w:t xml:space="preserve">  • EliAb,</w:t>
        <w:br/>
        <w:t xml:space="preserve">  • MasaiJah, and </w:t>
        <w:br/>
        <w:t xml:space="preserve">  • BenaiJah.</w:t>
        <w:br/>
        <w:br/>
        <w:t>And those who were put in charge of the stringed instruments and the many types of woodwinds (so the music would be loud enough) were:</w:t>
        <w:br/>
        <w:br/>
        <w:t xml:space="preserve">  • AlamOth,</w:t>
        <w:br/>
        <w:t xml:space="preserve">  • 21MatTathiJah,</w:t>
        <w:br/>
        <w:t xml:space="preserve">  • EliPhaliJah,</w:t>
        <w:br/>
        <w:t xml:space="preserve">  • MakeniJah,</w:t>
        <w:br/>
        <w:t xml:space="preserve">  • ObedEdom,</w:t>
        <w:br/>
        <w:t xml:space="preserve">  • JeiEl, and </w:t>
        <w:br/>
        <w:t xml:space="preserve">  • OziJah.</w:t>
        <w:br/>
        <w:br/>
        <w:t>22Then ChoNeniJah (the head of the Levites) was made the chief conductor of all the music, because he could orchestrate everything.</w:t>
        <w:br/>
        <w:br/>
        <w:t>23BarachiJah and ElKana were assigned to [carry] the [front end of the Sacred] Chest. Also, [these men] were assigned to blow the trumpets ahead of it:</w:t>
        <w:br/>
        <w:br/>
        <w:t xml:space="preserve">  • 24SobniJah,</w:t>
        <w:br/>
        <w:t xml:space="preserve">  • JoShaphat,</w:t>
        <w:br/>
        <w:t xml:space="preserve">  • NathaniEl,</w:t>
        <w:br/>
        <w:t xml:space="preserve">  • AmasiJah,</w:t>
        <w:br/>
        <w:t xml:space="preserve">  • ZachariJah,</w:t>
        <w:br/>
        <w:t xml:space="preserve">  • BaniJah, and </w:t>
        <w:br/>
        <w:t xml:space="preserve">  • EliEzer (the Priests).</w:t>
        <w:br/>
        <w:br/>
        <w:t>And ObedEdom and JeiJah were [to carry] the back end.</w:t>
        <w:br/>
        <w:br/>
        <w:t>25Of course, David, the governors of IsraEl, and his generals were to lead the joyful parade as the Chest of God’s Sacred Agreement was carried from the house of ObedEdom. 26And to be sure that God would empower them to carry the Chest of Jehovah, the [Priests] first sacrificed 7 calves and 7 rams.</w:t>
        <w:br/>
        <w:br/>
        <w:br/>
        <w:t>27So David [led the parade] dressed in fine linen, followed by the Levites who would bear the Chest of the Sacred Agreement of Jehovah, followed by the singers, and then ChoneniJah, who led the musicians.</w:t>
        <w:br/>
        <w:br/>
        <w:t>David was wrapped in a fine linen cape, 28and all IsraEl walked ahead of the Chest of the Sacred Agreement of Jehovah cheering, blowing ram’s horns and trumpets, loudly beating on cymbals, and playing stringed instruments and harps.</w:t>
        <w:br/>
        <w:br/>
        <w:t>29Well, as the Chest of the Sacred Agreement of Jehovah was entering the city of David, Michal (the daughter of Saul) was leaning over and watching from her window... And when she saw King David dancing and acting like a child, she inwardly felt contempt for him.</w:t>
        <w:br/>
      </w:r>
    </w:p>
    <w:p>
      <w:pPr>
        <w:pStyle w:val="Heading3"/>
      </w:pPr>
      <w:r>
        <w:t>1 Chronicles</w:t>
      </w:r>
    </w:p>
    <w:p>
      <w:pPr>
        <w:pStyle w:val="Heading2"/>
      </w:pPr>
      <w:r>
        <w:t>Chapter 16</w:t>
      </w:r>
    </w:p>
    <w:p>
      <w:pPr>
        <w:pStyle w:val="Normal"/>
      </w:pPr>
      <w:r>
        <w:t>1So they carried the Chest of God and placed it in the middle of the tent that David had made for it. Then, they offered whole burnt offerings and a salvation offering before God.</w:t>
        <w:br/>
        <w:br/>
        <w:t>2And after David completed these offerings, he blest the people in the name of the Lord. 3Then he gave every man and woman of IsraEl a freshly-baked loaf of bread and some honey bread.</w:t>
        <w:br/>
        <w:br/>
        <w:br/>
        <w:t>4Thereafter, he stood before the Chest of the Sacred Agreement of Jehovah and he ordered the Levites to shout aloud and acknowledge and praise Jehovah the God of IsraEl. 5Then Asaph (the orchestra conductor) and those under him (ZachariJah, JeiEl, SemiRamOth, MatTathiJah, EliAb, BenaiJah, ObedEdom, and JeiEl) led the stringed instruments and woodwinds while Asaph had them beat on the cymbals, 6and BenaiJah and OziEl (the Priests) blew the trumpets continuously before the Chest of the Sacred Agreement of God.</w:t>
        <w:br/>
        <w:br/>
        <w:t>7So, that was the day when David arranged for Asaph and his brothers to start praising Jehovah.</w:t>
        <w:br/>
        <w:t>8[For they shouted]:</w:t>
        <w:br/>
        <w:br/>
        <w:t xml:space="preserve">  ‘Give praise to Jehovah!</w:t>
        <w:br/>
        <w:t xml:space="preserve">    Call on Him by His Name!</w:t>
        <w:br/>
        <w:t xml:space="preserve">    Tell the people of the things He’s done!</w:t>
        <w:br/>
        <w:t xml:space="preserve">    9Yes, sing praises to Him!</w:t>
        <w:br/>
        <w:br/>
        <w:t xml:space="preserve">  ‘Describe all the wonders the Lord has performed…</w:t>
        <w:br/>
        <w:t xml:space="preserve">    10Give praise to His Holy Name!</w:t>
        <w:br/>
        <w:t xml:space="preserve">    Make your hearts glad… Seek His favor;</w:t>
        <w:br/>
        <w:t xml:space="preserve">    11Seek the Lord and be strong!</w:t>
        <w:br/>
        <w:br/>
        <w:t xml:space="preserve">  ‘Always search for His face!</w:t>
        <w:br/>
        <w:t xml:space="preserve">    12Remember the wonderful things He has done…</w:t>
        <w:br/>
        <w:t xml:space="preserve">    The miracles and decisions that have come from His mouth,</w:t>
        <w:br/>
        <w:t xml:space="preserve">    13O offspring of IsraEl, His servants…</w:t>
        <w:br/>
        <w:t xml:space="preserve">    You sons of Jacob, His chosen.</w:t>
        <w:br/>
        <w:br/>
        <w:t xml:space="preserve">  14‘He is Jehovah, our God!</w:t>
        <w:br/>
        <w:t xml:space="preserve">    His judgments have filled the whole earth!</w:t>
        <w:br/>
        <w:t xml:space="preserve">    15Throughout the ages, remember His Sacred Agreement,</w:t>
        <w:br/>
        <w:t xml:space="preserve">    16And the words that He had instructed</w:t>
        <w:br/>
        <w:t xml:space="preserve">    For thousands of generations to follow…</w:t>
        <w:br/>
        <w:t xml:space="preserve">    The things that He said to AbraHam,</w:t>
        <w:br/>
        <w:t xml:space="preserve">    And the oath that He spoke to IsaAc.</w:t>
        <w:br/>
        <w:br/>
        <w:t xml:space="preserve">  17‘Then He established His Sacred Agreement</w:t>
        <w:br/>
        <w:t xml:space="preserve">    Throughout the ages with Jacob,</w:t>
        <w:br/>
        <w:t xml:space="preserve">    And He gave these orders to IsraEl:</w:t>
        <w:br/>
        <w:br/>
        <w:t xml:space="preserve">    18‘I’ll give you CanaAn’s land as measured ground</w:t>
        <w:br/>
        <w:t xml:space="preserve">      To be your inheritance [throughout the ages]...’</w:t>
        <w:br/>
        <w:br/>
        <w:t xml:space="preserve">  19‘Yet, at the time, they were few,</w:t>
        <w:br/>
        <w:t xml:space="preserve">    And [the nation] was growing much smaller.</w:t>
        <w:br/>
        <w:br/>
        <w:t xml:space="preserve">  ‘But first, they had to travel on foot</w:t>
        <w:br/>
        <w:t xml:space="preserve">    20As they passed from nation to nation…</w:t>
        <w:br/>
        <w:t xml:space="preserve">    Passing kingdoms of many foreign peoples.</w:t>
        <w:br/>
        <w:t xml:space="preserve">    21But, He wouldn’t allow them to beat them,</w:t>
        <w:br/>
        <w:t xml:space="preserve">    And He disciplined their kings with these words:</w:t>
        <w:br/>
        <w:br/>
        <w:t xml:space="preserve">    22‘You may not touch My anointed,</w:t>
        <w:br/>
        <w:t xml:space="preserve">      Nor may you be wicked to My Prophets!’</w:t>
        <w:br/>
        <w:br/>
        <w:t xml:space="preserve">  23‘So, may the whole earth sing to Jehovah</w:t>
        <w:br/>
        <w:t xml:space="preserve">    And proclaim His salvation each day!</w:t>
        <w:br/>
        <w:t xml:space="preserve">    24Tell all the nations of His glory,</w:t>
        <w:br/>
        <w:t xml:space="preserve">    And all their peoples of His wonders!</w:t>
        <w:br/>
        <w:br/>
        <w:t xml:space="preserve">  25‘For, Jehovah is great and worthy of praise…</w:t>
        <w:br/>
        <w:t xml:space="preserve">    He’s more to be feared than all other gods;</w:t>
        <w:br/>
        <w:t xml:space="preserve">    26For the gods of the nations are just idols,</w:t>
        <w:br/>
        <w:t xml:space="preserve">    While the skies were made by Jehovah!</w:t>
        <w:br/>
        <w:br/>
        <w:t xml:space="preserve">  27‘Stand before His face and give praise to His strength!</w:t>
        <w:br/>
        <w:t xml:space="preserve">    Boast of His Holy Place!</w:t>
        <w:br/>
        <w:t xml:space="preserve">    28Give praise to Jehovah, you families of nations…</w:t>
        <w:br/>
        <w:t xml:space="preserve">    Praise the Lord’s glory and strength!</w:t>
        <w:br/>
        <w:br/>
        <w:t xml:space="preserve">  29‘Glorify the Name of the Lord…</w:t>
        <w:br/>
        <w:t xml:space="preserve">    Before His Face, carry gifts.</w:t>
        <w:br/>
        <w:t xml:space="preserve">    In His courtyard, bow low to Jehovah!</w:t>
        <w:br/>
        <w:br/>
        <w:t xml:space="preserve">  30‘Before His face, be in fear,</w:t>
        <w:br/>
        <w:t xml:space="preserve">    All you who live on the earth!</w:t>
        <w:br/>
        <w:t xml:space="preserve">    May our land become stronger before Him,</w:t>
        <w:br/>
        <w:t xml:space="preserve">    And may it never be shaken!</w:t>
        <w:br/>
        <w:br/>
        <w:t xml:space="preserve">  31‘You heavens be glad, and earth cry in joy!</w:t>
        <w:br/>
        <w:t xml:space="preserve">    May all nations admit that Jehovah’s their king!</w:t>
        <w:br/>
        <w:br/>
        <w:t xml:space="preserve">  32‘May the seas, and the sun, and the trees in the fields,</w:t>
        <w:br/>
        <w:t xml:space="preserve">    And all else, tremble before Him.</w:t>
        <w:br/>
        <w:t xml:space="preserve">    33For, even the forests and trees in the fields</w:t>
        <w:br/>
        <w:t xml:space="preserve">    Find joy before the face of the Lord,</w:t>
        <w:br/>
        <w:t xml:space="preserve">    Who is the judge of the earth!</w:t>
        <w:br/>
        <w:br/>
        <w:t xml:space="preserve">  34‘Acknowledge that Jehovah is good,</w:t>
        <w:br/>
        <w:t xml:space="preserve">    And His mercy lasts throughout the ages.</w:t>
        <w:br/>
        <w:t xml:space="preserve">    O God; deliver and save us…</w:t>
        <w:br/>
        <w:t xml:space="preserve">    35From the nations, please rescue and save us!</w:t>
        <w:br/>
        <w:br/>
        <w:t xml:space="preserve">  ‘Give praise to His Holy Name…</w:t>
        <w:br/>
        <w:t xml:space="preserve">    Boast of the blessings He brings!</w:t>
        <w:br/>
        <w:t xml:space="preserve">    36Praise Jehovah, IsraEl’s God,</w:t>
        <w:br/>
        <w:t xml:space="preserve">    Down throughout age of the ages.’</w:t>
        <w:br/>
        <w:br/>
        <w:t>Then all the people shouted:</w:t>
        <w:br/>
        <w:br/>
        <w:t xml:space="preserve">  ‘Amen!’</w:t>
        <w:br/>
        <w:br/>
        <w:t>And they started praising Jehovah.</w:t>
        <w:br/>
        <w:br/>
        <w:br/>
        <w:t>37So they left the Chest of the Sacred Agreement of Jehovah there; and thereafter, Asaph and his brothers served before the Chest continually, each day, 38along with ObedEdom and his family; for ObedEdom (son of IdiThoun) and Osa were the gatekeepers.</w:t>
        <w:br/>
        <w:br/>
        <w:t>39ZaDok the Priest and his fellow Priests [set up camp] in front of the Tent of Jehovah, which was located on the High Place of GibeOn. 40And there they offered whole burnt offerings on the Altar to Jehovah continually, morning and evening, just as it was written in the Law of Jehovah and as it was given to the sons of IsraEl by the hand of Moses, God’s servant.</w:t>
        <w:br/>
        <w:br/>
        <w:t>41Those who assisted [the Priests] were HeMan, IdiThoun, and many others that were chosen by name to praise Jehovah throughout the ages for His mercy. 42There were also the trumpeters, the cymbal players, and all the rest of the musicians that could play their instruments loudly in the songs [of praise] to God.</w:t>
        <w:br/>
        <w:br/>
        <w:t>Then the sons of IdiThoun took their positions at the gates, as all the people returned to their homes, 43and David went back home to bless his family.</w:t>
        <w:br/>
      </w:r>
    </w:p>
    <w:p>
      <w:pPr>
        <w:pStyle w:val="Heading3"/>
      </w:pPr>
      <w:r>
        <w:t>1 Chronicles</w:t>
      </w:r>
    </w:p>
    <w:p>
      <w:pPr>
        <w:pStyle w:val="Heading2"/>
      </w:pPr>
      <w:r>
        <w:t>Chapter 17</w:t>
      </w:r>
    </w:p>
    <w:p>
      <w:pPr>
        <w:pStyle w:val="Normal"/>
      </w:pPr>
      <w:r>
        <w:t>1Then one day, as David was in his palace, he said to the Prophet Nathan:</w:t>
        <w:br/>
        <w:br/>
        <w:t xml:space="preserve">  ‘Look; I’m here living in a palace of cedars, while the Chest of the Sacred Agreement of Jehovah is sitting under a tent of leather skins!’</w:t>
        <w:br/>
        <w:br/>
        <w:t>2And Nathan said to David:</w:t>
        <w:br/>
        <w:br/>
        <w:t xml:space="preserve">  ‘Then do whatever is in your heart, because God is with you!’</w:t>
        <w:br/>
        <w:br/>
        <w:t>3But that night, the Word of Jehovah came to Nathan, saying:</w:t>
        <w:br/>
        <w:br/>
        <w:t xml:space="preserve">  4‘Go and tell My servant David that this is what Jehovah has said:</w:t>
        <w:br/>
        <w:br/>
        <w:t xml:space="preserve">    ‘You may not build a Temple for Me to stay in, 5for I haven’t stayed in a Temple from the day that I started leading IsraEl until now. Rather, I’ve stayed in a tent protected by the covering...</w:t>
        <w:br/>
        <w:br/>
        <w:t xml:space="preserve">    6‘So, in all the places that I’ve gone with IsraEl, did I ever ask any tribe of IsraEl or those whom I put in charge of taking care of My people why they didn’t build Me a Temple of cedars?’</w:t>
        <w:br/>
        <w:br/>
        <w:t xml:space="preserve">  7‘Therefore, tell My servant David that Jehovah the Almighty said this:</w:t>
        <w:br/>
        <w:br/>
        <w:t xml:space="preserve">    ‘I took you out of the pastures where you followed the flocks to lead My people IsraEl, 8and I was with you wherever you went... I destroyed all your enemies from before you, and I’ve made your name one of the greatest on the earth.</w:t>
        <w:br/>
        <w:br/>
        <w:t xml:space="preserve">    9‘I’ve also made a place for My people IsraEl and I’ve planted them there.</w:t>
        <w:br/>
        <w:br/>
        <w:t xml:space="preserve">    ‘So, although they must camp [separate from the nations], they’ll have nothing to fear, since no unrighteous person will humble them as has happened in the past. 10For from the days that I first arranged for the Judges [to lead] My people IsraEl, I’ve been humbling all their enemies so that My [nation] would continue to grow.</w:t>
        <w:br/>
        <w:br/>
        <w:t xml:space="preserve">    ‘However, a Temple will [eventually] be built for Jehovah... 11But that will happen after you’ve lived a full life and gone to sleep with your ancestors!</w:t>
        <w:br/>
        <w:br/>
        <w:t xml:space="preserve">    ‘For I’ll raise an offspring after you who’ll come from your belly, and I will prepare his kingdom... 12He will build a Temple for Me, and I’ll make his throne last throughout the ages!</w:t>
        <w:br/>
        <w:br/>
        <w:t xml:space="preserve">    13‘I’ll be a father to him and he’ll be a son to Me, so My mercy will never be removed from him like I have removed it from those who preceded you. 14I’ll entrust My Temple to him and to his kingdom throughout the ages, and his name will be [remembered] throughout the ages.’</w:t>
        <w:br/>
        <w:br/>
        <w:t>15Well, Nathan relayed everything in that vision and told David all that was said.</w:t>
        <w:br/>
        <w:br/>
        <w:t>16Then King David went and sat before Jehovah and said this:</w:t>
        <w:br/>
        <w:br/>
        <w:t xml:space="preserve">  ‘Who am I, O Lord God?</w:t>
        <w:br/>
        <w:br/>
        <w:t xml:space="preserve">  ‘What is [so good about] my house that You’ve shown so much love for me through this age?</w:t>
        <w:br/>
        <w:br/>
        <w:t xml:space="preserve">  17‘Yet now, although it seemed like this matter was unimportant to You, O God, You’ve spoken about this Temple that your servant [has long wanted to build] for You... And in a vision that was given to a man, You actually looked upon me and lifted me high, O Jehovah God.</w:t>
        <w:br/>
        <w:br/>
        <w:t xml:space="preserve">  18‘So now, how should I proceed to glorify You?</w:t>
        <w:br/>
        <w:br/>
        <w:t xml:space="preserve">  ‘For Your servant knows that 19You will do whatever is in Your heart, and it’s all magnificent!</w:t>
        <w:br/>
        <w:br/>
        <w:t xml:space="preserve">  20‘O Jehovah,</w:t>
        <w:br/>
        <w:br/>
        <w:t xml:space="preserve">  ‘There is no other like You, and there’s no god other than You… None that we’ve ever heard of!</w:t>
        <w:br/>
        <w:br/>
        <w:t xml:space="preserve">  21‘And there’s no other nation like Your people IsraEl anywhere else on the earth that has been guided by You, O God… A people whom You’ve ransomed for Yourself.</w:t>
        <w:br/>
        <w:br/>
        <w:t xml:space="preserve">  ‘For You’ve given Your people a great name and driven all the others away from before those whom You ransomed out of the nation of Egypt, 22and You’ve appointed IsraEl to be Your people exclusively throughout the ages.</w:t>
        <w:br/>
        <w:br/>
        <w:t xml:space="preserve">  ‘Then You, O Jehovah, became their God.</w:t>
        <w:br/>
        <w:br/>
        <w:t xml:space="preserve">  23‘And now, O Jehovah,</w:t>
        <w:br/>
        <w:br/>
        <w:t xml:space="preserve">  ‘Concerning what You’ve said to Your servant about this Temple…</w:t>
        <w:br/>
        <w:br/>
        <w:t xml:space="preserve">  ‘May the words that You said prove trustworthy throughout the ages, 24and may Your Name be trusted and magnified throughout the ages, O Jehovah the Almighty the God of IsraEl. For You are the God of IsraEl and of the house of Your servant David, who’s now standing here before You.</w:t>
        <w:br/>
        <w:br/>
        <w:t xml:space="preserve">  25‘O Jehovah; you are my God!</w:t>
        <w:br/>
        <w:br/>
        <w:t xml:space="preserve">  ‘And now that You’ve opened the ears of Your servant when it comes to building this Temple; this is why I saw the need to come and pray before Your face.</w:t>
        <w:br/>
        <w:br/>
        <w:t xml:space="preserve">  26‘For Jehovah,</w:t>
        <w:br/>
        <w:br/>
        <w:t xml:space="preserve">  ‘You are Him… You are The God!</w:t>
        <w:br/>
        <w:br/>
        <w:t xml:space="preserve">  ‘And now You’ve spoken about these good things to Your servant, 27and You’ve started blessing the house of your servant. So, may it all continue to stand in this same way before You throughout the ages.</w:t>
        <w:br/>
        <w:br/>
        <w:t xml:space="preserve">  ‘For You, O Jehovah, have blest us, and You’ve promised us Your blessings throughout the ages!’</w:t>
        <w:br/>
      </w:r>
    </w:p>
    <w:p>
      <w:pPr>
        <w:pStyle w:val="Heading3"/>
      </w:pPr>
      <w:r>
        <w:t>1 Chronicles</w:t>
      </w:r>
    </w:p>
    <w:p>
      <w:pPr>
        <w:pStyle w:val="Heading2"/>
      </w:pPr>
      <w:r>
        <w:t>Chapter 18</w:t>
      </w:r>
    </w:p>
    <w:p>
      <w:pPr>
        <w:pStyle w:val="Normal"/>
      </w:pPr>
      <w:r>
        <w:t>1Well after that, David went and attacked the Philistines and drove them away, capturing Gath and all its surrounding villages. 2Then he attacked MoAb and made them serve him and pay a tribute.</w:t>
        <w:br/>
        <w:br/>
        <w:t>3David also attacked King HadraAzar of Souba at HamAth as he was marching towards the EuPhrates...</w:t>
        <w:br/>
        <w:br/>
        <w:t>4There he captured:</w:t>
        <w:br/>
        <w:br/>
        <w:t xml:space="preserve">  • 1,000 chariots,</w:t>
        <w:br/>
        <w:t xml:space="preserve">  • 7,000 horses, and </w:t>
        <w:br/>
        <w:t xml:space="preserve">  • 20,000 of their infantrymen.</w:t>
        <w:br/>
        <w:br/>
        <w:t>And after that, David had all the chariots destroyed except for 100 of them.</w:t>
        <w:br/>
        <w:br/>
        <w:t>5And when the Syrians came from Damascus to help HadraAzar, David attacked them and killed 22,000 of their men! 6Then he left a garrison in Syria near Damascus, so Syria had to serve David and bring tributes to him.</w:t>
        <w:br/>
        <w:br/>
        <w:t>For Jehovah watched over David no matter where he went.</w:t>
        <w:br/>
        <w:br/>
        <w:t>7Then David took the golden collars and other items of gold that were worn by the servants of HadraAzar and had it all carried back to JeruSalem.</w:t>
        <w:br/>
        <w:br/>
        <w:t>8He also went to MataBeth (which was one of HadraAzar’s capital cities) and he brought back a tremendous amount of brass, which Solomon later used to make the Sacred Sea, the brass columns, and many other sacred utensils.</w:t>
        <w:br/>
        <w:br/>
        <w:br/>
        <w:t>9Well, when King Thoa of HamAth heard that David had beaten the army of King HadraAzar (of Souba), 10he sent his son AdouRam to King David to enquire of his welfare and to congratulate him on winning his war against HadraAzar and killing him, because Thoa had been at war with HadraAzar.</w:t>
        <w:br/>
        <w:br/>
        <w:t>11Then David took all the gold, silver, and brass items that he captured from the nations of Edom, MoAb, the AmMonites, the Philistines, and the AmaLechites, and set them aside as holy to Jehovah. 12For, AbiShai (son of ZeruJah) had attacked the Edomites in the Salt Valley, where he killed 18,000 of their men!</w:t>
        <w:br/>
        <w:br/>
        <w:t>13Then he placed a garrison in the Valley, and the Edomites also became David’s servants.</w:t>
        <w:br/>
        <w:br/>
        <w:br/>
        <w:t>Well, Jehovah watched over David no matter where he went; 14so David reigned over all IsraEl, and he served as a righteous judge over his people.</w:t>
        <w:br/>
        <w:br/>
        <w:t>15At the time:</w:t>
        <w:br/>
        <w:br/>
        <w:t xml:space="preserve">  • JoAb (son of ZeruJah) was the commanding general of his army,</w:t>
        <w:br/>
        <w:t xml:space="preserve">  • JoShaphat (son of AchiLoud) was the recorder,</w:t>
        <w:br/>
        <w:t xml:space="preserve">  • 16ZaDok (son of AhiTub) and AhiMelech (son of AbiAthar) were the Priests,</w:t>
        <w:br/>
        <w:t xml:space="preserve">  • SoUsa was the scribe,</w:t>
        <w:br/>
        <w:t xml:space="preserve">  • 17BenaiJah (son of JehoiAda) was in charge of the Cherethites and Phelethites, and</w:t>
        <w:br/>
        <w:t xml:space="preserve">  • David’s sons served as his second-in-command.</w:t>
        <w:br/>
      </w:r>
    </w:p>
    <w:p>
      <w:pPr>
        <w:pStyle w:val="Heading3"/>
      </w:pPr>
      <w:r>
        <w:t>1 Chronicles</w:t>
      </w:r>
    </w:p>
    <w:p>
      <w:pPr>
        <w:pStyle w:val="Heading2"/>
      </w:pPr>
      <w:r>
        <w:t>Chapter 19</w:t>
      </w:r>
    </w:p>
    <w:p>
      <w:pPr>
        <w:pStyle w:val="Normal"/>
      </w:pPr>
      <w:r>
        <w:t>1In time, King NaHash of the sons of AmMon died and his son Hanan became the king in his place.</w:t>
        <w:br/>
        <w:br/>
        <w:t>2So David asked:</w:t>
        <w:br/>
        <w:br/>
        <w:t xml:space="preserve">  ‘What sort of kind thing can I do for NaHash’s son Hanan? For his father was very kind towards me!’</w:t>
        <w:br/>
        <w:br/>
        <w:t>And thereafter, David sent messengers to comfort him after the death of his father... 3But when David’s servants arrived in the land of the AmMonites and they went to Hanan to comfort him, the AmMonite governors said to [Hanan]:</w:t>
        <w:br/>
        <w:br/>
        <w:t xml:space="preserve">  ‘Isn’t David really glorifying your father over you by sending these comforters?</w:t>
        <w:br/>
        <w:br/>
        <w:t xml:space="preserve">  ‘And don’t you think that he might be really sending them to look at your city and to spy in our land!?’</w:t>
        <w:br/>
        <w:br/>
        <w:t>4Well, as a result, Hanan had the servants of David arrested, then he had [their beards] shaved and their clothes cut off halfway to the waist before he sent them away!</w:t>
        <w:br/>
        <w:br/>
        <w:t>5Then when the report of what Hanan had done to his men reached David, he sent people to meet them because they had been so disgraced; and the king told them to stay in JeriCho and not to return until their beards grew back.</w:t>
        <w:br/>
        <w:br/>
        <w:t>6Meanwhile, because the sons of AmMon realized that they had disgraced David’s emissaries, Hanan and his people sent 35 tons (32,000kg) of silver to MesoPotamia and to [King] MoOcha in Syria to hire an army along with chariots and cavalry... 7So King MoOcha brought his army that included 32,000 chariots, and they camped next to MaiDaba.</w:t>
        <w:br/>
        <w:br/>
        <w:t>Also, the AmMonites gathered an army from their own cities as they prepared for war [with IsraEl]. 8And when David heard about this, he told JoAb to gather his entire army to go and fight them.</w:t>
        <w:br/>
        <w:br/>
        <w:br/>
        <w:t>9Well, [the plan was that] the sons of AmMon would fight IsraEl from their city gates, while the kings set up camp out in the fields... 10So when JoAb saw that they were preparing to attack him from both sides, he gathered all the young men in his army to attack the Syrians [in the fields], 11while he put the rest of the army into the hands of his brother AbiShai, who was to attack the sons of AmMon [at the city gates].</w:t>
        <w:br/>
        <w:br/>
        <w:t>12He told [his brother]:</w:t>
        <w:br/>
        <w:br/>
        <w:t xml:space="preserve">  ‘If the Syrians start to win, you come and help me; but if the AmMonites start to win, I’ll come to help you...</w:t>
        <w:br/>
        <w:br/>
        <w:t xml:space="preserve">  13‘Let’s fight bravely for our people and for the cities of our God, and we’ll trust that Jehovah will do whatever He finds good in His eyes!’</w:t>
        <w:br/>
        <w:br/>
        <w:t>14So then, JoAb attacked the Syrians and they fled from before him!</w:t>
        <w:br/>
        <w:br/>
        <w:t>15And when the AmMonites saw the Syrians retreating, they turned and ran from AbiShai (JoAb’s brother), fleeing back into their city!</w:t>
        <w:br/>
        <w:br/>
        <w:t>Then JoAb returned to JeruSalem.</w:t>
        <w:br/>
        <w:br/>
        <w:br/>
        <w:t>16But when the Syrians saw that IsraEl had left the field of battle, they sent messengers to the Syrians that had camped on the other side of the river, and SoPha (the commander-in-chief of the army of HadraAzar) marched back. 17And when this was reported to David, he again gathered the whole army of IsraEl and they crossed the JorDan to set up battle lines once more.</w:t>
        <w:br/>
        <w:br/>
        <w:t>So the Syrians came and faced David, and the battle began.</w:t>
        <w:br/>
        <w:br/>
        <w:t>18Well, Syria once again turned and ran from IsraEl, for David’s [men] had killed 40,000 of their infantry, they captured 7,000 of their chariots, and they killed SoPha, the commander-in-chief of their army!</w:t>
        <w:br/>
        <w:br/>
        <w:t>19So when the servants of HadraAzar saw that they’d lost the battle to IsraEl, they signed a treaty with David and started serving him. And thereafter, the Syrians never again came to help the sons of AmMon.</w:t>
        <w:br/>
      </w:r>
    </w:p>
    <w:p>
      <w:pPr>
        <w:pStyle w:val="Heading3"/>
      </w:pPr>
      <w:r>
        <w:t>1 Chronicles</w:t>
      </w:r>
    </w:p>
    <w:p>
      <w:pPr>
        <w:pStyle w:val="Heading2"/>
      </w:pPr>
      <w:r>
        <w:t>Chapter 20</w:t>
      </w:r>
    </w:p>
    <w:p>
      <w:pPr>
        <w:pStyle w:val="Normal"/>
      </w:pPr>
      <w:r>
        <w:t>1Well after that, during the time of year when the kings traditionally went to war, JoAb led the entire army [of IsraEl] against the cities of AmMon, starting first by laying siege against RabBah.</w:t>
        <w:br/>
        <w:br/>
        <w:t>Meanwhile, David had stayed behind in JeruSalem while JoAb was leading the attack on RabBah. And as [JoAb] was destroying the city, 2David [went there and] took the gold crown from the head of MolChom their king... It weighed 60 pounds (27.2kg) and it was covered with precious stones; so David took it and put it on.</w:t>
        <w:br/>
        <w:br/>
        <w:t>Then he looted the city and brought back a huge amount of treasures.</w:t>
        <w:br/>
        <w:br/>
        <w:t>3He also took the people and had them sawed in half [put them to work] with saws, iron axes, and threshing tools (that’s what David did to all the sons of AmMon). Then David returned to JeruSalem with his army.</w:t>
        <w:br/>
        <w:br/>
        <w:br/>
        <w:t>4However, there was still a war being fought with the Philistines in GaZer... And it was there that SoboChai cut down OuSathi the Raphite (who was from the family of giants) and dishonored him.</w:t>
        <w:br/>
        <w:br/>
        <w:t>5And as the war with the Philistines raged on, ElHanan (son of JaIr) killed LachMi (the brother of GoliAth the GitTite) whose wooden spear was as large as the rod of a weaving loom.</w:t>
        <w:br/>
        <w:br/>
        <w:t>6They also had a huge man there that had 24 fingers and toes (6 fingers on each hand and 6 toes on each foot), who was a descendant of the giants. 7And when he came forward and slandered IsraEl, JoNathan (son of David’s brother SamaAh) attacked him and killed him!</w:t>
        <w:br/>
        <w:br/>
        <w:t>8These men were all sons of Rapha of Gath, and although all four were giants, they all fell by the hand of David and his servants!</w:t>
        <w:br/>
      </w:r>
    </w:p>
    <w:p>
      <w:pPr>
        <w:pStyle w:val="Heading3"/>
      </w:pPr>
      <w:r>
        <w:t>1 Chronicles</w:t>
      </w:r>
    </w:p>
    <w:p>
      <w:pPr>
        <w:pStyle w:val="Heading2"/>
      </w:pPr>
      <w:r>
        <w:t>Chapter 21</w:t>
      </w:r>
    </w:p>
    <w:p>
      <w:pPr>
        <w:pStyle w:val="Normal"/>
      </w:pPr>
      <w:r>
        <w:t>1Well, the Slanderer came to IsraEl and [he] urged David to count his people.</w:t>
        <w:br/>
        <w:br/>
        <w:t>2So King David said to JoAb and his generals:</w:t>
        <w:br/>
        <w:br/>
        <w:t xml:space="preserve">  ‘Go and take a census of IsraEl from BeerSheba to Dan, then bring [the numbers] to me, so I’ll know how many men I have [in my army].’</w:t>
        <w:br/>
        <w:br/>
        <w:t>3And JoAb said:</w:t>
        <w:br/>
        <w:br/>
        <w:t xml:space="preserve">  ‘May Jehovah multiply His people 100 times!</w:t>
        <w:br/>
        <w:br/>
        <w:t xml:space="preserve">  ‘But the eyes of my lord the king can see all of his servants; so, why do you want to do this, my lord?</w:t>
        <w:br/>
        <w:br/>
        <w:t xml:space="preserve">  ‘Be careful that you don’t bring a sin upon IsraEl!’</w:t>
        <w:br/>
        <w:br/>
        <w:t>4However, the king just wouldn’t listen to JoAb... So, JoAb traveled throughout all IsraEl, and then he returned to JeruSalem and gave the numbers of the people to David:</w:t>
        <w:br/>
        <w:br/>
        <w:t xml:space="preserve">  • There were 1,100,000 men who could carry the sword.</w:t>
        <w:br/>
        <w:br/>
        <w:t xml:space="preserve">  • 5And among the sons of Judah there was an additional 470,000.</w:t>
        <w:br/>
        <w:br/>
        <w:t>6However, he didn’t count [the tribes of] Levi and BenJamin as being among them, because the king told JoAb not to do so.</w:t>
        <w:br/>
        <w:br/>
        <w:t>7Well, doing this was wicked [in the eyes of] God, so He struck IsraEl!</w:t>
        <w:br/>
        <w:br/>
        <w:t>8Then David said to God:</w:t>
        <w:br/>
        <w:br/>
        <w:t xml:space="preserve">  ‘I [was guilty of] a great sin when I did this thing!</w:t>
        <w:br/>
        <w:br/>
        <w:t xml:space="preserve">  ‘So, please forgive the evil of Your servant, for I’m the one who did this foolish thing.’</w:t>
        <w:br/>
        <w:br/>
        <w:t>9Then the Lord spoke to David’s Seer Gad, saying:</w:t>
        <w:br/>
        <w:br/>
        <w:t xml:space="preserve">  10‘Go speak to David and tell him that this is what Jehovah has said:</w:t>
        <w:br/>
        <w:br/>
        <w:t xml:space="preserve">    ‘I’ll give you a choice of three punishments.</w:t>
        <w:br/>
        <w:br/>
        <w:t xml:space="preserve">    ‘Choose which you prefer, and I’ll bring it upon you...’</w:t>
        <w:br/>
        <w:br/>
        <w:t>11So Gad went to David and told him:</w:t>
        <w:br/>
        <w:br/>
        <w:t xml:space="preserve">  ‘This is what Jehovah has said:</w:t>
        <w:br/>
        <w:br/>
        <w:t xml:space="preserve">    ‘Choose for yourself 12from these three:</w:t>
        <w:br/>
        <w:br/>
        <w:t xml:space="preserve">      • Three years of famine,</w:t>
        <w:br/>
        <w:t xml:space="preserve">      • Three months of destruction and fleeing from your enemies,</w:t>
        <w:br/>
        <w:t xml:space="preserve">      • Three days of death in the land, when the messenger of the Lord will go among all the inheritance of IsraEl and destroy.’</w:t>
        <w:br/>
        <w:br/>
        <w:t xml:space="preserve">  ‘Now, give me an answer for the One who sent me… Which do you choose?’</w:t>
        <w:br/>
        <w:br/>
        <w:t>13And David told Gad:</w:t>
        <w:br/>
        <w:br/>
        <w:t xml:space="preserve">  ‘Those are three very tough choices, so I’ll leave it in the hands of Jehovah, for He’s exceptionally compassionate.</w:t>
        <w:br/>
        <w:br/>
        <w:t xml:space="preserve">  ‘I don’t want to leave myself in the hands of men.’</w:t>
        <w:br/>
        <w:br/>
        <w:t>14So the Lord sent death throughout all IsraEl, and 70,000 of their males died.</w:t>
        <w:br/>
        <w:br/>
        <w:t>15Then God sent His messenger to JeruSalem to wipe it out also.</w:t>
        <w:br/>
        <w:br/>
        <w:t>But, as he was destroying it, the Lord saw what was happening and felt sorry for the evil. So He said to the messenger that was doing the destroying:</w:t>
        <w:br/>
        <w:br/>
        <w:t xml:space="preserve">  ‘That’s enough! Withdraw your hand!’</w:t>
        <w:br/>
        <w:br/>
        <w:t>Well, at the time, the messenger of Jehovah was standing at the threshing floor of Ornan the Jebusite... 16And when David looked up and saw the messenger of Jehovah standing in that place between the sky and the ground with an unsheathed broadsword in his hand that was stretched out over JeruSalem, he fell to the ground and he had the elders put on sackcloth and cover their faces!</w:t>
        <w:br/>
        <w:br/>
        <w:t>17So then David called out to God, saying:</w:t>
        <w:br/>
        <w:br/>
        <w:t xml:space="preserve">  ‘Wasn’t I the one who told them to count the people?</w:t>
        <w:br/>
        <w:br/>
        <w:t xml:space="preserve">  ‘Yes, I’m the one who sinned and who told them to do this bad thing!</w:t>
        <w:br/>
        <w:br/>
        <w:t xml:space="preserve">  ‘What did these sheep do, O Jehovah God?</w:t>
        <w:br/>
        <w:br/>
        <w:t xml:space="preserve">  ‘Please bring Your hand and Your destruction against me and the house of my father instead, not against Your people, O Lord!’</w:t>
        <w:br/>
        <w:br/>
        <w:t>18Then the messenger of Jehovah said to Gad:</w:t>
        <w:br/>
        <w:br/>
        <w:t xml:space="preserve">  ‘Tell David that he must build an Altar to Jehovah there at the threshing floor of Ornan the Jebusite.’</w:t>
        <w:br/>
        <w:br/>
        <w:t>19So David thereafter went and did what Gad had told him in the Name of the Lord... 20But when Ornan turned and saw the king and four of his sons coming to see him, he tried to hide (for he’d been threshing wheat at the time). 21But when David got there, Ornan came down from the threshing floor and bowed with his face to the ground before him.</w:t>
        <w:br/>
        <w:br/>
        <w:t>22And David said:</w:t>
        <w:br/>
        <w:br/>
        <w:t xml:space="preserve">  ‘I want to buy your threshing floor, because I wish to build an Altar to Jehovah upon it.</w:t>
        <w:br/>
        <w:br/>
        <w:t xml:space="preserve">  ‘Tell me how much you want for it, since this will bring an end to the calamity that has been plaguing the people.’</w:t>
        <w:br/>
        <w:br/>
        <w:t>23And Ornan said to David:</w:t>
        <w:br/>
        <w:br/>
        <w:t xml:space="preserve">  ‘Just take it… And may my lord the king do whatever he thinks is best!</w:t>
        <w:br/>
        <w:br/>
        <w:t xml:space="preserve">  ‘{Look!} Here are some calves to sacrifice as whole burnt offerings, as well as some wood and some grain.</w:t>
        <w:br/>
        <w:br/>
        <w:t xml:space="preserve">  ‘I’m giving it all to you!’</w:t>
        <w:br/>
        <w:br/>
        <w:t>24But David told him:</w:t>
        <w:br/>
        <w:br/>
        <w:t xml:space="preserve">  ‘No, I want to pay you whatever it’s worth.</w:t>
        <w:br/>
        <w:br/>
        <w:t xml:space="preserve">  ‘There’s no way that I’d take what’s yours for Jehovah and then sacrifice whole burnt offerings for myself without paying you.’</w:t>
        <w:br/>
        <w:br/>
        <w:t>25So David paid Ornan 600 weighed gold coins for his place, 26then he built an Altar to Jehovah and sacrificed whole burnt offerings and a deliverance offering, as he stood there calling out to Jehovah.</w:t>
        <w:br/>
        <w:br/>
        <w:t>Well, Jehovah listened to him from the heavens as he was standing there by the fire with the whole burnt offerings on the Altar... 27So the Lord spoke to the messenger, who then put his broadsword back into its sheath.</w:t>
        <w:br/>
        <w:br/>
        <w:t>28And David recognized that Jehovah had listened to him there at the threshing floor of Ornan the Jebusite, where he’d offered the sacrifices.</w:t>
        <w:br/>
        <w:br/>
        <w:br/>
        <w:t>29Well, at the time, the Tent of Jehovah that Moses had made was out in the desert, as was the Altar for sacrificing whole burnt offerings… It was located on the High Place in GibeOn. 30But David wouldn’t go there right away to seek the face of God, because he didn’t want to turn away too quickly from the broadsword that was being held by Jehovah’s messenger.</w:t>
        <w:br/>
      </w:r>
    </w:p>
    <w:p>
      <w:pPr>
        <w:pStyle w:val="Heading3"/>
      </w:pPr>
      <w:r>
        <w:t>1 Chronicles</w:t>
      </w:r>
    </w:p>
    <w:p>
      <w:pPr>
        <w:pStyle w:val="Heading2"/>
      </w:pPr>
      <w:r>
        <w:t>Chapter 22</w:t>
      </w:r>
    </w:p>
    <w:p>
      <w:pPr>
        <w:pStyle w:val="Normal"/>
      </w:pPr>
      <w:r>
        <w:t>1Then David said:</w:t>
        <w:br/>
        <w:br/>
        <w:t xml:space="preserve">  ‘This is where the Temple of Jehovah our God [will be built] and where the Altar for the whole burnt offerings of IsraEl will be located.’</w:t>
        <w:br/>
        <w:br/>
        <w:t>2And David said:</w:t>
        <w:br/>
        <w:br/>
        <w:t xml:space="preserve">  ‘Gather all the foreigners in the land of IsraEl and use them as quarry workers to cut, and work stones to build the Temple of Jehovah.’</w:t>
        <w:br/>
        <w:br/>
        <w:t>3And thereafter, he prepared many other things for the project, such as the nails, the doorways, the gates, and the hinges. He also collected a huge amount of brass… So much that its weight couldn’t be calculated, 4and there was unnumbered amounts of cedar lumber, which the Sidonians and the people of Tyre had brought to David.</w:t>
        <w:br/>
        <w:br/>
        <w:t>5Then David said:</w:t>
        <w:br/>
        <w:br/>
        <w:t xml:space="preserve">  ‘My son Solomon is still a young boy, but he will erect this great Temple of Jehovah, which will thereafter be renowned for its glory throughout the whole earth… And I’ll prepare for it.’</w:t>
        <w:br/>
        <w:br/>
        <w:t>So David did prepare for it by [collecting] many things before he died.</w:t>
        <w:br/>
        <w:br/>
        <w:t>6Then David called his son Solomon and told him that he’d have to build the Temple to Jehovah the God of IsraEl.</w:t>
        <w:br/>
        <w:br/>
        <w:t>7David said to Solomon:</w:t>
        <w:br/>
        <w:br/>
        <w:t xml:space="preserve">  ‘My child,</w:t>
        <w:br/>
        <w:br/>
        <w:t xml:space="preserve">  ‘It has been in my heart to build a Temple to the Name of Jehovah God.</w:t>
        <w:br/>
        <w:br/>
        <w:t xml:space="preserve">  8‘But, the Word of the Lord came to me and said:</w:t>
        <w:br/>
        <w:br/>
        <w:t xml:space="preserve">    ‘You’ve spilled a lot of blood and fought many great wars, so you may not build a Temple to My Name because of all the blood that you’ve spilled on the ground before Me.</w:t>
        <w:br/>
        <w:br/>
        <w:t xml:space="preserve">    9‘Yet, look! A son has been born to you who is a man of peace, and I’ll give him rest from all his enemies round about!</w:t>
        <w:br/>
        <w:br/>
        <w:t xml:space="preserve">    ‘The name that has been given to him is Solomon [meaning, Peace]; so, I’ll give him peace and rest, and I’ll appoint him [as king] over IsraEl when his time comes. 10He’s the one who will build a Temple to My Name...</w:t>
        <w:br/>
        <w:br/>
        <w:t xml:space="preserve">    ‘He will be My son, I’ll be a father to him... And I will establish the throne of his kingdom in IsraEl throughout the ages!’</w:t>
        <w:br/>
        <w:br/>
        <w:t xml:space="preserve">  11‘Now, my son...</w:t>
        <w:br/>
        <w:br/>
        <w:t xml:space="preserve">  ‘May Jehovah be with you and bless you, for you’ll build a Temple to your God Jehovah, just as He said you would. 12May He give you wisdom, understanding, and make you strong over IsraEl! And may you preserve and keep the Laws of Jehovah your God... 13For if you carefully obey the instructions and decisions that Jehovah gave to IsraEl through Moses, He will bless you.</w:t>
        <w:br/>
        <w:br/>
        <w:t xml:space="preserve">  ‘So you must act like a man and be strong… Don’t be weak or afraid!</w:t>
        <w:br/>
        <w:br/>
        <w:t xml:space="preserve">  14‘Now, {Look!} in my own poor way, I’ve made preparations for the Temple of Jehovah. I’ve collected hundreds of tons of gold, thousands of tons of silver, and so much brass that nobody can estimate its weight!</w:t>
        <w:br/>
        <w:br/>
        <w:t xml:space="preserve">  ‘I’ve also collected the wood and the stone, and you must add to all of this.</w:t>
        <w:br/>
        <w:br/>
        <w:t xml:space="preserve">  15‘So may Jehovah be with you, and may you finish [this project]. You’ll have to assemble the huge number of craftsmen that will be needed… The stone workers, carpenters, and all the wise men 16who know how to work the gold, silver, brass, and iron.</w:t>
        <w:br/>
        <w:br/>
        <w:t xml:space="preserve">  ‘But if you’ll stand tall and act, Jehovah will be with you!’</w:t>
        <w:br/>
        <w:br/>
        <w:t>17Then David instructed all the governors of IsraEl to assist his son Solomon.</w:t>
        <w:br/>
        <w:br/>
        <w:t>He said:</w:t>
        <w:br/>
        <w:br/>
        <w:t xml:space="preserve">  18‘Isn’t Jehovah with you, and hasn’t He provided you with peace roundabout?</w:t>
        <w:br/>
        <w:br/>
        <w:t xml:space="preserve">  ‘Hasn’t He put all those who live here into your hands so that the entire land is now subject to Jehovah and to His people?</w:t>
        <w:br/>
        <w:br/>
        <w:t xml:space="preserve">  19‘Therefore, you must search for Jehovah your God with your whole hearts and souls, and then you must come here and build a Holy Place to Jehovah your God where the Chest of the Sacred Agreement of Jehovah must be placed among all the rest of the holy things of God.</w:t>
        <w:br/>
        <w:br/>
        <w:t xml:space="preserve">  ‘Yes, you must build a Temple to the Name of Jehovah!’</w:t>
        <w:br/>
      </w:r>
    </w:p>
    <w:p>
      <w:pPr>
        <w:pStyle w:val="Heading3"/>
      </w:pPr>
      <w:r>
        <w:t>1 Chronicles</w:t>
      </w:r>
    </w:p>
    <w:p>
      <w:pPr>
        <w:pStyle w:val="Heading2"/>
      </w:pPr>
      <w:r>
        <w:t>Chapter 23</w:t>
      </w:r>
    </w:p>
    <w:p>
      <w:pPr>
        <w:pStyle w:val="Normal"/>
      </w:pPr>
      <w:r>
        <w:t>1Well, after David had grown old and lived a full life, his son Solomon took his place as [the king] over IsraEl. 2But then, David assembled all the rulers of IsraEl, as well as the Priests and the Levites, 3and he took a census of all the Levites who were more than 30 years old… And he found that there were 38,000 qualified men.</w:t>
        <w:br/>
        <w:br/>
        <w:t>4So he assigned 24,000 of them to be in charge of the Temple of Jehovah, 6,000 of them to be scribes and judges, 54,000 [to be] gatekeepers, and 4,000 were anointed to praise Jehovah with the sacred musical instruments that had been made specifically for that purpose.</w:t>
        <w:br/>
        <w:br/>
        <w:t>6So at that time, David divided the Levites by family groups, and he worked out their daily rotations.</w:t>
        <w:br/>
        <w:br/>
        <w:t>Levi’s sons were:</w:t>
        <w:br/>
        <w:br/>
        <w:t xml:space="preserve">  • GerShon,</w:t>
        <w:br/>
        <w:t xml:space="preserve">  • KoHath, and </w:t>
        <w:br/>
        <w:t xml:space="preserve">  • MeraRi.</w:t>
        <w:br/>
        <w:br/>
        <w:t>7In the family of GerShon, there was:</w:t>
        <w:br/>
        <w:br/>
        <w:t xml:space="preserve">  • Edan, and</w:t>
        <w:br/>
        <w:t xml:space="preserve">  • ShiMei.</w:t>
        <w:br/>
        <w:br/>
        <w:t>8The three sons (and rulers of) of Edan were:</w:t>
        <w:br/>
        <w:br/>
        <w:t xml:space="preserve">  • JeiEl,</w:t>
        <w:br/>
        <w:t xml:space="preserve">  • ZeThan, and </w:t>
        <w:br/>
        <w:t xml:space="preserve">  • JoEl.</w:t>
        <w:br/>
        <w:br/>
        <w:t>9The three sons of ShiMei were:</w:t>
        <w:br/>
        <w:br/>
        <w:t xml:space="preserve">  • SalomIth,</w:t>
        <w:br/>
        <w:t xml:space="preserve">  • JeiEl, and </w:t>
        <w:br/>
        <w:t xml:space="preserve">  • Dan.</w:t>
        <w:br/>
        <w:br/>
        <w:t>...who had been the rulers of the families of LaAdan.</w:t>
        <w:br/>
        <w:br/>
        <w:t>10The four sons of ShiMei were:</w:t>
        <w:br/>
        <w:br/>
        <w:t xml:space="preserve">  • Jeth,</w:t>
        <w:br/>
        <w:t xml:space="preserve">  • Ziza,</w:t>
        <w:br/>
        <w:t xml:space="preserve">  • JoAs, and </w:t>
        <w:br/>
        <w:t xml:space="preserve">  • BeriJah.</w:t>
        <w:br/>
        <w:br/>
        <w:t>11Jeth was the firstborn and Ziza was second. But JoAs and BeriJah didn’t have any sons, so the whole house and family received the same assignments.</w:t>
        <w:br/>
        <w:br/>
        <w:t>12The four sons of KoHath were:</w:t>
        <w:br/>
        <w:br/>
        <w:t xml:space="preserve">  • AmBram,</w:t>
        <w:br/>
        <w:t xml:space="preserve">  • IsaAr,</w:t>
        <w:br/>
        <w:t xml:space="preserve">  • HebRon, and </w:t>
        <w:br/>
        <w:t xml:space="preserve">  • OziEl.</w:t>
        <w:br/>
        <w:br/>
        <w:t>13The sons of AmBram were:</w:t>
        <w:br/>
        <w:br/>
        <w:t xml:space="preserve">  • Aaron, and</w:t>
        <w:br/>
        <w:t xml:space="preserve">  • Moses.</w:t>
        <w:br/>
        <w:br/>
        <w:t>Then Aaron and his sons were set aside to [serve in] the Holy of Holies, to burn incense before Jehovah, and to officiate and use the power of His Name throughout the rest of that age.</w:t>
        <w:br/>
        <w:br/>
        <w:t>14Of course, Moses was the man of God, and his sons were assigned among the tribe of Levi. 15Moses’ sons were:</w:t>
        <w:br/>
        <w:br/>
        <w:t xml:space="preserve">  • GerSam, and</w:t>
        <w:br/>
        <w:t xml:space="preserve">  • EliEzer.</w:t>
        <w:br/>
        <w:br/>
        <w:t>16GerSam’s son SoubaEl was the firstborn, 17and EliEzer’s son RabiJah was his firstborn. EliEzer didn’t have any other sons, but the family line of RabiJah became very large.</w:t>
        <w:br/>
        <w:br/>
        <w:t>18The son of IsaAr was SalomOth (the firstborn).</w:t>
        <w:br/>
        <w:br/>
        <w:t>19The sons of HebRon were:</w:t>
        <w:br/>
        <w:br/>
        <w:t xml:space="preserve">  • JeriJa (the firstborn),</w:t>
        <w:br/>
        <w:t xml:space="preserve">  • AmadiJa (the 2nd),</w:t>
        <w:br/>
        <w:t xml:space="preserve">  • JeziEl (the 3rd), and </w:t>
        <w:br/>
        <w:t xml:space="preserve">  • JekemiJah (the 4th).</w:t>
        <w:br/>
        <w:br/>
        <w:t>20The sons of OziEl were:</w:t>
        <w:br/>
        <w:br/>
        <w:t xml:space="preserve">  • Micha (the firstborn), and</w:t>
        <w:br/>
        <w:t xml:space="preserve">  • JesShiah (the 2nd).</w:t>
        <w:br/>
        <w:br/>
        <w:t>21The sons of MeraRi were:</w:t>
        <w:br/>
        <w:br/>
        <w:t xml:space="preserve">  • MoOli, and</w:t>
        <w:br/>
        <w:t xml:space="preserve">  • MoUsi.</w:t>
        <w:br/>
        <w:br/>
        <w:t>MoOli’s sons were:</w:t>
        <w:br/>
        <w:br/>
        <w:t xml:space="preserve">  • EliEzer, and</w:t>
        <w:br/>
        <w:t xml:space="preserve">  • Kish.</w:t>
        <w:br/>
        <w:br/>
        <w:t>22EliEzer died without any sons (just daughters), but the sons of Kish married them.</w:t>
        <w:br/>
        <w:br/>
        <w:t>23The three sons of MoUsi were:</w:t>
        <w:br/>
        <w:br/>
        <w:t xml:space="preserve">  • MoOli,</w:t>
        <w:br/>
        <w:t xml:space="preserve">  • Eder, and</w:t>
        <w:br/>
        <w:t xml:space="preserve">  • JariMoth.</w:t>
        <w:br/>
        <w:br/>
        <w:t>24These were the names of the rulers among the descendants of Levi by houses and family lines that were more than 20 years old and that served at the Temple of Jehovah.</w:t>
        <w:br/>
        <w:br/>
        <w:br/>
        <w:t>25Then David said:</w:t>
        <w:br/>
        <w:br/>
        <w:t xml:space="preserve">  ‘Since Jehovah the God of IsraEl has provided rest for His people and He’s now camping in JeruSalem throughout the ages, 26the Levites won’t have to carry the Sacred Tent or any of its things anymore.’</w:t>
        <w:br/>
        <w:br/>
        <w:t>27And the last order that David [gave] was to count the sons of Levi who were 20 years old and older; 28for he’d appointed them to [assist the descendants] of Aaron as they served in the Temple of Jehovah... They were to be in charge of the courtyards and the place of worship, as well as to handle the cleansing of the holy things and the maintenance of the Temple of God.</w:t>
        <w:br/>
        <w:br/>
        <w:t>29They were also to be in charge of the place settings, and for mixing and measuring the fine flour for the bread loaves [that were to be used in] the sacrifice offerings, which included the fermentation-free bread and the fried cakes.</w:t>
        <w:br/>
        <w:br/>
        <w:t>30And every morning and every evening, they were to praise and acknowledge Jehovah.</w:t>
        <w:br/>
        <w:br/>
        <w:t>31In addition, they were also to prepare all the whole burnt offerings to Jehovah on the Sabbaths, on the New Moons, and on the holidays (as they were instructed); so, their job was to always stand before Jehovah.</w:t>
        <w:br/>
        <w:br/>
        <w:t>32They were also to stand guard by watches over the Meeting Tent, over the Holy Place, and to be in charge of their brothers the sons of Aaron, as they did their jobs at the Temple of Jehovah.</w:t>
        <w:br/>
      </w:r>
    </w:p>
    <w:p>
      <w:pPr>
        <w:pStyle w:val="Heading3"/>
      </w:pPr>
      <w:r>
        <w:t>1 Chronicles</w:t>
      </w:r>
    </w:p>
    <w:p>
      <w:pPr>
        <w:pStyle w:val="Heading2"/>
      </w:pPr>
      <w:r>
        <w:t>Chapter 24</w:t>
      </w:r>
    </w:p>
    <w:p>
      <w:pPr>
        <w:pStyle w:val="Normal"/>
      </w:pPr>
      <w:r>
        <w:t>[Editor note: Now follows a list of temple assignments followed by other genealogical records. The story resumes in 1 Chronicles 28:1.]</w:t>
        <w:br/>
        <w:br/>
        <w:t>1These are the [Priestly] divisions of the sons of Aaron:</w:t>
        <w:br/>
        <w:br/>
        <w:t xml:space="preserve">  • NaDab,</w:t>
        <w:br/>
        <w:t xml:space="preserve">  • AbiHu,</w:t>
        <w:br/>
        <w:t xml:space="preserve">  • EliEzer, and </w:t>
        <w:br/>
        <w:t xml:space="preserve">  • IthaMar.</w:t>
        <w:br/>
        <w:br/>
        <w:t>2Since NaDab and AbiHu died in front of their father and they had no sons, the official Priests were Aaron’s sons EliEzer and IthaMar.</w:t>
        <w:br/>
        <w:br/>
        <w:t>3So David made a similar division...</w:t>
        <w:br/>
        <w:br/>
        <w:t>He appointed ZaDok (who was a descendant of EliEzer) and AhiMelech (who was a descendant of IthaMar) to be the heads over their houses and families for their duties [inside the Temple].</w:t>
        <w:br/>
        <w:br/>
        <w:t>4But David found that among the descendants of EliEzer there were many more leaders and powerful men than there were among the descendants of IthaMar, so he appointed 16 descendants of EliEzer as leaders of their houses and families, and he only appointed 8 from the descendants of IthaMar.</w:t>
        <w:br/>
        <w:br/>
        <w:t>5Thereafter, he assigned each of their responsibilities in the Temple of God by lottery, 6and SamaiJah son of NathaniEl (the scribe from the tribe of Levi) recorded the results for the king, the governors, the [High] Priest ZaDok, AhiMelech (son of AbiAthar), the heads of families, and for the family heads of the Priests and Levites.</w:t>
        <w:br/>
        <w:br/>
        <w:t>In the lottery for the [assignments of the] families of EliEzer and IthaMar:</w:t>
        <w:br/>
        <w:br/>
        <w:t xml:space="preserve">  • 7JehoArim was the 1st group chosen,</w:t>
        <w:br/>
        <w:t xml:space="preserve">  • JediJah was the 2nd,</w:t>
        <w:br/>
        <w:t xml:space="preserve">  • 8Charib was the 3rd,</w:t>
        <w:br/>
        <w:t xml:space="preserve">  • SeOrim was the 4th,</w:t>
        <w:br/>
        <w:t xml:space="preserve">  • 9MelciJah was the 5th,</w:t>
        <w:br/>
        <w:t xml:space="preserve">  • MeiJamin was the 6th,</w:t>
        <w:br/>
        <w:t xml:space="preserve">  • 10Kos was the 7th,</w:t>
        <w:br/>
        <w:t xml:space="preserve">  • AbiJah was the 8th,</w:t>
        <w:br/>
        <w:t xml:space="preserve">  • 11JeShua was the 9th,</w:t>
        <w:br/>
        <w:t xml:space="preserve">  • ShecheniJah was the 10th,</w:t>
        <w:br/>
        <w:t xml:space="preserve">  • 12EliAbi was the 11th,</w:t>
        <w:br/>
        <w:t xml:space="preserve">  • JaKim was the 12th,</w:t>
        <w:br/>
        <w:t xml:space="preserve">  • 13Opha was the 13th,</w:t>
        <w:br/>
        <w:t xml:space="preserve">  • JesBaAl was the 14th,</w:t>
        <w:br/>
        <w:t xml:space="preserve">  • 14BelGa was the 15th,</w:t>
        <w:br/>
        <w:t xml:space="preserve">  • EmMer was the 16th,</w:t>
        <w:br/>
        <w:t xml:space="preserve">  • 15Hezir was the 17th,</w:t>
        <w:br/>
        <w:t xml:space="preserve">  • ApheSe was the 18th,</w:t>
        <w:br/>
        <w:t xml:space="preserve">  • 16PhetaiJah was the 19th,</w:t>
        <w:br/>
        <w:t xml:space="preserve">  • EzekiEl was the 20th,</w:t>
        <w:br/>
        <w:t xml:space="preserve">  • 17Achim was the 21st,</w:t>
        <w:br/>
        <w:t xml:space="preserve">  • GamoUl was the 22nd,</w:t>
        <w:br/>
        <w:t xml:space="preserve">  • 18DalaiJah was the 23rd, and</w:t>
        <w:br/>
        <w:t xml:space="preserve">  • MaAsiJah was the 24th.</w:t>
        <w:br/>
        <w:br/>
        <w:t>19So, this is the way that their duties were assigned and the order in which they were to enter the Temple of Jehovah, as the responsibilities were set out by their ancestor Aaron and as they were given to him by Jehovah, the God of IsraEl.</w:t>
        <w:br/>
        <w:br/>
        <w:br/>
        <w:t>20These are the names of the rest of Levi’s descendants.</w:t>
        <w:br/>
        <w:br/>
        <w:br/>
        <w:t>Among the descendants of AmBram there was:</w:t>
        <w:br/>
        <w:br/>
        <w:t xml:space="preserve">  • SobaEl, and</w:t>
        <w:br/>
        <w:t xml:space="preserve">  • His son JediJah.</w:t>
        <w:br/>
        <w:br/>
        <w:t>21From the descendants of RaAbiJah there was his firstborn, JesiJah.</w:t>
        <w:br/>
        <w:br/>
        <w:t>22From the descendants of IsaAri there was:</w:t>
        <w:br/>
        <w:br/>
        <w:t xml:space="preserve">  • SalomOth and,</w:t>
        <w:br/>
        <w:t xml:space="preserve">  • His son, Jath.</w:t>
        <w:br/>
        <w:br/>
        <w:t>23From the descendants of JediOu there was:</w:t>
        <w:br/>
        <w:br/>
        <w:t xml:space="preserve">  • AmadiJah,</w:t>
        <w:br/>
        <w:t xml:space="preserve">  • JaziEl, and </w:t>
        <w:br/>
        <w:t xml:space="preserve">  • JekMoAm.</w:t>
        <w:br/>
        <w:br/>
        <w:t>24From the descendants of OziEl there was:</w:t>
        <w:br/>
        <w:br/>
        <w:t xml:space="preserve">  • Micha, and</w:t>
        <w:br/>
        <w:t xml:space="preserve">  • His son Samer.</w:t>
        <w:br/>
        <w:br/>
        <w:t>25Micha’s brother was IsiJa, and his son was ZachariJah.</w:t>
        <w:br/>
        <w:br/>
        <w:t>26The sons of MeraRi were:</w:t>
        <w:br/>
        <w:br/>
        <w:t xml:space="preserve">  • MoOli,</w:t>
        <w:br/>
        <w:t xml:space="preserve">  • MoUsi, and</w:t>
        <w:br/>
        <w:t xml:space="preserve">  • Through BonNi, OziJa.</w:t>
        <w:br/>
        <w:br/>
        <w:t>27So, OziJa was also one of MeraRi’s sons, and his sons were:</w:t>
        <w:br/>
        <w:br/>
        <w:t xml:space="preserve">  • IsoAm,</w:t>
        <w:br/>
        <w:t xml:space="preserve">  • SakChour, and </w:t>
        <w:br/>
        <w:t xml:space="preserve">  • Abai.</w:t>
        <w:br/>
        <w:br/>
        <w:t>28MoOli’s only son was EliEzer, 29his son was Kish, and his son was JaRameEl.</w:t>
        <w:br/>
        <w:br/>
        <w:t>30The sons of MoUsi were:</w:t>
        <w:br/>
        <w:br/>
        <w:t xml:space="preserve">  • MoOli,</w:t>
        <w:br/>
        <w:t xml:space="preserve">  • Eder, and </w:t>
        <w:br/>
        <w:t xml:space="preserve">  • JariMoth.</w:t>
        <w:br/>
        <w:br/>
        <w:t>These were the sons of the Levites by the houses of their families.</w:t>
        <w:br/>
      </w:r>
    </w:p>
    <w:p>
      <w:pPr>
        <w:pStyle w:val="Heading3"/>
      </w:pPr>
      <w:r>
        <w:t>1 Chronicles</w:t>
      </w:r>
    </w:p>
    <w:p>
      <w:pPr>
        <w:pStyle w:val="Heading2"/>
      </w:pPr>
      <w:r>
        <w:t>Chapter 25</w:t>
      </w:r>
    </w:p>
    <w:p>
      <w:pPr>
        <w:pStyle w:val="Normal"/>
      </w:pPr>
      <w:r>
        <w:t>1King David also assigned some of the sons of Asaph, HeMan, and IdiThoun to be the heads of the orchestra that was to praise [God] with woodwinds, stringed instruments, and cymbals.</w:t>
        <w:br/>
        <w:br/>
        <w:t>And these are the numbers of the musicians who were working in their bands:</w:t>
        <w:br/>
        <w:br/>
        <w:t>2The sons of Asaph were:</w:t>
        <w:br/>
        <w:br/>
        <w:t xml:space="preserve">  • SakChour,</w:t>
        <w:br/>
        <w:t xml:space="preserve">  • JoSeph,</w:t>
        <w:br/>
        <w:t xml:space="preserve">  • NathaniJah, and</w:t>
        <w:br/>
        <w:t xml:space="preserve">  • EraEl.</w:t>
        <w:br/>
        <w:br/>
        <w:t>These sons of Asaph worked under Asaph, who was a Prophet, and he reported directly to the king.</w:t>
        <w:br/>
        <w:br/>
        <w:t>3Under IdiThoun were his 6 sons:</w:t>
        <w:br/>
        <w:br/>
        <w:t xml:space="preserve">  • GodoliJah,</w:t>
        <w:br/>
        <w:t xml:space="preserve">  • SoUri,</w:t>
        <w:br/>
        <w:t xml:space="preserve">  • IseAs,</w:t>
        <w:br/>
        <w:t xml:space="preserve">  • ShiMei,</w:t>
        <w:br/>
        <w:t xml:space="preserve">  • AsAbiJah, and </w:t>
        <w:br/>
        <w:t xml:space="preserve">  • MatTathiJah.</w:t>
        <w:br/>
        <w:br/>
        <w:t>They all played the woodwinds to praise and acknowledge Jehovah.</w:t>
        <w:br/>
        <w:br/>
        <w:t>4Under HeMan were his sons:</w:t>
        <w:br/>
        <w:br/>
        <w:t xml:space="preserve">  • BoukiJah,</w:t>
        <w:br/>
        <w:t xml:space="preserve">  • MathaniJah,</w:t>
        <w:br/>
        <w:t xml:space="preserve">  • OziEl,</w:t>
        <w:br/>
        <w:t xml:space="preserve">  • SoubaEl,</w:t>
        <w:br/>
        <w:t xml:space="preserve">  • JeriMoth,</w:t>
        <w:br/>
        <w:t xml:space="preserve">  • HananiJah,</w:t>
        <w:br/>
        <w:t xml:space="preserve">  • Hanan,</w:t>
        <w:br/>
        <w:t xml:space="preserve">  • EliAtha,</w:t>
        <w:br/>
        <w:t xml:space="preserve">  • GodolLathi,</w:t>
        <w:br/>
        <w:t xml:space="preserve">  • RomethiEzer,</w:t>
        <w:br/>
        <w:t xml:space="preserve">  • JesBasaka,</w:t>
        <w:br/>
        <w:t xml:space="preserve">  • MalLithi,</w:t>
        <w:br/>
        <w:t xml:space="preserve">  • OthEri, and </w:t>
        <w:br/>
        <w:t xml:space="preserve">  • MeAzOth.</w:t>
        <w:br/>
        <w:br/>
        <w:t xml:space="preserve"> 5These were all the sons of HeMan.</w:t>
        <w:br/>
        <w:br/>
        <w:t>They played music to the king about the Word of God with horns.</w:t>
        <w:br/>
        <w:br/>
        <w:t>6God had given HeMan 14 sons and 3 daughters, and they all (including their father) sang in the Temple to the music of the cymbals, stringed instruments, and woodwinds during the services, and they all reported directly to the king (along with Asaph, IdiThoun, and HeMan).</w:t>
        <w:br/>
        <w:br/>
        <w:t>7In addition, many others in their families were taught to sing to Jehovah; so altogether, there were 288 in the chorus.</w:t>
        <w:br/>
        <w:br/>
        <w:br/>
        <w:t>8Then they threw lots for themselves to choose the daily rotations of singers… From the unknown to the famous and from the novices to the experts:</w:t>
        <w:br/>
        <w:br/>
        <w:t xml:space="preserve">  • 9The 1st lot fell to Asaph (son of JoSeph, who was also called GedaliJah) and his sons,</w:t>
        <w:br/>
        <w:t xml:space="preserve">  • The 2nd fell to EneiJa and 12 among his family members,</w:t>
        <w:br/>
        <w:t xml:space="preserve">  • 10The 3rd fell to ZakChour and 12 among his family members,</w:t>
        <w:br/>
        <w:t xml:space="preserve">  • 11The 4th fell to JesRi and 12 among his family members,</w:t>
        <w:br/>
        <w:t xml:space="preserve">  • 12The 5th fell to NathaniJah and 12 among his family members,</w:t>
        <w:br/>
        <w:t xml:space="preserve">  • 13The 6th fell to BoUkiJah and 12 among his family members,</w:t>
        <w:br/>
        <w:t xml:space="preserve">  • 14The 7th fell to IshEriEl and 12 among his family members,</w:t>
        <w:br/>
        <w:t xml:space="preserve">  • 15The 8th fell to JosiJah and 12 among his family members,</w:t>
        <w:br/>
        <w:t xml:space="preserve">  • 16The 9th fell to MathaniJah and 12 among his family members,</w:t>
        <w:br/>
        <w:t xml:space="preserve">  • 17The 10th fell to SemeiJah and 12 among his family members,</w:t>
        <w:br/>
        <w:t xml:space="preserve">  • 18The 11th fell to AsriEl and 12 among his family members,</w:t>
        <w:br/>
        <w:t xml:space="preserve">  • 19The 12th fell to AsabiJah and 12 among his family members,</w:t>
        <w:br/>
        <w:t xml:space="preserve">  • 20The 13th fell to SoubaEl and 12 among his family members,</w:t>
        <w:br/>
        <w:t xml:space="preserve">  • 21The 14th fell to MatTathiJah and 12 among his family members,</w:t>
        <w:br/>
        <w:t xml:space="preserve">  • 22The 15th fell to JeriMoth and 12 among his family members,</w:t>
        <w:br/>
        <w:t xml:space="preserve">  • 23The 16th fell to HananiJah and 12 among his family members,</w:t>
        <w:br/>
        <w:t xml:space="preserve">  • 24The 17th fell to JesBasaka and 12 among his family members,</w:t>
        <w:br/>
        <w:t xml:space="preserve">  • 25The 18th fell to HananiJah and 12 among his family members,</w:t>
        <w:br/>
        <w:t xml:space="preserve">  • 26The 19th fell to MalLithi and 12 among his family members,</w:t>
        <w:br/>
        <w:t xml:space="preserve">  • 27The 20th fell to EliAthah and 12 among his family members,</w:t>
        <w:br/>
        <w:t xml:space="preserve">  • 28The 21st fell to OthEri and 12 among his family members,</w:t>
        <w:br/>
        <w:t xml:space="preserve">  • 29The 22nd fell to GodolLathi and 12 among his family members,</w:t>
        <w:br/>
        <w:t xml:space="preserve">  • 30The 23rd fell to MeAzOth and 12 among his family members, and</w:t>
        <w:br/>
        <w:t xml:space="preserve">  • The 24th fell to RometThiEzer and 12 among his family members.</w:t>
        <w:br/>
        <w:br/>
        <w:t>31Their brothers from the sons of Aaron also threw lots for themselves before the king, as did ZaDok and AhiMelech (who were the heads of the families of the Priests and the Levites), as well as the family heads and the younger ones.</w:t>
        <w:br/>
      </w:r>
    </w:p>
    <w:p>
      <w:pPr>
        <w:pStyle w:val="Heading3"/>
      </w:pPr>
      <w:r>
        <w:t>1 Chronicles</w:t>
      </w:r>
    </w:p>
    <w:p>
      <w:pPr>
        <w:pStyle w:val="Heading2"/>
      </w:pPr>
      <w:r>
        <w:t>Chapter 26</w:t>
      </w:r>
    </w:p>
    <w:p>
      <w:pPr>
        <w:pStyle w:val="Normal"/>
      </w:pPr>
      <w:r>
        <w:t>1These are the groups of the gatekeepers:</w:t>
        <w:br/>
        <w:br/>
        <w:t>From the family of KorAh there was MoselLemiJa and his sons who descended through Asaph.</w:t>
        <w:br/>
        <w:br/>
        <w:t>2Under MoselLemiJa there was:</w:t>
        <w:br/>
        <w:br/>
        <w:t xml:space="preserve">  • ZachariJah (his firstborn),</w:t>
        <w:br/>
        <w:t xml:space="preserve">  • JadiEl (the 2nd),</w:t>
        <w:br/>
        <w:t xml:space="preserve">  • ZabadiJa (the 3rd),</w:t>
        <w:br/>
        <w:t xml:space="preserve">  • JethNouEl (the 4th),</w:t>
        <w:br/>
        <w:t xml:space="preserve">  • 3JoLam (the 5th),</w:t>
        <w:br/>
        <w:t xml:space="preserve">  • JoNathan (the 6th),</w:t>
        <w:br/>
        <w:t xml:space="preserve">  • EliOnai (the 7th), and </w:t>
        <w:br/>
        <w:t xml:space="preserve">  • ObedEdom (the 8th).</w:t>
        <w:br/>
        <w:br/>
        <w:t>4ObedEdom’s sons were:</w:t>
        <w:br/>
        <w:br/>
        <w:t xml:space="preserve">  • SamaiJah (the firstborn),</w:t>
        <w:br/>
        <w:t xml:space="preserve">  • JoZabath (the 2nd),</w:t>
        <w:br/>
        <w:t xml:space="preserve">  • JoAth (the 3rd),</w:t>
        <w:br/>
        <w:t xml:space="preserve">  • Sachar (the 4th),</w:t>
        <w:br/>
        <w:t xml:space="preserve">  • NathaniEl (the 5th),</w:t>
        <w:br/>
        <w:t xml:space="preserve">  • 5AmiEl (the 6th),</w:t>
        <w:br/>
        <w:t xml:space="preserve">  • IsSachar (the 7th), and </w:t>
        <w:br/>
        <w:t xml:space="preserve">  • PheLathi (the 8th) – for God had blessed him.</w:t>
        <w:br/>
        <w:br/>
        <w:t>6Then there was SamaiJah’s son RoshAi, who was the firstborn of the house of his father (they were all mighty men).</w:t>
        <w:br/>
        <w:br/>
        <w:t>7SamaiJah’s sons (they were the most powerful) were:</w:t>
        <w:br/>
        <w:br/>
        <w:t xml:space="preserve">  • OthNi,</w:t>
        <w:br/>
        <w:t xml:space="preserve">  • RaphaEl,</w:t>
        <w:br/>
        <w:t xml:space="preserve">  • Obed,</w:t>
        <w:br/>
        <w:t xml:space="preserve">  • EliZabath, and </w:t>
        <w:br/>
        <w:t xml:space="preserve">  • AchiOud.</w:t>
        <w:br/>
        <w:br/>
        <w:t>Then there was:</w:t>
        <w:br/>
        <w:br/>
        <w:t xml:space="preserve">  • EliOu,</w:t>
        <w:br/>
        <w:t xml:space="preserve">  • SabachiJah, and </w:t>
        <w:br/>
        <w:t xml:space="preserve">  • IshBakom.</w:t>
        <w:br/>
        <w:br/>
        <w:t>8These were the descendants of ObedEdom and their ancestor MoselLemiJa.</w:t>
        <w:br/>
        <w:br/>
        <w:t>They all became great in their positions (all 62 of them), 9and 18 of them became extremely powerful.</w:t>
        <w:br/>
        <w:br/>
        <w:t>10Then there was Osa (from the line of MeraRi), whose sons guarded the Temple. Although he wasn’t the firstborn, his father appointed him head of the 2nd division of gate guards.</w:t>
        <w:br/>
        <w:br/>
        <w:t xml:space="preserve">  • 11HelkiJah was second under him,</w:t>
        <w:br/>
        <w:t xml:space="preserve">  • Then TabliJah (the 3rd), and</w:t>
        <w:br/>
        <w:t xml:space="preserve">  • ZachariJah (the 4th).</w:t>
        <w:br/>
        <w:br/>
        <w:t>There were 13 sons in the family of Osa, 12and it was from among them that the heads of the divisions of gate guards descended. They were all rulers and important men who handled the daily rotations of their families as they served in the Temple of Jehovah.</w:t>
        <w:br/>
        <w:br/>
        <w:br/>
        <w:t>13Thereafter, they all (from the least to the most important) threw lots by houses and families at the gatehouse...</w:t>
        <w:br/>
        <w:br/>
        <w:t xml:space="preserve">  • 14And the lot for the gates towards the east fell to SelemiJah and ZachariJah.</w:t>
        <w:br/>
        <w:br/>
        <w:t xml:space="preserve">  • Then MelchiJah threw the lots for the family of JoAs, and they received the north gate.</w:t>
        <w:br/>
        <w:br/>
        <w:t xml:space="preserve">  • 15When the second lot was thrown, ObedEdom received the south gate, which was next to the collection boxes.</w:t>
        <w:br/>
        <w:br/>
        <w:t xml:space="preserve">  • 16[And the Family of] Osa received the west gate.</w:t>
        <w:br/>
        <w:br/>
        <w:t>Their job was to watch over the road that led into the Temple.</w:t>
        <w:br/>
        <w:br/>
        <w:t>17Six Levites were assigned to guard the east gate each day, and four were to be in charge of the north gate. Two shifts of two men each watched the south gate (by the collection boxes), 18and there were also four posted at the west gate, who worked in two shifts of two guards each and kept an eye on the road.</w:t>
        <w:br/>
        <w:br/>
        <w:t>19These were all the divisions of the gatekeepers from the family of KorAh and MeraRi.</w:t>
        <w:br/>
        <w:br/>
        <w:br/>
        <w:t>20The Levites and their families who received the responsibility of being over the treasury in the Temple of Jehovah and watching over the holy things 21were the family of LaDan (who was of the line of GerShon).</w:t>
        <w:br/>
        <w:br/>
        <w:t>JeiEl was the head of this family group. 22JeiEl’s sons were:</w:t>
        <w:br/>
        <w:br/>
        <w:t xml:space="preserve">  • Zethom, and</w:t>
        <w:br/>
        <w:t xml:space="preserve">  • JoEl.</w:t>
        <w:br/>
        <w:br/>
        <w:t>They and their families were in charge of the treasury at the Temple of Jehovah, 23as were:</w:t>
        <w:br/>
        <w:br/>
        <w:t xml:space="preserve">  • AmBram,</w:t>
        <w:br/>
        <w:t xml:space="preserve">  • IsaAr,</w:t>
        <w:br/>
        <w:t xml:space="preserve">  • HebRon, and </w:t>
        <w:br/>
        <w:t xml:space="preserve">  • OziEl.</w:t>
        <w:br/>
        <w:br/>
        <w:t>24SoubaEl (a descendant of Moses through GerSam) was [the chief of] the treasury.</w:t>
        <w:br/>
        <w:br/>
        <w:t>25The sons of his brother EliEzer were:</w:t>
        <w:br/>
        <w:br/>
        <w:t xml:space="preserve">  • RabiJah,</w:t>
        <w:br/>
        <w:t xml:space="preserve">  • JosiJah,</w:t>
        <w:br/>
        <w:t xml:space="preserve">  • JoRam,</w:t>
        <w:br/>
        <w:t xml:space="preserve">  • ZechRi, and </w:t>
        <w:br/>
        <w:t xml:space="preserve">  • SalomOth.</w:t>
        <w:br/>
        <w:br/>
        <w:t>26SalomOth and his family [kept watch over] the treasures that were inside of the Holy Place… The things that King David had set aside as holy, which had been brought there by the generals, lieutenants, and family heads.</w:t>
        <w:br/>
        <w:br/>
        <w:t>27They were the things that they brought in from the cities that they’d captured, so, construction of the Temple of Jehovah God could begin soon thereafter. 28These men were also in charge of all the holy things that had been dedicated by the Prophet SamuEl, by Saul (son of Kish), by AbNer (son of Ner), and by JoAb (son of ZeruJah).</w:t>
        <w:br/>
        <w:br/>
        <w:t>All of these holy things were put into the hands of SalomOth and his family.</w:t>
        <w:br/>
        <w:br/>
        <w:t>29ChoNeniJah and his family (descendants of IsaAr) were assigned to work outside [of the Temple] as scribes and judges over IsraEl.</w:t>
        <w:br/>
        <w:br/>
        <w:t>30AsabiJah and his family (descendants of HebRon) – all 1,700 of them – were important people, for they watched over IsraEl on the other side of the JorDan up to its western border, where they served as representatives of Jehovah and of the king.</w:t>
        <w:br/>
        <w:br/>
        <w:t>31JoriJah was the leader of the Hebronites and all the generations of their families.</w:t>
        <w:br/>
        <w:br/>
        <w:t>It was in the 40th year of David’s reign that all the powerful men were counted at JaZer [in the land of] GileAd. 32There were 2,700 family heads; and (following Jehovah’s instructions) King David put them over the tribes of ReuBen, Gad, and the half-tribe of ManasSeh.</w:t>
        <w:br/>
      </w:r>
    </w:p>
    <w:p>
      <w:pPr>
        <w:pStyle w:val="Heading3"/>
      </w:pPr>
      <w:r>
        <w:t>1 Chronicles</w:t>
      </w:r>
    </w:p>
    <w:p>
      <w:pPr>
        <w:pStyle w:val="Heading2"/>
      </w:pPr>
      <w:r>
        <w:t>Chapter 27</w:t>
      </w:r>
    </w:p>
    <w:p>
      <w:pPr>
        <w:pStyle w:val="Normal"/>
      </w:pPr>
      <w:r>
        <w:t>1Now, these are the sons of IsraEl by rank that were the heads of their families and who served as generals or lieutenants in the army each month, every month of the year, as it was recorded by the scribes that officially served the king and wrote all his declarations:</w:t>
        <w:br/>
        <w:br/>
        <w:t>In the 1st division there were 24,000. 2The general over this division was IshBoaz (son of ZabDiEl). His division included 24,000 3from the line of Perez. He was in charge of all the army officers during the 1st month.</w:t>
        <w:br/>
        <w:br/>
        <w:t>4The general in charge of the division during the 2nd month was DoDai (son of Ehok), and under him was MakelLoth. There were 24,000 in his division.</w:t>
        <w:br/>
        <w:br/>
        <w:t>5The general in charge during the 3rd month was BenaiJah (son of JehoiAda, the High Priest). In his division there were 24,000. 6BenaiJah was the greatest of [David’s] 30 men, and he was in charge of the 30. The man who served under him was his son Zabad.</w:t>
        <w:br/>
        <w:br/>
        <w:t>7In charge during the 4th month was AsaHel, JoAb’s brother, and his son ZabadiJah. There were 24,000 in his division.</w:t>
        <w:br/>
        <w:br/>
        <w:t>8The general in charge during the 5th month was SamaOth the JezreElite, and there were 24,000 in his division.</w:t>
        <w:br/>
        <w:br/>
        <w:t>9The general in charge during the 6th month was OdouJah (son of EkKes) the Thekoite, and there were 24,000 in his division.</w:t>
        <w:br/>
        <w:br/>
        <w:t>10The general in charge of the 7th month was HelLes of PalLu, from the tribe of Ephraim, and there were 24,000 in his division.</w:t>
        <w:br/>
        <w:br/>
        <w:t>11The general in charge during the 8th month was SoboChai the Ousathite from ZarAi, and there were 24,000 in his division.</w:t>
        <w:br/>
        <w:br/>
        <w:t>12The general in charge during the 9th month was AbiEzer from AnathOth, of the tribe of BenJamin, and there were 24,000 in his division.</w:t>
        <w:br/>
        <w:br/>
        <w:t>13The general in charge during the 10th month was MeEra from NetoPhathi of ZarAi, and there were 24,000 in his division.</w:t>
        <w:br/>
        <w:br/>
        <w:t>14The general in charge during the 11th month was BenaiJah from PharaThon of the tribe of Ephraim, and there were 24,000 in his division.</w:t>
        <w:br/>
        <w:br/>
        <w:t>15The general in charge during the 12th month was CholdiJah from NetoPhathi of GoThoniEl, and there were 24,000 in his division.</w:t>
        <w:br/>
        <w:br/>
        <w:br/>
        <w:t>16These were the leaders of each of the tribes of IsraEl:</w:t>
        <w:br/>
        <w:br/>
        <w:t xml:space="preserve">  • [In charge of the tribe of] ReuBen was EliEzer (son of ZechRi)</w:t>
        <w:br/>
        <w:t xml:space="preserve">  • [In charge of the tribe of] SimeOn was SaphatiAs (son of MaAcha)</w:t>
        <w:br/>
        <w:t xml:space="preserve">  • 17[In charge of the tribe of] Levi was AsabiJah (son of KamouEl)</w:t>
        <w:br/>
        <w:t xml:space="preserve">  • [In charge of the line of] Aaron was ZaDok</w:t>
        <w:br/>
        <w:t xml:space="preserve">  • 18[In charge of the tribe of] Judah was EliJah (David’s brother)</w:t>
        <w:br/>
        <w:t xml:space="preserve">  • [In charge of the tribe of] IsSachar was Ambri (son of MichaEl)</w:t>
        <w:br/>
        <w:t xml:space="preserve">  • 19[In charge of the tribe of] ZebuLun was SamaiJah (son of AbDiOu)</w:t>
        <w:br/>
        <w:t xml:space="preserve">  • [In charge of the tribe of] NaphTali was JeriMoth (son of OziEl)</w:t>
        <w:br/>
        <w:t xml:space="preserve">  • 20[In charge of the tribe of] Ephraim was Ose (son of OziOu)</w:t>
        <w:br/>
        <w:t xml:space="preserve">  • [In charge of the tribe of] half-tribe of ManasSeh was JoEl (son of PhadiJah)</w:t>
        <w:br/>
        <w:t xml:space="preserve">  • 21[In charge of] the half-tribe of ManasSeh in the land of GileAd was JaDai (son of ZadiJah)</w:t>
        <w:br/>
        <w:t xml:space="preserve">  • [In charge of the tribe of] BenJamin was JasiEl (son of AbNer)</w:t>
        <w:br/>
        <w:t xml:space="preserve">  • 22[In charge of the tribe of] Dan was AzariEl (son of IroAb).</w:t>
        <w:br/>
        <w:br/>
        <w:t>These were all the patriarchs of the tribes of IsraEl.</w:t>
        <w:br/>
        <w:br/>
        <w:br/>
        <w:t>23Now, David never counted the men who were under 20 years old, because Jehovah said that He would cause IsraEl to grow like the stars in the sky... 24And although JoAb (son of ZeruJah) did start to take a census of the people, he didn’t complete it because this brought [God’s] anger against IsraEl.</w:t>
        <w:br/>
        <w:br/>
        <w:t>So the number was never written in the scroll of The Days of King David.</w:t>
        <w:br/>
        <w:br/>
        <w:br/>
        <w:t xml:space="preserve">  • 25The man who was in charge of the king’s storehouses was AsMoth (son of OdiEl).</w:t>
        <w:br/>
        <w:br/>
        <w:t xml:space="preserve">  • The man who was over the storehouses in the countryside, towns, estates, and fortresses was JoNathan (son of OziOu).</w:t>
        <w:br/>
        <w:br/>
        <w:t xml:space="preserve">  • 26The man who was in charge of the farming was EzRai (son of CheloUb).</w:t>
        <w:br/>
        <w:br/>
        <w:t xml:space="preserve">  • 27The man who was in charge of the fields was ShiMei of RaEl.</w:t>
        <w:br/>
        <w:br/>
        <w:t xml:space="preserve">  • The man in charge of the wineries in the fields was ZabDi (son of SephNi).</w:t>
        <w:br/>
        <w:br/>
        <w:t xml:space="preserve">  • 28The man who was in charge of the olive groves and mulberry trees (in the plains) was BailHanan the Gedorite.</w:t>
        <w:br/>
        <w:br/>
        <w:t xml:space="preserve">  • The man who was in charge of the olive storehouse was JoAs.</w:t>
        <w:br/>
        <w:br/>
        <w:t xml:space="preserve">  • 29The man who was in charge of the cattle that grazed in ShaRon was SatRai the ShaRonite.</w:t>
        <w:br/>
        <w:br/>
        <w:t xml:space="preserve">  • The man who was in charge of the cattle in the valleys was Shophat (son of AdLi).</w:t>
        <w:br/>
        <w:br/>
        <w:t xml:space="preserve">  • 30The man who was in charge of the camels was AbiJah the IshMaElite.</w:t>
        <w:br/>
        <w:br/>
        <w:t xml:space="preserve">  • The man who was in charge of the burros was JadiJah of MeraThon.</w:t>
        <w:br/>
        <w:br/>
        <w:t xml:space="preserve">  • 31The man who was in charge of the sheep was JaZiz the Agarite.</w:t>
        <w:br/>
        <w:br/>
        <w:t>These were the superintendents over the personal possessions of King David.</w:t>
        <w:br/>
        <w:br/>
        <w:br/>
        <w:t xml:space="preserve">  • 32JoNathan (David’s uncle) was his advisor, because he was a very discerning man and a scribe.</w:t>
        <w:br/>
        <w:br/>
        <w:t xml:space="preserve">  • JeEl (son of AchaMani) [watched over] the king’s sons.</w:t>
        <w:br/>
        <w:br/>
        <w:t xml:space="preserve">  • 33AhiTophel was also one of the king’s councilors.</w:t>
        <w:br/>
        <w:br/>
        <w:t xml:space="preserve">  • HushAi was David’s best friend.</w:t>
        <w:br/>
        <w:br/>
        <w:t xml:space="preserve">  • 34After [the councilor] AhiTophel came JehoiAda (son of BenaiJah), then AbiAthar, and then JoAb (the king’s commander-in-chief).</w:t>
        <w:br/>
      </w:r>
    </w:p>
    <w:p>
      <w:pPr>
        <w:pStyle w:val="Heading3"/>
      </w:pPr>
      <w:r>
        <w:t>1 Chronicles</w:t>
      </w:r>
    </w:p>
    <w:p>
      <w:pPr>
        <w:pStyle w:val="Heading2"/>
      </w:pPr>
      <w:r>
        <w:t>Chapter 28</w:t>
      </w:r>
    </w:p>
    <w:p>
      <w:pPr>
        <w:pStyle w:val="Normal"/>
      </w:pPr>
      <w:r>
        <w:t>[Editor note: The story resumes here.]</w:t>
        <w:br/>
        <w:br/>
        <w:t>1Well, David had called for an assembly of all the governors of IsraEl, the chief justices of the tribes, the king’s servants, the army generals and lieutenants, the treasury department, those in charge of the king’s property, his sons, his eunuchs, and the most outstanding warriors in JeruSalem.</w:t>
        <w:br/>
        <w:br/>
        <w:t>2Then King David stood in the midst of the assembly and said:</w:t>
        <w:br/>
        <w:br/>
        <w:t xml:space="preserve">  ‘Hear me, my brothers and my people!</w:t>
        <w:br/>
        <w:br/>
        <w:t xml:space="preserve">  ‘It came into my heart to build a House of rest for the Chest of the Sacred Agreement of Jehovah and as a footstool for the feet of our [God, Jehovah]... Therefore, I have prepared the things that will be needed to build it.</w:t>
        <w:br/>
        <w:br/>
        <w:t xml:space="preserve">  3‘But God said:</w:t>
        <w:br/>
        <w:br/>
        <w:t xml:space="preserve">    ‘You may not build a Temple to Me that carries My Name, because you’re a man of war and you’ve spilled [too much] blood.’</w:t>
        <w:br/>
        <w:br/>
        <w:t xml:space="preserve">  4‘Yet, Jehovah the God of IsraEl chose me from all the house of my father to be the king over IsraEl throughout the age, and He’s given the kingship to Judah and to the house of my father.</w:t>
        <w:br/>
        <w:br/>
        <w:t xml:space="preserve">  ‘From among all of his sons, God chose me, because He wanted me to be the king over IsraEl. 5And from among all of my sons –and Jehovah has given me many of them– He’s chosen my son Solomon and seated him on the throne of His kingdom over IsraEl.</w:t>
        <w:br/>
        <w:br/>
        <w:t xml:space="preserve">  6‘For God said to me:</w:t>
        <w:br/>
        <w:br/>
        <w:t xml:space="preserve">    ‘Your son Solomon will build My Temple and My courtyard, because I have taken him to be My son, and I will be his Father... 7I will establish his kingdom throughout the ages, as long as he faithfully obeys My Commandments and instructions as he’s doing today.’</w:t>
        <w:br/>
        <w:br/>
        <w:t xml:space="preserve">  8‘And now, before this entire assembly of Jehovah and within the hearing of our God, I say [to Solomon]:</w:t>
        <w:br/>
        <w:br/>
        <w:t xml:space="preserve">  ‘Guard and seek all the Commandments of Jehovah our God, so that you’ll inherit a good land, which your sons can thereafter inherit with you throughout the ages!</w:t>
        <w:br/>
        <w:br/>
        <w:t xml:space="preserve">  9‘So, Solomon my son,</w:t>
        <w:br/>
        <w:br/>
        <w:t xml:space="preserve">  ‘Know the God of your fathers!</w:t>
        <w:br/>
        <w:br/>
        <w:t xml:space="preserve">  ‘You must serve Him with a perfect heart and with a willing soul, for Jehovah regularly checks the hearts and He knows every thought!</w:t>
        <w:br/>
        <w:br/>
        <w:t xml:space="preserve">  ‘If you search for Him, you can always find Him…</w:t>
        <w:br/>
        <w:br/>
        <w:t xml:space="preserve">  ‘But if you leave Him, He will leave you in the end.</w:t>
        <w:br/>
        <w:br/>
        <w:t xml:space="preserve">  10‘Now, look!</w:t>
        <w:br/>
        <w:br/>
        <w:t xml:space="preserve">  ‘Jehovah has chosen you to build a Temple as His most holy place.</w:t>
        <w:br/>
        <w:br/>
        <w:t xml:space="preserve">  ‘Therefore, you must be strong and act!’</w:t>
        <w:br/>
        <w:br/>
        <w:t>11Then David gave his son Solomon the plans for the Temple and its surrounding buildings, its treasury, its upper rooms, the inner storehouses, and the place where the [sacrifices were to be offered] for the forgiveness of sins.</w:t>
        <w:br/>
        <w:br/>
        <w:t>12He had the plans all laid out in his mind for how the courtyards of the Temple of Jehovah were to be assembled, as well as the places of worship, the storehouses around the Temple, the storehouses for the holy things, and the sleeping quarters. 13He had even planned the daily rotations of the Priests and Levites, the assignments of work at the Temple of Jehovah, the management of the storehouses, and how the sacred things were to be handled.</w:t>
        <w:br/>
        <w:br/>
        <w:t>14Then he weighed out all the gold and silver 15for the lamp stands, and he contributed money that had been weighed to make the lamps. 16Thereafter, he did the same thing for the tables and place settings (because each of the tables were to be made of gold and silver), 17the meat hooks, the drinking bowls, and the gold bowls.</w:t>
        <w:br/>
        <w:br/>
        <w:t>He also specified the weight of the gold and silver for the wash basin.</w:t>
        <w:br/>
        <w:br/>
        <w:t>18[Then he provided] pure gold for the incense Altar, clearly specifying how much each item should weigh, and he showed him the plans for the chariot of the cherubs (the ones with the opened, spread wings that were to cover the Chest of the Sacred Agreement of Jehovah).</w:t>
        <w:br/>
        <w:br/>
        <w:t>19By the hand of Jehovah, David had written everything down for Solomon so that he would clearly understand how the plans were to be carried out.</w:t>
        <w:br/>
        <w:br/>
        <w:t>20Then David said to Solomon:</w:t>
        <w:br/>
        <w:br/>
        <w:t xml:space="preserve">  ‘Now you must be strong and act like a man!</w:t>
        <w:br/>
        <w:br/>
        <w:t xml:space="preserve">  ‘Don’t be afraid or terrified, because my God Jehovah will be with you.</w:t>
        <w:br/>
        <w:br/>
        <w:t xml:space="preserve">  ‘He won’t push you away and He will never abandon you, as long as you finish all the work of building the Temple of Jehovah.</w:t>
        <w:br/>
        <w:br/>
        <w:t xml:space="preserve">  ‘Look! Here are the plans for the Temple, for His Most Holy, for His treasury, for the upper rooms, for the inner storehouses, and for the place where [the sacrifices are to be offered] for forgiveness of sins at the Temple of Jehovah.</w:t>
        <w:br/>
        <w:br/>
        <w:t xml:space="preserve">  21‘And look!</w:t>
        <w:br/>
        <w:br/>
        <w:t xml:space="preserve">  ‘Here are the daily rotations of the Priests and Levites for their services at the Temple of Jehovah, and for the people who are to help you... They’re all eager, wise, and skilled at all sorts of crafts, as are their supervisors, and they’re all ready to follow your instructions.’</w:t>
        <w:br/>
      </w:r>
    </w:p>
    <w:p>
      <w:pPr>
        <w:pStyle w:val="Heading3"/>
      </w:pPr>
      <w:r>
        <w:t>1 Chronicles</w:t>
      </w:r>
    </w:p>
    <w:p>
      <w:pPr>
        <w:pStyle w:val="Heading2"/>
      </w:pPr>
      <w:r>
        <w:t>Chapter 29</w:t>
      </w:r>
    </w:p>
    <w:p>
      <w:pPr>
        <w:pStyle w:val="Normal"/>
      </w:pPr>
      <w:r>
        <w:t>1 Then King David said to the assembly:</w:t>
        <w:br/>
        <w:br/>
        <w:t xml:space="preserve">  ‘My son Solomon, whom Jehovah has taken for Himself, is still young and inexperienced, and he has a great work to do!</w:t>
        <w:br/>
        <w:br/>
        <w:t xml:space="preserve">  ‘However, this isn’t going to be accomplished by a man, but by Jehovah our God.</w:t>
        <w:br/>
        <w:br/>
        <w:t xml:space="preserve">  2‘Now, I’ve done everything in my power to prepare for the Temple of my God. [I’ve accumulated] all the gold for the things of gold, all the silver for the things of silver, all the brass for the things of brass, all the iron for the things of iron, all the wood for the things of wood, and all the stones for the things of stone.</w:t>
        <w:br/>
        <w:br/>
        <w:t xml:space="preserve">  ‘There’s onyx, precious gems, all types of costly colored stones, and large amounts of white marble... 3And yet, because I’ve favored myself by [preparing for] a Temple for my God, I’ve obtained even more gold and silver.</w:t>
        <w:br/>
        <w:br/>
        <w:t xml:space="preserve">  ‘And look… I’m now giving it all it to the Temple of my God!</w:t>
        <w:br/>
        <w:br/>
        <w:t xml:space="preserve">  ‘For in addition to what I’ve prepared for the Holy Temple, 4here is another 10 tons (9,000kg) of gold from Ophir and 20 tons (18,000kg) of pure silver with which to overlay the walls of the Temple 5and to make things of gold and silver…</w:t>
        <w:br/>
        <w:br/>
        <w:t xml:space="preserve">  ‘Whatever the craftsmen can do with it!</w:t>
        <w:br/>
        <w:br/>
        <w:t xml:space="preserve">  ‘Now, if anyone else is eager to contribute gold to make things of gold, and silver to make things of silver, may he fill his hands for Jehovah today.’</w:t>
        <w:br/>
        <w:br/>
        <w:t>6Well, the heads of families, the governors of the sons of IsraEl, the generals, the lieutenants, and the king’s supervisors and managers were eager to contribute to building the Temple of Jehovah. 7So he collected:</w:t>
        <w:br/>
        <w:br/>
        <w:t xml:space="preserve">  • 30 tons (27,000kg) of gold,</w:t>
        <w:br/>
        <w:t xml:space="preserve">  • 10,000 gold coins,</w:t>
        <w:br/>
        <w:t xml:space="preserve">  • 60 tons (54,000kg) of silver,</w:t>
        <w:br/>
        <w:t xml:space="preserve">  • 600 tons (540,000kg) of brass, and </w:t>
        <w:br/>
        <w:t xml:space="preserve">  • 3,000 tons (2,700,000kg) of iron.</w:t>
        <w:br/>
        <w:br/>
        <w:t>8They contributed whatever gemstones they had to JeiEl the GerShonite, to put into the storehouses for the Temple of Jehovah.</w:t>
        <w:br/>
        <w:br/>
        <w:t>9Well, everyone there was very happy, because they’d all shown such eagerness, and their hearts had been so filled with their zeal for Jehovah!</w:t>
        <w:br/>
        <w:br/>
        <w:t>And because King David was so very happy, 10he then praised Jehovah before the assembly, saying:</w:t>
        <w:br/>
        <w:br/>
        <w:t xml:space="preserve">  ‘O Jehovah, the God of IsraEl, our Father throughout ages of ages; may You truly be praised!</w:t>
        <w:br/>
        <w:br/>
        <w:t xml:space="preserve">  11‘For to You, O Jehovah, belongs the greatness, the power, the boasting, the victories, the recognition, and the strength!</w:t>
        <w:br/>
        <w:br/>
        <w:t xml:space="preserve">  ‘For You are the One who made everything in the skies above and on the ground below.</w:t>
        <w:br/>
        <w:br/>
        <w:t xml:space="preserve">  ‘Yet, You are our Lord, and the kings of all the nations are in fear before Your face, 12for from You comes all the wealth and the glory. You’re the Ruler over everything!</w:t>
        <w:br/>
        <w:br/>
        <w:t xml:space="preserve">  ‘O Jehovah,</w:t>
        <w:br/>
        <w:br/>
        <w:t xml:space="preserve">  ‘You are above all others!</w:t>
        <w:br/>
        <w:br/>
        <w:t xml:space="preserve">  ‘For in Your hand there’s every type of strength and control, and in Your hand [is the power] to create all fame and mightiness.</w:t>
        <w:br/>
        <w:br/>
        <w:t xml:space="preserve">  13‘And now, O Jehovah,</w:t>
        <w:br/>
        <w:br/>
        <w:t xml:space="preserve">  ‘We acknowledge You and we praise the Name of which You boast... 14But, who am I, and who are my people, that we’ve felt such eagerness to [contribute] these things?</w:t>
        <w:br/>
        <w:br/>
        <w:t xml:space="preserve">  ‘For it’s really all Yours, and all we’re doing is giving Your things back to You. 15We’re just visitors before You, as were our ancestors… For [our lives] are like shadows on the ground that are just passing by.</w:t>
        <w:br/>
        <w:br/>
        <w:t xml:space="preserve">  16‘O Jehovah our God,</w:t>
        <w:br/>
        <w:br/>
        <w:t xml:space="preserve">  ‘All of these things that I’ve prepared so as to build a Temple to Your Holy Name have come from Your own hands, because everything belongs to You.</w:t>
        <w:br/>
        <w:br/>
        <w:t xml:space="preserve">  17‘And I know, O Jehovah, that You are the One who examines hearts and that You love justice. So, it’s with a pure heart that I’ve been eager to do all these things… And now I’ve also seen gladness and eagerness for You among Your people!</w:t>
        <w:br/>
        <w:br/>
        <w:t xml:space="preserve">  18‘O Jehovah, the God of AbraHam, IsaAc, and IsraEl… The God of our fathers,</w:t>
        <w:br/>
        <w:br/>
        <w:t xml:space="preserve">  ‘Keep this feeling in the minds and hearts of Your people throughout the ages, and make their hearts straight towards You! 19Also, give my son Solomon a good heart and make him obey Your Commandments, instructions, and orders, so that he may take the lead in finishing Your Temple.’</w:t>
        <w:br/>
        <w:br/>
        <w:t>20Then David said to the entire assembly:</w:t>
        <w:br/>
        <w:br/>
        <w:t xml:space="preserve">  ‘Praise Jehovah our God!’</w:t>
        <w:br/>
        <w:br/>
        <w:t>And after that, everyone there praised Jehovah the God of their ancestors, as they bent their knees to bow low before Jehovah and before their king.</w:t>
        <w:br/>
        <w:br/>
        <w:t>21Thereafter, David offered sacrifices to Jehovah.</w:t>
        <w:br/>
        <w:br/>
        <w:t>And then on the next day, he sacrificed:</w:t>
        <w:br/>
        <w:br/>
        <w:t xml:space="preserve">  • 1,000 calves,</w:t>
        <w:br/>
        <w:t xml:space="preserve">  • 1,000 rams, and</w:t>
        <w:br/>
        <w:t xml:space="preserve">  • 1,000 lambs...</w:t>
        <w:br/>
        <w:br/>
        <w:t>...[all] as whole burnt offerings, along with drink offerings.</w:t>
        <w:br/>
        <w:br/>
        <w:t>Thereafter, [he offered] many more sacrifices on behalf of IsraEl.</w:t>
        <w:br/>
        <w:br/>
        <w:t>22So, everyone joyfully ate and drank there before Jehovah that day, and they held a second coronation for David’s son Solomon, anointing him as their king before Jehovah and before ZaDok the [High] Priest.</w:t>
        <w:br/>
        <w:br/>
        <w:br/>
        <w:t>23Well thereafter, Solomon sat on the throne of Jehovah as king in place of his father David, and everyone thought highly of him. For all IsraEl – 24the governors, the mighty ones, and all the sons of his father (King David) – submitted to him. 25And Jehovah made Solomon great before all IsraEl, giving him greater glory than any king who had ever existed before him.</w:t>
        <w:br/>
        <w:br/>
        <w:t>26Well, David (son of JesSe) had ruled IsraEl for 2740 years… 7 years in HebRon and 33 years in JeruSalem. 28But after he was old and had lived a long and good life filled with wealth and glory, [he died]… And his son Solomon took his place.</w:t>
        <w:br/>
        <w:br/>
        <w:t>29The rest of the words of King David, from the beginning to the end, were written by the Seer SamuEl, by the Prophet Nathan, and by the Seer Gad; the things about his kingship, the area of his rule, the events of those times, and the things that happened to him and to IsraEl, as well as to all the other nations that lived in the land.</w:t>
        <w:br/>
      </w:r>
    </w:p>
    <w:p>
      <w:pPr>
        <w:pStyle w:val="Normal"/>
      </w:pPr>
    </w:p>
    <w:p>
      <w:pPr>
        <w:pStyle w:val="Heading1"/>
      </w:pPr>
      <w:r>
        <w:t>2 Chronicles</w:t>
      </w:r>
    </w:p>
    <w:p>
      <w:pPr>
        <w:pStyle w:val="Normal"/>
      </w:pPr>
      <w:r>
        <w:t>2 Chronicles is a history book written from a religious viewpoint.</w:t>
        <w:br/>
        <w:br/>
        <w:t>It’s the second part of a two-part book: 1 Chronicles and 2 Chronicles. It’s pronounced ‘Second Chronicles,’ and not ‘Two Chronicles.’</w:t>
        <w:br/>
        <w:br/>
        <w:t>The books of Chronicles are a retelling of the history of the world and the Jewish people, repeating information appearing in all the previous Bible books – but in a more condensed way, with a few extra details added.</w:t>
        <w:br/>
        <w:br/>
        <w:t>Part two covers the start of Solomon’s reign to the destruction of JeruSalem by Babylon, and then to the start of the reign of King Cyrus of Persia. When a king begins his reign, his name is marked in bold.</w:t>
        <w:br/>
        <w:br/>
        <w:br/>
        <w:t>Why repeat this history again?</w:t>
        <w:br/>
        <w:br/>
        <w:t>The two books of Chronicles were originally just one book. It was written for the Jews who returned home from the Babylonian exile to rebuild their nation. Perhaps it acted as a way of encouraging patriotism among the population, while also encouraging them to serve their God, Jehovah.</w:t>
        <w:br/>
        <w:br/>
        <w:t>It was probably written by the Scribe Ezra, likely with the help of secretaries, around 455 BCE.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