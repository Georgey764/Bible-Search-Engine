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Chronicles</w:t>
      </w:r>
    </w:p>
    <w:p>
      <w:pPr>
        <w:pStyle w:val="Heading2"/>
      </w:pPr>
      <w:r>
        <w:t>Chapter 3</w:t>
      </w:r>
    </w:p>
    <w:p>
      <w:pPr>
        <w:pStyle w:val="Normal"/>
      </w:pPr>
      <w:r>
        <w:t>1These are the sons of David who were born to him in HebRon:</w:t>
        <w:br/>
        <w:br/>
        <w:t xml:space="preserve">  • The firstborn was AmNon, whose mother was AchinaAm the JezreElite.</w:t>
        <w:br/>
        <w:br/>
        <w:t xml:space="preserve">  • The 2nd was DaniEl, son of AbiGail the CarMelite.</w:t>
        <w:br/>
        <w:br/>
        <w:t xml:space="preserve">  • 2The 3rd was AbSalom, son of Mocha, who was the daughter of TholMai the king of GedsoUr.</w:t>
        <w:br/>
        <w:br/>
        <w:t xml:space="preserve">  • The 4th was AdoniJah, son of HagGith.</w:t>
        <w:br/>
        <w:br/>
        <w:t xml:space="preserve">  • 3The 5th was ShaphatiYa.</w:t>
        <w:br/>
        <w:br/>
        <w:t>4These sons were born to him in HebRon, where he reigned for 7 years and 6 months.</w:t>
        <w:br/>
        <w:br/>
        <w:t>After that, he reigned in JeruSalem for 33 years, 5and 4 sons were born to him there through BathSheba (the daughter of AmiEl). They were:</w:t>
        <w:br/>
        <w:br/>
        <w:t xml:space="preserve">  • KamaAh,</w:t>
        <w:br/>
        <w:t xml:space="preserve">  • SoBab,</w:t>
        <w:br/>
        <w:t xml:space="preserve">  • Nathan, and </w:t>
        <w:br/>
        <w:t xml:space="preserve">  • Solomon.</w:t>
        <w:br/>
        <w:br/>
        <w:t>6There was also:</w:t>
        <w:br/>
        <w:br/>
        <w:t xml:space="preserve">  • Ebar,</w:t>
        <w:br/>
        <w:t xml:space="preserve">  • EliSha,</w:t>
        <w:br/>
        <w:t xml:space="preserve">  • EliPhaleth,</w:t>
        <w:br/>
        <w:t xml:space="preserve">  • 7NagAi ,</w:t>
        <w:br/>
        <w:t xml:space="preserve">  • NaPhek,</w:t>
        <w:br/>
        <w:t xml:space="preserve">  • HeAphie,</w:t>
        <w:br/>
        <w:t xml:space="preserve">  • 8EliSama,</w:t>
        <w:br/>
        <w:t xml:space="preserve">  • EliAda, and </w:t>
        <w:br/>
        <w:t xml:space="preserve">  • EliPhala…</w:t>
        <w:br/>
        <w:br/>
        <w:t>Yes, 9 sons that were born to David, 9in addition to the sons of his concubines and his sister, Tamar.</w:t>
        <w:br/>
        <w:br/>
        <w:br/>
        <w:t>10The descendants of Solomon were:</w:t>
        <w:br/>
        <w:br/>
        <w:t xml:space="preserve">  • RehoBoam,</w:t>
        <w:br/>
        <w:t xml:space="preserve">  • Then his son AbiJah,</w:t>
        <w:br/>
        <w:t xml:space="preserve">  • Then his son Asa,</w:t>
        <w:br/>
        <w:t xml:space="preserve">  • Then his son JehoShaphat,</w:t>
        <w:br/>
        <w:t xml:space="preserve">  • Then his son 11JehoRam,</w:t>
        <w:br/>
        <w:t xml:space="preserve">  • Then his son AhaziJah,</w:t>
        <w:br/>
        <w:t xml:space="preserve">  • Then his son JehoAsh,</w:t>
        <w:br/>
        <w:t xml:space="preserve">  • Then his son 12AmaziJah,</w:t>
        <w:br/>
        <w:t xml:space="preserve">  • Then his son AzariJah,</w:t>
        <w:br/>
        <w:t xml:space="preserve">  • Then his son JoTham,</w:t>
        <w:br/>
        <w:t xml:space="preserve">  • Then his son 13Ahaz,</w:t>
        <w:br/>
        <w:t xml:space="preserve">  • Then his son HezekiJah,</w:t>
        <w:br/>
        <w:t xml:space="preserve">  • Then his son ManasSeh,</w:t>
        <w:br/>
        <w:t xml:space="preserve">  • Then his son 14Amon, and </w:t>
        <w:br/>
        <w:t xml:space="preserve">  • Then his son JosiAh.</w:t>
        <w:br/>
        <w:br/>
        <w:br/>
        <w:t>15The sons of JosiAh were:</w:t>
        <w:br/>
        <w:br/>
        <w:t xml:space="preserve">  • JoHanan (his firstborn),</w:t>
        <w:br/>
        <w:t xml:space="preserve">  • The 2nd was JehoiAkim,</w:t>
        <w:br/>
        <w:t xml:space="preserve">  • The 3rd was ZedekiAh, and</w:t>
        <w:br/>
        <w:t xml:space="preserve">  • The 4th was ShalLum.</w:t>
        <w:br/>
        <w:br/>
        <w:br/>
        <w:t>16The sons of JehoiAkim were:</w:t>
        <w:br/>
        <w:br/>
        <w:t xml:space="preserve">  • JeconiJah, and</w:t>
        <w:br/>
        <w:t xml:space="preserve">  • ZedekiAh.</w:t>
        <w:br/>
        <w:br/>
        <w:br/>
        <w:t>17Then the sons of JeconiJah were:</w:t>
        <w:br/>
        <w:br/>
        <w:t xml:space="preserve">  • Asir,</w:t>
        <w:br/>
        <w:t xml:space="preserve">  • ShalathiEl,</w:t>
        <w:br/>
        <w:t xml:space="preserve">  • 18MelchiRam,</w:t>
        <w:br/>
        <w:t xml:space="preserve">  • PhadiJah,</w:t>
        <w:br/>
        <w:t xml:space="preserve">  • SaneSar,</w:t>
        <w:br/>
        <w:t xml:space="preserve">  • JeKemYa,</w:t>
        <w:br/>
        <w:t xml:space="preserve">  • OsamAth, and </w:t>
        <w:br/>
        <w:t xml:space="preserve">  • NabadYas.</w:t>
        <w:br/>
        <w:br/>
        <w:br/>
        <w:t>19The sons of ShalathiEl were:</w:t>
        <w:br/>
        <w:br/>
        <w:t xml:space="preserve">  • ZerubBabel, and</w:t>
        <w:br/>
        <w:t xml:space="preserve">  • ShiMei.</w:t>
        <w:br/>
        <w:br/>
        <w:br/>
        <w:t>The sons of ZerubBabel were:</w:t>
        <w:br/>
        <w:br/>
        <w:t xml:space="preserve">  • MosolLam,</w:t>
        <w:br/>
        <w:t xml:space="preserve">  • HananiJah, and </w:t>
        <w:br/>
        <w:t xml:space="preserve">  • Their sister SalomEth.</w:t>
        <w:br/>
        <w:br/>
        <w:br/>
        <w:t>20He also had 5 more sons:</w:t>
        <w:br/>
        <w:br/>
        <w:t xml:space="preserve">  • AsoUbe,</w:t>
        <w:br/>
        <w:t xml:space="preserve">  • Ool,</w:t>
        <w:br/>
        <w:t xml:space="preserve">  • BarachiAh,</w:t>
        <w:br/>
        <w:t xml:space="preserve">  • AsadiJah, and </w:t>
        <w:br/>
        <w:t xml:space="preserve">  • AsoBed.</w:t>
        <w:br/>
        <w:br/>
        <w:br/>
        <w:t>21The descendants of HananiJah were:</w:t>
        <w:br/>
        <w:br/>
        <w:t xml:space="preserve">  • PhaletTiJah,</w:t>
        <w:br/>
        <w:t xml:space="preserve">  • His son JesiJah,</w:t>
        <w:br/>
        <w:t xml:space="preserve">  • His son Raphal,</w:t>
        <w:br/>
        <w:t xml:space="preserve">  • His son Orna,</w:t>
        <w:br/>
        <w:t xml:space="preserve">  • His son AbDiJah,</w:t>
        <w:br/>
        <w:t xml:space="preserve">  • His son ShecheniJah, and</w:t>
        <w:br/>
        <w:t xml:space="preserve">  • 22His son ShemaiJah.</w:t>
        <w:br/>
        <w:br/>
        <w:br/>
        <w:t>ShemaiJah had 6 sons:</w:t>
        <w:br/>
        <w:br/>
        <w:t xml:space="preserve">  • HatTush,</w:t>
        <w:br/>
        <w:t xml:space="preserve">  • Igal,</w:t>
        <w:br/>
        <w:t xml:space="preserve">  • BeriJah,</w:t>
        <w:br/>
        <w:t xml:space="preserve">  • NeaJah, and </w:t>
        <w:br/>
        <w:t xml:space="preserve">  • ShaPhat.</w:t>
        <w:br/>
        <w:br/>
        <w:br/>
        <w:t>23NeaJah had 3 sons:</w:t>
        <w:br/>
        <w:br/>
        <w:t xml:space="preserve">  • EliOnai,</w:t>
        <w:br/>
        <w:t xml:space="preserve">  • HezekiJah, and </w:t>
        <w:br/>
        <w:t xml:space="preserve">  • EzriKam.</w:t>
        <w:br/>
        <w:br/>
        <w:br/>
        <w:t>24EliOnai had 7 sons:</w:t>
        <w:br/>
        <w:br/>
        <w:t xml:space="preserve">  • OdolJa,</w:t>
        <w:br/>
        <w:t xml:space="preserve">  • EliAsEbon,</w:t>
        <w:br/>
        <w:t xml:space="preserve">  • PhadaJa,</w:t>
        <w:br/>
        <w:t xml:space="preserve">  • AkoUb,</w:t>
        <w:br/>
        <w:t xml:space="preserve">  • JoHanan,</w:t>
        <w:br/>
        <w:t xml:space="preserve">  • DalaiJa, and </w:t>
        <w:br/>
        <w:t xml:space="preserve">  • Hanan.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