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4</w:t>
      </w:r>
    </w:p>
    <w:p>
      <w:pPr>
        <w:pStyle w:val="Normal"/>
      </w:pPr>
      <w:r>
        <w:t>1The sons of Judah were:</w:t>
        <w:br/>
        <w:br/>
        <w:t xml:space="preserve">  • Perez,</w:t>
        <w:br/>
        <w:t xml:space="preserve">  • HezRon,</w:t>
        <w:br/>
        <w:t xml:space="preserve">  • Carmi,</w:t>
        <w:br/>
        <w:t xml:space="preserve">  • Or,</w:t>
        <w:br/>
        <w:t xml:space="preserve">  • Soubal, 2and,</w:t>
        <w:br/>
        <w:t xml:space="preserve">  • His son Rada.</w:t>
        <w:br/>
        <w:br/>
        <w:br/>
        <w:t>Soubal fathered Jeth, and Jeth fathered:</w:t>
        <w:br/>
        <w:br/>
        <w:t xml:space="preserve">  • AchiMai, and</w:t>
        <w:br/>
        <w:t xml:space="preserve">  • LaAd.</w:t>
        <w:br/>
        <w:br/>
        <w:br/>
        <w:t>These are genealogies of SaraThi:</w:t>
        <w:br/>
        <w:br/>
        <w:t>3The sons of AiTam were:</w:t>
        <w:br/>
        <w:br/>
        <w:t xml:space="preserve">  • JezreEl,</w:t>
        <w:br/>
        <w:t xml:space="preserve">  • JesMan, and </w:t>
        <w:br/>
        <w:t xml:space="preserve">  • IdBash.</w:t>
        <w:br/>
        <w:br/>
        <w:t>Their sister’s name was EselebBon.</w:t>
        <w:br/>
        <w:br/>
        <w:br/>
        <w:t>4PhanouEl was the father of Gedor, and Azer was the father of Osan.</w:t>
        <w:br/>
        <w:br/>
        <w:br/>
        <w:t>The firstborn son of Or was EphRatha, who was the founder of BethLehem.</w:t>
        <w:br/>
        <w:br/>
        <w:br/>
        <w:t>5And AsoUr (whose father was ThekoE) had two women, Aoda and ThoAda.</w:t>
        <w:br/>
        <w:br/>
        <w:t>6Aoda gave birth to:</w:t>
        <w:br/>
        <w:br/>
        <w:t xml:space="preserve">  • OchaiJa,</w:t>
        <w:br/>
        <w:t xml:space="preserve">  • Ephal,</w:t>
        <w:br/>
        <w:t xml:space="preserve">  • ThaIman, and</w:t>
        <w:br/>
        <w:t xml:space="preserve">  • HaAsther.</w:t>
        <w:br/>
        <w:br/>
        <w:t>Those were all her sons.</w:t>
        <w:br/>
        <w:br/>
        <w:br/>
        <w:t>7And the sons of ThoAda were:</w:t>
        <w:br/>
        <w:br/>
        <w:t xml:space="preserve">  • Serek,</w:t>
        <w:br/>
        <w:t xml:space="preserve">  • SaAr, and</w:t>
        <w:br/>
        <w:t xml:space="preserve">  • EthNan.</w:t>
        <w:br/>
        <w:br/>
        <w:br/>
        <w:t>8Kos fathered:</w:t>
        <w:br/>
        <w:br/>
        <w:t xml:space="preserve">  • Enob, and</w:t>
        <w:br/>
        <w:t xml:space="preserve">  • SabaTha.</w:t>
        <w:br/>
        <w:br/>
        <w:t>They’re related to the brother of ReChab, son of JaRin.</w:t>
        <w:br/>
        <w:br/>
        <w:br/>
        <w:t>9JaBez was the most honorable among all his brothers, and his mother named him JaBez, because she said:</w:t>
        <w:br/>
        <w:br/>
        <w:t xml:space="preserve">  ‘I have given birth in pain [Hebrew: JaBez].’</w:t>
        <w:br/>
        <w:br/>
        <w:t>10And it was JaBez who called on the God of IsraEl, saying:</w:t>
        <w:br/>
        <w:br/>
        <w:t xml:space="preserve">  ‘O please bless me, expand my borders, and may Your hand be with me… Teach me Your wisdom so I don’t [make a fool] of myself.’</w:t>
        <w:br/>
        <w:br/>
        <w:t>And God gave him everything that he asked for.</w:t>
        <w:br/>
        <w:br/>
        <w:br/>
        <w:t>11Caleb (the father of AsCha) fathered MachIr, who became the father of AshSathon.</w:t>
        <w:br/>
        <w:br/>
        <w:t>12Then AshSathon fathered:</w:t>
        <w:br/>
        <w:br/>
        <w:t xml:space="preserve">  • BathRaiAn,</w:t>
        <w:br/>
        <w:t xml:space="preserve">  • BesSee, and</w:t>
        <w:br/>
        <w:t xml:space="preserve">  • Thana (who was the founder of the city of NaHash and a relative of Eselom the Kenezite, who lived in Repha).</w:t>
        <w:br/>
        <w:br/>
        <w:br/>
        <w:t>13The sons of Kenez were:</w:t>
        <w:br/>
        <w:br/>
        <w:t xml:space="preserve">  • GothoniEl, and</w:t>
        <w:br/>
        <w:t xml:space="preserve">  • SaraJa.</w:t>
        <w:br/>
        <w:br/>
        <w:br/>
        <w:t>GothoniEl’s sons were:</w:t>
        <w:br/>
        <w:br/>
        <w:t xml:space="preserve">  • AthAth 14and</w:t>
        <w:br/>
        <w:t xml:space="preserve">  • ManAthi (who fathered GoPhera).</w:t>
        <w:br/>
        <w:br/>
        <w:br/>
        <w:t>SaraJa fathered JoAb, who was the father of the Harashim, who were craftsmen.</w:t>
        <w:br/>
        <w:br/>
        <w:br/>
        <w:t>15The descendants of Caleb (son of JePhonNe) were:</w:t>
        <w:br/>
        <w:br/>
        <w:t xml:space="preserve">  • Era,</w:t>
        <w:br/>
        <w:t xml:space="preserve">  • ElAh, and </w:t>
        <w:br/>
        <w:t xml:space="preserve">  • NoOm.</w:t>
        <w:br/>
        <w:br/>
        <w:t>And ElAh’s son was Kenez.</w:t>
        <w:br/>
        <w:br/>
        <w:br/>
        <w:t>16The sons of GeseEl were:</w:t>
        <w:br/>
        <w:br/>
        <w:t xml:space="preserve">  • Ziph,</w:t>
        <w:br/>
        <w:t xml:space="preserve">  • Zepha,</w:t>
        <w:br/>
        <w:t xml:space="preserve">  • ThephiJa, and </w:t>
        <w:br/>
        <w:t xml:space="preserve">  • EseraEl.</w:t>
        <w:br/>
        <w:br/>
        <w:br/>
        <w:t>17The sons of EseraEl were:</w:t>
        <w:br/>
        <w:br/>
        <w:t xml:space="preserve">  • JeTher,</w:t>
        <w:br/>
        <w:t xml:space="preserve">  • Morad,</w:t>
        <w:br/>
        <w:t xml:space="preserve">  • Apher, and </w:t>
        <w:br/>
        <w:t xml:space="preserve">  • JaMon.</w:t>
        <w:br/>
        <w:br/>
        <w:br/>
        <w:t>JeTher was the father of:</w:t>
        <w:br/>
        <w:br/>
        <w:t xml:space="preserve">  • MaRon,</w:t>
        <w:br/>
        <w:t xml:space="preserve">  • SemAi, and </w:t>
        <w:br/>
        <w:t xml:space="preserve">  • MaReth (who was the father of EsthaIMon).</w:t>
        <w:br/>
        <w:br/>
        <w:t>18Then his Judean woman gave birth to:</w:t>
        <w:br/>
        <w:br/>
        <w:t xml:space="preserve">  • JaRed the father of Gedor,</w:t>
        <w:br/>
        <w:t xml:space="preserve">  • Heber the father of Socho, and </w:t>
        <w:br/>
        <w:t xml:space="preserve">  • JechoutiEl the father of ZaNoe.</w:t>
        <w:br/>
        <w:br/>
        <w:br/>
        <w:t>These are the sons of BethThouiJah (the daughter of PharaOh) who was taken by Marod, 19and the sons of his woman Hodia, the sister of Nahum ([who was also] the father of KeiLa the GarMite and EsthaIMon the Nochathite):</w:t>
        <w:br/>
        <w:br/>
        <w:t xml:space="preserve">  • 20Simon,</w:t>
        <w:br/>
        <w:t xml:space="preserve">  • AmNon,</w:t>
        <w:br/>
        <w:t xml:space="preserve">  • Rena (whose sons were HanNan and ThiLon), and</w:t>
        <w:br/>
        <w:t xml:space="preserve">  • Ishi, whose descendants were ZoHath and the ZoHathites.</w:t>
        <w:br/>
        <w:br/>
        <w:br/>
        <w:t>21The son of SeLom (Judah’s son) was Er.</w:t>
        <w:br/>
        <w:br/>
        <w:t>He became the father of LeChab and LaAda, who was the father of MariSha, as well as to all the descendants of the families of:</w:t>
        <w:br/>
        <w:br/>
        <w:t xml:space="preserve">  • EphraDabak,</w:t>
        <w:br/>
        <w:t xml:space="preserve">  • The house of Esoba,</w:t>
        <w:br/>
        <w:t xml:space="preserve">  • 22JoAkim,</w:t>
        <w:br/>
        <w:t xml:space="preserve">  • The men of ChozEba,</w:t>
        <w:br/>
        <w:t xml:space="preserve">  • JoAs, and</w:t>
        <w:br/>
        <w:t xml:space="preserve">  • ShaPhat (who lived in MoAb and returned [with Moabite women named] AbeDerin and Athoukiim).</w:t>
        <w:br/>
        <w:br/>
        <w:t>23This [family] became the potters who live in Ataim and GadeRa; and since they were supporters of the king, they became very powerful in these cities.</w:t>
        <w:br/>
        <w:br/>
        <w:br/>
        <w:t>24The sons of SimeOn were:</w:t>
        <w:br/>
        <w:br/>
        <w:t xml:space="preserve">  • NamouEl,</w:t>
        <w:br/>
        <w:t xml:space="preserve">  • JaMin,</w:t>
        <w:br/>
        <w:t xml:space="preserve">  • JaRib,</w:t>
        <w:br/>
        <w:t xml:space="preserve">  • ZaRe,</w:t>
        <w:br/>
        <w:t xml:space="preserve">  • Saul, 25and</w:t>
        <w:br/>
        <w:t xml:space="preserve">  • Salem, whose son was MabaSam.</w:t>
        <w:br/>
        <w:br/>
        <w:br/>
        <w:t>[MabaSam’s] son was MasMa, and:</w:t>
        <w:br/>
        <w:t xml:space="preserve">  • His son was 26AmJaRameElouEl,</w:t>
        <w:br/>
        <w:t xml:space="preserve">  • His son was SaboUd,</w:t>
        <w:br/>
        <w:t xml:space="preserve">  • His son was ZakChour, and</w:t>
        <w:br/>
        <w:t xml:space="preserve">  • His son was ShiMei.</w:t>
        <w:br/>
        <w:br/>
        <w:t>27ShiMei had 16 sons and 3 daughters. And since there were so few daughters, their families didn’t grow as large in Judah as did those of their brothers.</w:t>
        <w:br/>
        <w:br/>
        <w:br/>
        <w:t>28The families [of ShiMei] lived in:</w:t>
        <w:br/>
        <w:br/>
        <w:t xml:space="preserve">  • BeerSheba, </w:t>
        <w:br/>
        <w:t xml:space="preserve">  • Sama,</w:t>
        <w:br/>
        <w:t xml:space="preserve">  • MoLada,</w:t>
        <w:br/>
        <w:t xml:space="preserve">  • EserSouAl,</w:t>
        <w:br/>
        <w:t xml:space="preserve">  • 29BalaAh,</w:t>
        <w:br/>
        <w:t xml:space="preserve">  • BoAsom,</w:t>
        <w:br/>
        <w:t xml:space="preserve">  • ThoUlad,</w:t>
        <w:br/>
        <w:t xml:space="preserve">  • 30BathOuEl,</w:t>
        <w:br/>
        <w:t xml:space="preserve">  • Erma,</w:t>
        <w:br/>
        <w:t xml:space="preserve">  • ZikLag,</w:t>
        <w:br/>
        <w:t xml:space="preserve">  • 31BethMariMoth,</w:t>
        <w:br/>
        <w:t xml:space="preserve">  • EmiSouseOsin, and</w:t>
        <w:br/>
        <w:t xml:space="preserve">  • BethBarouseOrim, where they lived until the reign of King David.</w:t>
        <w:br/>
        <w:br/>
        <w:br/>
        <w:t>32They also owned:</w:t>
        <w:br/>
        <w:br/>
        <w:t xml:space="preserve">  • AiTan,</w:t>
        <w:br/>
        <w:t xml:space="preserve">  • En,</w:t>
        <w:br/>
        <w:t xml:space="preserve">  • RemMon,</w:t>
        <w:br/>
        <w:t xml:space="preserve">  • ThokKan, and</w:t>
        <w:br/>
        <w:t xml:space="preserve">  • AiSan (5 cities), 33as well as the land all around these cities all the way to [the city of] BaAl.</w:t>
        <w:br/>
        <w:br/>
        <w:br/>
        <w:t>They owned it all, and it was distributed among the families of:</w:t>
        <w:br/>
        <w:br/>
        <w:t xml:space="preserve">  • 34MosoBab,</w:t>
        <w:br/>
        <w:t xml:space="preserve">  • Amalek,</w:t>
        <w:br/>
        <w:t xml:space="preserve">  • JosiJah,</w:t>
        <w:br/>
        <w:t xml:space="preserve">  • The sons of AmasiJah,</w:t>
        <w:br/>
        <w:t xml:space="preserve">  • 35JoEl (son of AsAbiJah, son of SaraiJa, son of AsiEl),</w:t>
        <w:br/>
        <w:t xml:space="preserve">  • 36EliOnai,</w:t>
        <w:br/>
        <w:t xml:space="preserve">  • JakAba,</w:t>
        <w:br/>
        <w:t xml:space="preserve">  • JasouJah,</w:t>
        <w:br/>
        <w:t xml:space="preserve">  • AsaiJah,</w:t>
        <w:br/>
        <w:t xml:space="preserve">  • JediEl,</w:t>
        <w:br/>
        <w:t xml:space="preserve">  • IsMaEl,</w:t>
        <w:br/>
        <w:t xml:space="preserve">  • BenaiJah,</w:t>
        <w:br/>
        <w:t xml:space="preserve">  • 37ZoUza (son of SaphAi, son of Alon, son of JediJah, son of SemRi, son of SamiJah).</w:t>
        <w:br/>
        <w:br/>
        <w:br/>
        <w:t>38These were the names of the rulers of their generations and the heads of their families (which grew in great numbers). 39Their land ran from GeraRa to east of Gai, because they needed a lot of pasture for all their animals.</w:t>
        <w:br/>
        <w:br/>
        <w:t>40This land had good pasture, and it was large enough for all their animals. It was also a peaceful, restful land… It was where the sons of Ham had lived previously.</w:t>
        <w:br/>
        <w:br/>
        <w:t>41But it was during the reign of King HezekiAh of Judah that an edict was passed and they attacked the houses there (as well as all the Minaeans whom they found there), and they’ve been wiped out until this day.</w:t>
        <w:br/>
        <w:br/>
        <w:t>So, [the family of Judah] moved in and claimed the pastures for their animals.</w:t>
        <w:br/>
        <w:br/>
        <w:br/>
        <w:t>42Also, 500 of the descendants of SimeOn moved there, near Mount SeIr.</w:t>
        <w:br/>
        <w:br/>
        <w:t>They were led by the sons of JesSie, who were:</w:t>
        <w:br/>
        <w:br/>
        <w:t xml:space="preserve">  • PhalaEtiJah,</w:t>
        <w:br/>
        <w:t xml:space="preserve">  • NoAdiJah,</w:t>
        <w:br/>
        <w:t xml:space="preserve">  • RaphiJah, and </w:t>
        <w:br/>
        <w:t xml:space="preserve">  • OziEl.</w:t>
        <w:br/>
        <w:br/>
        <w:t>43They killed the rest of the AmaLechites who lived there, and they still live in that land to this day.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