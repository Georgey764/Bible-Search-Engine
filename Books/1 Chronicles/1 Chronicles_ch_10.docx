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10</w:t>
      </w:r>
    </w:p>
    <w:p>
      <w:pPr>
        <w:pStyle w:val="Normal"/>
      </w:pPr>
      <w:r>
        <w:t>[Editor note: The story part of 1 Chronicles starts here. It begins with the death of the first king of IsraEl, King Saul.]</w:t>
        <w:br/>
        <w:br/>
        <w:t>1Back then, the Philistines were fighting a war against IsraEl and the army of IsraEl was losing, so they turned and fled from the Philistines at Mount GilBoa.</w:t>
        <w:br/>
        <w:br/>
        <w:t>2Then the Philistines started chasing [King] Saul and his sons, and they caught and killed Saul’s sons JoNathan, AmiNadab, and MelchiShua.</w:t>
        <w:br/>
        <w:br/>
        <w:t>3And thereafter, they pressed on in the battle to reach Saul... Then their archers found him and shot him – leaving him in great pain. 4As a result, Saul said to the aid who was carrying his weapons:</w:t>
        <w:br/>
        <w:br/>
        <w:t xml:space="preserve">  ‘Unsheathe your broadsword and stab me with it so these uncircumcised don’t come here and make sport of me!’</w:t>
        <w:br/>
        <w:br/>
        <w:t>But his aid didn’t want to do that because he was afraid. So Saul took his sword and fell on it!</w:t>
        <w:br/>
        <w:br/>
        <w:t>5And when the man who was carrying his weapons saw that Saul had killed himself, he too fell on his sword and died... 6So, Saul and his three sons all died that day, and that was the end of his house.</w:t>
        <w:br/>
        <w:br/>
        <w:br/>
        <w:t>7Then, when the men of IsraEl who had run into the valley heard that Saul and his sons had been killed, they all just ran back to their homes... So the Philistines then came and lived among them!</w:t>
        <w:br/>
        <w:br/>
        <w:br/>
        <w:t>8Well, on the day after the battle, when the Philistines came to loot the bodies, they found Saul and his sons dead on Mount GilBoa. 9So, they stripped his body and carried his head and weapons back into the land of the Philistines, where it was joyfully paraded before the temples of their idols and their people.</w:t>
        <w:br/>
        <w:br/>
        <w:t>10Then they put his weapons in the temple of their god and they carried his head and put it into the temple of Dagon.</w:t>
        <w:br/>
        <w:br/>
        <w:t>11But when the men of JabIsh GileAd heard what the Philistines had done to Saul and his sons, and to IsraEl, 12all their great warriors went and took the body of Saul and his sons and brought them back to JaBish. Then, they took their bones and placed them in a tomb that was located under an oak tree in JaBish, whereupon they fasted for the next 7 days.</w:t>
        <w:br/>
        <w:br/>
        <w:t>13So, Saul was killed because of the lawless ways in which he had acted against his God. For he’d gone against the instructions of Jehovah and he didn’t do what he was told.</w:t>
        <w:br/>
        <w:br/>
        <w:t>Saul also went to a fortuneteller to speak to the Prophet SamuEl.</w:t>
        <w:br/>
        <w:br/>
        <w:t>14So, because he failed to ask Jehovah, he was killed and his kingdom was handed over to David son of JesSe.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