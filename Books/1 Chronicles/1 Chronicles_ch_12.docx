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Chronicles</w:t>
      </w:r>
    </w:p>
    <w:p>
      <w:pPr>
        <w:pStyle w:val="Heading2"/>
      </w:pPr>
      <w:r>
        <w:t>Chapter 12</w:t>
      </w:r>
    </w:p>
    <w:p>
      <w:pPr>
        <w:pStyle w:val="Normal"/>
      </w:pPr>
      <w:r>
        <w:t>1These are the men who came to David at ZikLag as part of his band to [protect him from] Saul (son of Kish); they’re among the mighty ones who helped in his battles… 2Bowmen that could shoot with both their right and left hands, and that slung rocks and shot with their bows at the followers of the BenJaminite Saul; 3there was:</w:t>
        <w:br/>
        <w:br/>
        <w:t xml:space="preserve">  • AhiEzer (their leader),</w:t>
        <w:br/>
        <w:t xml:space="preserve">  • JoAsh (son of Asma) the Gabathite,</w:t>
        <w:br/>
        <w:t xml:space="preserve">  • JoEl and JoPhalet (the sons of AsMoth),</w:t>
        <w:br/>
        <w:t xml:space="preserve">  • BarachiJah,</w:t>
        <w:br/>
        <w:t xml:space="preserve">  • Jehu the AnathOthite, 4and</w:t>
        <w:br/>
        <w:t xml:space="preserve">  • SamaYas the GibeOnite…</w:t>
        <w:br/>
        <w:br/>
        <w:t>...they were the mightiest among the 30 and they were the leaders.</w:t>
        <w:br/>
        <w:br/>
        <w:br/>
        <w:t>Then there was:</w:t>
        <w:br/>
        <w:br/>
        <w:t xml:space="preserve">  • JeremiJah,</w:t>
        <w:br/>
        <w:t xml:space="preserve">  • JeziEl,</w:t>
        <w:br/>
        <w:t xml:space="preserve">  • JoHanan,</w:t>
        <w:br/>
        <w:t xml:space="preserve">  • JoZabath the Gederathite,</w:t>
        <w:br/>
        <w:t xml:space="preserve">  • 5EliOzi,</w:t>
        <w:br/>
        <w:t xml:space="preserve">  • JarimoUth,</w:t>
        <w:br/>
        <w:t xml:space="preserve">  • BaAlJah,</w:t>
        <w:br/>
        <w:t xml:space="preserve">  • SamariAi,</w:t>
        <w:br/>
        <w:t xml:space="preserve">  • SaphatiJah the Haruphite,</w:t>
        <w:br/>
        <w:t xml:space="preserve">  • 6ElKana,</w:t>
        <w:br/>
        <w:t xml:space="preserve">  • JesiJah,</w:t>
        <w:br/>
        <w:t xml:space="preserve">  • OzriEl,</w:t>
        <w:br/>
        <w:t xml:space="preserve">  • JoZara,</w:t>
        <w:br/>
        <w:t xml:space="preserve">  • SoboKam,</w:t>
        <w:br/>
        <w:t xml:space="preserve">  • The Korites 7JoEla and ZabadJa (the sons of JeroHam), and </w:t>
        <w:br/>
        <w:t xml:space="preserve">  • The sons of Gedor.</w:t>
        <w:br/>
        <w:br/>
        <w:br/>
        <w:t>8[The following] men came to David from the tribe of Gad when he was in the desert... They were great mighty men who all stood in battle lines dressed for war carrying shields and spears with faces like lions.</w:t>
        <w:br/>
        <w:br/>
        <w:t>They also moved as quickly as light does on the mountains!</w:t>
        <w:br/>
        <w:br/>
        <w:t>9There was:</w:t>
        <w:br/>
        <w:br/>
        <w:t xml:space="preserve">  • Azer (who was their leader),</w:t>
        <w:br/>
        <w:t xml:space="preserve">  • AbDiJah (who was second in command),</w:t>
        <w:br/>
        <w:t xml:space="preserve">  • EliAb (the 3rd),</w:t>
        <w:br/>
        <w:t xml:space="preserve">  • 10MasMana (the 4th),</w:t>
        <w:br/>
        <w:t xml:space="preserve">  • JeremiJah (the 5th),</w:t>
        <w:br/>
        <w:t xml:space="preserve">  • 11Jethi (the 6th),</w:t>
        <w:br/>
        <w:t xml:space="preserve">  • EliAb (the 7th),</w:t>
        <w:br/>
        <w:t xml:space="preserve">  • 12JoHanan (the 8th),</w:t>
        <w:br/>
        <w:t xml:space="preserve">  • EliAzer (the 9th),</w:t>
        <w:br/>
        <w:t xml:space="preserve">  • 13JeremiJah (the 10th), and</w:t>
        <w:br/>
        <w:t xml:space="preserve">  • MachaBanai (the 11th).</w:t>
        <w:br/>
        <w:br/>
        <w:t>14These were all from the tribe of Gad, and they were all generals over the army… Some over hundreds and one of them over 1,000.</w:t>
        <w:br/>
        <w:br/>
        <w:t>15They all crossed the JorDan during the 1st month when it was at its highest level and drove away all the people who lived in the valleys from the east to the west.</w:t>
        <w:br/>
        <w:br/>
        <w:br/>
        <w:t>[Editor note: The story resumes here.]</w:t>
        <w:br/>
        <w:br/>
        <w:br/>
        <w:t>16Some also came from the tribes of BenJamin and Judah to help David. 17And when David came to meet them, he said to them:</w:t>
        <w:br/>
        <w:br/>
        <w:t xml:space="preserve">  ‘If you’ve come to me in peace, may we share the same heart... But if you’ve come to hand me over to my enemies; may the God of your fathers discipline you!’</w:t>
        <w:br/>
        <w:br/>
        <w:t>18Well at that, [God’s] Breath came over AmasAi (the leader of the 30), and he said:</w:t>
        <w:br/>
        <w:br/>
        <w:t xml:space="preserve">  ‘Go on, O David, son of JesSe…</w:t>
        <w:br/>
        <w:t xml:space="preserve">    For you and your people, may there be peace!</w:t>
        <w:br/>
        <w:t xml:space="preserve">    Yes, may there be peace for you and your helpers,</w:t>
        <w:br/>
        <w:t xml:space="preserve">    And on your God, who is sending you aid.’</w:t>
        <w:br/>
        <w:br/>
        <w:t>So David welcomed him and appointed him as a general in his army.</w:t>
        <w:br/>
        <w:br/>
        <w:br/>
        <w:t>19Men from the tribe of ManasSeh also joined with David back when the Philistines attacked Saul. David didn’t join with the Philistines, because the Philistine generals said:</w:t>
        <w:br/>
        <w:br/>
        <w:t xml:space="preserve">  ‘He’ll just go back over to to his lord, Saul.’</w:t>
        <w:br/>
        <w:br/>
        <w:t>20So they sent him away, and David returned to ZikLag… And that’s when some from the tribe of ManasSeh joined him. There was:</w:t>
        <w:br/>
        <w:br/>
        <w:t xml:space="preserve">  • EdNah,</w:t>
        <w:br/>
        <w:t xml:space="preserve">  • JoZabath,</w:t>
        <w:br/>
        <w:t xml:space="preserve">  • RodiEl,</w:t>
        <w:br/>
        <w:t xml:space="preserve">  • MichaEl,</w:t>
        <w:br/>
        <w:t xml:space="preserve">  • JosaBeth,</w:t>
        <w:br/>
        <w:t xml:space="preserve">  • Eliu, and </w:t>
        <w:br/>
        <w:t xml:space="preserve">  • Selathi...</w:t>
        <w:br/>
        <w:br/>
        <w:t>… generals over thousands from ManasSeh.</w:t>
        <w:br/>
        <w:br/>
        <w:t>21They and their troops fought alongside David, and they were all strong, mighty men and leaders of their armies. 22They came and fought for David every day like a great force from God!</w:t>
        <w:br/>
        <w:br/>
        <w:br/>
        <w:t>[Editor note: Now follows more lists. The story resumes in 1 Chronicles 13:1.]</w:t>
        <w:br/>
        <w:br/>
        <w:br/>
        <w:t>23And these are the names of the military generals that came to David in HebRon to fight Saul for his kingdom (following the words of Jehovah):</w:t>
        <w:br/>
        <w:br/>
        <w:br/>
        <w:t xml:space="preserve">  24From the tribe of Judah there were 6,800 men, all bearing shields and spears, and ready for battle.</w:t>
        <w:br/>
        <w:br/>
        <w:t xml:space="preserve">  25From the tribe of SimeOn there were 7,100 mighty men who were ready for battle.</w:t>
        <w:br/>
        <w:br/>
        <w:t xml:space="preserve">  26From the tribe of Levi there were 4,600. 27And when JehoiAda (the head of the family line of Aaron) came to meet with him, he brought along 3,700 more men. 28Then there was ZaDok, who was a strong and mighty young man. He brought along 22 leaders from his father’s household.</w:t>
        <w:br/>
        <w:br/>
        <w:t xml:space="preserve">  29And from the tribe of BenJamin (Saul’s tribe) there were 3,000 men; yet, most of them were guards in the house of Saul.</w:t>
        <w:br/>
        <w:br/>
        <w:t xml:space="preserve">  30And from the tribe of Ephraim there were 20,800 strong, mighty, and famous men of their houses and family lines.</w:t>
        <w:br/>
        <w:br/>
        <w:t xml:space="preserve">  31And from the half-tribe of ManasSeh there were 18,000, all of whom had sworn to make David the king.</w:t>
        <w:br/>
        <w:br/>
        <w:t xml:space="preserve">  32And from the tribe of IsSachar came 200 men with their [armies] who understood the times and knew what IsraEl should do.</w:t>
        <w:br/>
        <w:br/>
        <w:t xml:space="preserve">  33And from [the tribe of] ZebuLon came 50,000 men all dressed for war and carrying their weapons to help David (but not very wholeheartedly).</w:t>
        <w:br/>
        <w:br/>
        <w:t xml:space="preserve">  34And from [the tribe of] NaphTali came 1,000 leaders with 37,000 men carrying shields and spears.</w:t>
        <w:br/>
        <w:br/>
        <w:t xml:space="preserve">  35And from [the tribe of] Dan came 28,800 men all ready for war.</w:t>
        <w:br/>
        <w:br/>
        <w:t xml:space="preserve">  36And from [the tribe of] Asher came 40,600 to help in the war.</w:t>
        <w:br/>
        <w:br/>
        <w:t xml:space="preserve">  37And from the other side of the JorDan (from the tribes of ReuBen, Gad, and the [other] half-tribe of ManasSeh) came 120,000, all carrying their weapons of war.</w:t>
        <w:br/>
        <w:br/>
        <w:br/>
        <w:t>38All of these men were warriors who were dressed and ready for battle, but peaceful in heart. They came to HebRon to make David the king over all IsraEl. And the rest of IsraEl was of the same heart when it came to making David their king.</w:t>
        <w:br/>
        <w:br/>
        <w:t>39Then they all stayed with David for three days, eating and drinking, for their brothers were providing for them.</w:t>
        <w:br/>
        <w:br/>
        <w:t>40Those of IsSachar, ZebuLun, and NaphTali who lived nearby loaded up their camels, burros, mules, and oxen, and brought them huge quantities of food:</w:t>
        <w:br/>
        <w:br/>
        <w:t xml:space="preserve">  • Flour,</w:t>
        <w:br/>
        <w:t xml:space="preserve">  • Dried figs,</w:t>
        <w:br/>
        <w:t xml:space="preserve">  • Raisins,</w:t>
        <w:br/>
        <w:t xml:space="preserve">  • Wine,</w:t>
        <w:br/>
        <w:t xml:space="preserve">  • Olive oil,</w:t>
        <w:br/>
        <w:t xml:space="preserve">  • Veal, and </w:t>
        <w:br/>
        <w:t xml:space="preserve">  • Lamb.</w:t>
        <w:br/>
        <w:br/>
        <w:t>Yes, because everyone in IsraEl was very happy.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