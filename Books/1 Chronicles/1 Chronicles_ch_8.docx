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Chronicles</w:t>
      </w:r>
    </w:p>
    <w:p>
      <w:pPr>
        <w:pStyle w:val="Heading2"/>
      </w:pPr>
      <w:r>
        <w:t>Chapter 8</w:t>
      </w:r>
    </w:p>
    <w:p>
      <w:pPr>
        <w:pStyle w:val="Normal"/>
      </w:pPr>
      <w:r>
        <w:t>1BenJamin fathered:</w:t>
        <w:br/>
        <w:br/>
        <w:t xml:space="preserve">  • Baleh (his firstborn), then...</w:t>
        <w:br/>
        <w:t xml:space="preserve">  • AsBel (his 2nd),</w:t>
        <w:br/>
        <w:t xml:space="preserve">  • Ara (his 3rd),</w:t>
        <w:br/>
        <w:t xml:space="preserve">  • 2Noa (his 4th), and</w:t>
        <w:br/>
        <w:t xml:space="preserve">  • RaPheh (his 5th).</w:t>
        <w:br/>
        <w:br/>
        <w:br/>
        <w:t>3The sons of Baleh were:</w:t>
        <w:br/>
        <w:br/>
        <w:t xml:space="preserve">  • Adir,</w:t>
        <w:br/>
        <w:t xml:space="preserve">  • Gera,</w:t>
        <w:br/>
        <w:t xml:space="preserve">  • AbiHud,</w:t>
        <w:br/>
        <w:t xml:space="preserve">  • 4AbiShua,</w:t>
        <w:br/>
        <w:t xml:space="preserve">  • NoAma,</w:t>
        <w:br/>
        <w:t xml:space="preserve">  • AchiJah,</w:t>
        <w:br/>
        <w:t xml:space="preserve">  • 5Gera,</w:t>
        <w:br/>
        <w:t xml:space="preserve">  • SephouPham, and </w:t>
        <w:br/>
        <w:t xml:space="preserve">  • OuRam.</w:t>
        <w:br/>
        <w:br/>
        <w:br/>
        <w:t>6These are the sons of Ehud that were the family heads that lived in GabeE, but were relocated to ManaHath:</w:t>
        <w:br/>
        <w:br/>
        <w:t xml:space="preserve">  • 7NaAman,</w:t>
        <w:br/>
        <w:t xml:space="preserve">  • AchiA,</w:t>
        <w:br/>
        <w:t xml:space="preserve">  • Gera,</w:t>
        <w:br/>
        <w:t xml:space="preserve">  • JeglaAm (who fathered Aza and AhiHud), 8and</w:t>
        <w:br/>
        <w:t xml:space="preserve">  • SaArin (who fathered children in the plains of MoAb after he sent his women Osin and BaAda away).</w:t>
        <w:br/>
        <w:br/>
        <w:t>9Through his woman Ada, he fathered:</w:t>
        <w:br/>
        <w:br/>
        <w:t xml:space="preserve">  • Jobab,</w:t>
        <w:br/>
        <w:t xml:space="preserve">  • SebJa,</w:t>
        <w:br/>
        <w:t xml:space="preserve">  • Misa,</w:t>
        <w:br/>
        <w:t xml:space="preserve">  • MelCham,</w:t>
        <w:br/>
        <w:t xml:space="preserve">  • 10JoAs,</w:t>
        <w:br/>
        <w:t xml:space="preserve">  • SekiJah, and </w:t>
        <w:br/>
        <w:t xml:space="preserve">  • Marma.</w:t>
        <w:br/>
        <w:br/>
        <w:t>These were his sons and the heads of their families.</w:t>
        <w:br/>
        <w:br/>
        <w:t>11But through Osin, he fathered:</w:t>
        <w:br/>
        <w:br/>
        <w:t xml:space="preserve">  • AbiTol, and</w:t>
        <w:br/>
        <w:t xml:space="preserve">  • AlphaAl.</w:t>
        <w:br/>
        <w:br/>
        <w:br/>
        <w:t>12AlphaAl’s sons were:</w:t>
        <w:br/>
        <w:br/>
        <w:t xml:space="preserve">  • Obed,</w:t>
        <w:br/>
        <w:t xml:space="preserve">  • MisaAl,</w:t>
        <w:br/>
        <w:t xml:space="preserve">  • SemMer (who built Ono, Lod, and their surrounding villages),</w:t>
        <w:br/>
        <w:t xml:space="preserve">  • 13BeriJah, and</w:t>
        <w:br/>
        <w:t xml:space="preserve">  • Sama.</w:t>
        <w:br/>
        <w:br/>
        <w:br/>
        <w:t>These were the family heads of the people who lived in AiLam and who drove out the people who lived in Gath.</w:t>
        <w:br/>
        <w:br/>
        <w:t>14They were related to the sons of BeriJah:</w:t>
        <w:br/>
        <w:br/>
        <w:t xml:space="preserve">  • SoSel,</w:t>
        <w:br/>
        <w:t xml:space="preserve">  • JeriMoth,</w:t>
        <w:br/>
        <w:t xml:space="preserve">  • 15ZabadiJa,</w:t>
        <w:br/>
        <w:t xml:space="preserve">  • Ored,</w:t>
        <w:br/>
        <w:t xml:space="preserve">  • Eder,</w:t>
        <w:br/>
        <w:t xml:space="preserve">  • 16MichaEl,</w:t>
        <w:br/>
        <w:t xml:space="preserve">  • JesPha, and </w:t>
        <w:br/>
        <w:t xml:space="preserve">  • Joda.</w:t>
        <w:br/>
        <w:br/>
        <w:br/>
        <w:t>17Also to the sons of ElPhaAl:</w:t>
        <w:br/>
        <w:br/>
        <w:t xml:space="preserve">  • ZabadJa,</w:t>
        <w:br/>
        <w:t xml:space="preserve">  • MosoLam,</w:t>
        <w:br/>
        <w:t xml:space="preserve">  • Azaki,</w:t>
        <w:br/>
        <w:t xml:space="preserve">  • Abar,</w:t>
        <w:br/>
        <w:t xml:space="preserve">  • 18IsAlmari,</w:t>
        <w:br/>
        <w:t xml:space="preserve">  • JezliAs, and </w:t>
        <w:br/>
        <w:t xml:space="preserve">  • Jobab</w:t>
        <w:br/>
        <w:br/>
        <w:br/>
        <w:t>19Also to the sons of ShiMei:</w:t>
        <w:br/>
        <w:br/>
        <w:t xml:space="preserve">  • JaKim,</w:t>
        <w:br/>
        <w:t xml:space="preserve">  • ZachRi,</w:t>
        <w:br/>
        <w:t xml:space="preserve">  • ZabDi,</w:t>
        <w:br/>
        <w:t xml:space="preserve">  • 20EliOnai,</w:t>
        <w:br/>
        <w:t xml:space="preserve">  • SalaThi,</w:t>
        <w:br/>
        <w:t xml:space="preserve">  • EliEl,</w:t>
        <w:br/>
        <w:t xml:space="preserve">  • 21AdaiJah,</w:t>
        <w:br/>
        <w:t xml:space="preserve">  • BaraiJah, and </w:t>
        <w:br/>
        <w:t xml:space="preserve">  • SamarAth.</w:t>
        <w:br/>
        <w:br/>
        <w:br/>
        <w:t>22Also to the sons of SoSek:</w:t>
        <w:br/>
        <w:br/>
        <w:t xml:space="preserve">  • JesPhan,</w:t>
        <w:br/>
        <w:t xml:space="preserve">  • Obed,</w:t>
        <w:br/>
        <w:t xml:space="preserve">  • EleEl,</w:t>
        <w:br/>
        <w:t xml:space="preserve">  • 23AbDon,</w:t>
        <w:br/>
        <w:t xml:space="preserve">  • ZechRi,</w:t>
        <w:br/>
        <w:t xml:space="preserve">  • Hanan,</w:t>
        <w:br/>
        <w:t xml:space="preserve">  • 24HananiJah,</w:t>
        <w:br/>
        <w:t xml:space="preserve">  • Ambri,</w:t>
        <w:br/>
        <w:t xml:space="preserve">  • AiLam,</w:t>
        <w:br/>
        <w:t xml:space="preserve">  • AnathOth,</w:t>
        <w:br/>
        <w:t xml:space="preserve">  • 25JephadiJah, and </w:t>
        <w:br/>
        <w:t xml:space="preserve">  • PhanouEl.</w:t>
        <w:br/>
        <w:br/>
        <w:br/>
        <w:t>26Also to the sons of JeroHam:</w:t>
        <w:br/>
        <w:br/>
        <w:t xml:space="preserve">  • SamSari,</w:t>
        <w:br/>
        <w:t xml:space="preserve">  • SaAriJah,</w:t>
        <w:br/>
        <w:t xml:space="preserve">  • GotholiJa,</w:t>
        <w:br/>
        <w:t xml:space="preserve">  • 27JarasiJah,</w:t>
        <w:br/>
        <w:t xml:space="preserve">  • EriJah, and </w:t>
        <w:br/>
        <w:t xml:space="preserve">  • ZechRi.</w:t>
        <w:br/>
        <w:br/>
        <w:br/>
        <w:t>28These are the heads of their families and their generations… The chiefs who lived in JeruSalem.</w:t>
        <w:br/>
        <w:br/>
        <w:t>29The founder of [the city of] GibeOn, JeEl, had a woman [called] MaAcha.</w:t>
        <w:br/>
        <w:br/>
        <w:t>30His firstborn son was AbaDon, then:</w:t>
        <w:br/>
        <w:br/>
        <w:t xml:space="preserve">  • SoUr,</w:t>
        <w:br/>
        <w:t xml:space="preserve">  • Kish,</w:t>
        <w:br/>
        <w:t xml:space="preserve">  • BaAl,</w:t>
        <w:br/>
        <w:t xml:space="preserve">  • Ner,</w:t>
        <w:br/>
        <w:t xml:space="preserve">  • NaDab,</w:t>
        <w:br/>
        <w:t xml:space="preserve">  • 31GedoUr,</w:t>
        <w:br/>
        <w:t xml:space="preserve">  • ZakChoUr, 32and</w:t>
        <w:br/>
        <w:t xml:space="preserve">  • MakelOth (who was the father of SamaiJah).</w:t>
        <w:br/>
        <w:br/>
        <w:t>They all lived around their families in JeruSalem.</w:t>
        <w:br/>
        <w:br/>
        <w:br/>
        <w:t xml:space="preserve">  • 33Ner fathered Kish,</w:t>
        <w:br/>
        <w:t xml:space="preserve">  • Kish fathered Saul, and</w:t>
        <w:br/>
        <w:t xml:space="preserve">  • Saul fathered JoNathan, MelchiShua, AmiNadab, and AsaBal.</w:t>
        <w:br/>
        <w:br/>
        <w:br/>
        <w:t>34JoNathan’s son was MeriBaAl, and MeriBaAl’s son was MiChah.</w:t>
        <w:br/>
        <w:br/>
        <w:t>35And MiChah’s sons were:</w:t>
        <w:br/>
        <w:br/>
        <w:t xml:space="preserve">  • PhiThon,</w:t>
        <w:br/>
        <w:t xml:space="preserve">  • MelAk,</w:t>
        <w:br/>
        <w:t xml:space="preserve">  • TharAk, and</w:t>
        <w:br/>
        <w:t xml:space="preserve">  • Ahaz.</w:t>
        <w:br/>
        <w:br/>
        <w:t>36[In turn,] Ahaz fathered JaDa, and JaDa fathered:</w:t>
        <w:br/>
        <w:br/>
        <w:t xml:space="preserve">  • SalaiMath,</w:t>
        <w:br/>
        <w:t xml:space="preserve">  • AsMoth, and</w:t>
        <w:br/>
        <w:t xml:space="preserve">  • ZamBri.</w:t>
        <w:br/>
        <w:br/>
        <w:t>ZamBri fathered MaiSa, 37and MaiSa fathered:</w:t>
        <w:br/>
        <w:br/>
        <w:t xml:space="preserve">  • BaAna, and</w:t>
        <w:br/>
        <w:t xml:space="preserve">  • RaphaiJah.</w:t>
        <w:br/>
        <w:br/>
        <w:t>[RaphaiJah’s] son was ElAsa, and his son was EsEl.</w:t>
        <w:br/>
        <w:br/>
        <w:br/>
        <w:t>38EsEl had 6 sons:</w:t>
        <w:br/>
        <w:br/>
        <w:t xml:space="preserve">  • EzriKam (his firstborn),</w:t>
        <w:br/>
        <w:t xml:space="preserve">  • IsMaEl,</w:t>
        <w:br/>
        <w:t xml:space="preserve">  • SaraiJah,</w:t>
        <w:br/>
        <w:t xml:space="preserve">  • AbDiA,</w:t>
        <w:br/>
        <w:t xml:space="preserve">  • Hanan, and </w:t>
        <w:br/>
        <w:t xml:space="preserve">  • Asa</w:t>
        <w:br/>
        <w:br/>
        <w:t>These were all the sons of EsEl.</w:t>
        <w:br/>
        <w:br/>
        <w:br/>
        <w:t>39And the sons of EsEl’s brother EshEck were:</w:t>
        <w:br/>
        <w:br/>
        <w:t xml:space="preserve">  • Ulam (his firstborn),</w:t>
        <w:br/>
        <w:t xml:space="preserve">  • Jas (his 2nd), and</w:t>
        <w:br/>
        <w:t xml:space="preserve">  • EliPhalet (his 3rd).</w:t>
        <w:br/>
        <w:br/>
        <w:t>40These were the strong and mighty bowmen of AiLam who produced 150 sons. And these were all the sons of BenJamin.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