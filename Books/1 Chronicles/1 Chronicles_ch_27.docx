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27</w:t>
      </w:r>
    </w:p>
    <w:p>
      <w:pPr>
        <w:pStyle w:val="Normal"/>
      </w:pPr>
      <w:r>
        <w:t>1Now, these are the sons of IsraEl by rank that were the heads of their families and who served as generals or lieutenants in the army each month, every month of the year, as it was recorded by the scribes that officially served the king and wrote all his declarations:</w:t>
        <w:br/>
        <w:br/>
        <w:t>In the 1st division there were 24,000. 2The general over this division was IshBoaz (son of ZabDiEl). His division included 24,000 3from the line of Perez. He was in charge of all the army officers during the 1st month.</w:t>
        <w:br/>
        <w:br/>
        <w:t>4The general in charge of the division during the 2nd month was DoDai (son of Ehok), and under him was MakelLoth. There were 24,000 in his division.</w:t>
        <w:br/>
        <w:br/>
        <w:t>5The general in charge during the 3rd month was BenaiJah (son of JehoiAda, the High Priest). In his division there were 24,000. 6BenaiJah was the greatest of [David’s] 30 men, and he was in charge of the 30. The man who served under him was his son Zabad.</w:t>
        <w:br/>
        <w:br/>
        <w:t>7In charge during the 4th month was AsaHel, JoAb’s brother, and his son ZabadiJah. There were 24,000 in his division.</w:t>
        <w:br/>
        <w:br/>
        <w:t>8The general in charge during the 5th month was SamaOth the JezreElite, and there were 24,000 in his division.</w:t>
        <w:br/>
        <w:br/>
        <w:t>9The general in charge during the 6th month was OdouJah (son of EkKes) the Thekoite, and there were 24,000 in his division.</w:t>
        <w:br/>
        <w:br/>
        <w:t>10The general in charge of the 7th month was HelLes of PalLu, from the tribe of Ephraim, and there were 24,000 in his division.</w:t>
        <w:br/>
        <w:br/>
        <w:t>11The general in charge during the 8th month was SoboChai the Ousathite from ZarAi, and there were 24,000 in his division.</w:t>
        <w:br/>
        <w:br/>
        <w:t>12The general in charge during the 9th month was AbiEzer from AnathOth, of the tribe of BenJamin, and there were 24,000 in his division.</w:t>
        <w:br/>
        <w:br/>
        <w:t>13The general in charge during the 10th month was MeEra from NetoPhathi of ZarAi, and there were 24,000 in his division.</w:t>
        <w:br/>
        <w:br/>
        <w:t>14The general in charge during the 11th month was BenaiJah from PharaThon of the tribe of Ephraim, and there were 24,000 in his division.</w:t>
        <w:br/>
        <w:br/>
        <w:t>15The general in charge during the 12th month was CholdiJah from NetoPhathi of GoThoniEl, and there were 24,000 in his division.</w:t>
        <w:br/>
        <w:br/>
        <w:br/>
        <w:t>16These were the leaders of each of the tribes of IsraEl:</w:t>
        <w:br/>
        <w:br/>
        <w:t xml:space="preserve">  • [In charge of the tribe of] ReuBen was EliEzer (son of ZechRi)</w:t>
        <w:br/>
        <w:t xml:space="preserve">  • [In charge of the tribe of] SimeOn was SaphatiAs (son of MaAcha)</w:t>
        <w:br/>
        <w:t xml:space="preserve">  • 17[In charge of the tribe of] Levi was AsabiJah (son of KamouEl)</w:t>
        <w:br/>
        <w:t xml:space="preserve">  • [In charge of the line of] Aaron was ZaDok</w:t>
        <w:br/>
        <w:t xml:space="preserve">  • 18[In charge of the tribe of] Judah was EliJah (David’s brother)</w:t>
        <w:br/>
        <w:t xml:space="preserve">  • [In charge of the tribe of] IsSachar was Ambri (son of MichaEl)</w:t>
        <w:br/>
        <w:t xml:space="preserve">  • 19[In charge of the tribe of] ZebuLun was SamaiJah (son of AbDiOu)</w:t>
        <w:br/>
        <w:t xml:space="preserve">  • [In charge of the tribe of] NaphTali was JeriMoth (son of OziEl)</w:t>
        <w:br/>
        <w:t xml:space="preserve">  • 20[In charge of the tribe of] Ephraim was Ose (son of OziOu)</w:t>
        <w:br/>
        <w:t xml:space="preserve">  • [In charge of the tribe of] half-tribe of ManasSeh was JoEl (son of PhadiJah)</w:t>
        <w:br/>
        <w:t xml:space="preserve">  • 21[In charge of] the half-tribe of ManasSeh in the land of GileAd was JaDai (son of ZadiJah)</w:t>
        <w:br/>
        <w:t xml:space="preserve">  • [In charge of the tribe of] BenJamin was JasiEl (son of AbNer)</w:t>
        <w:br/>
        <w:t xml:space="preserve">  • 22[In charge of the tribe of] Dan was AzariEl (son of IroAb).</w:t>
        <w:br/>
        <w:br/>
        <w:t>These were all the patriarchs of the tribes of IsraEl.</w:t>
        <w:br/>
        <w:br/>
        <w:br/>
        <w:t>23Now, David never counted the men who were under 20 years old, because Jehovah said that He would cause IsraEl to grow like the stars in the sky... 24And although JoAb (son of ZeruJah) did start to take a census of the people, he didn’t complete it because this brought [God’s] anger against IsraEl.</w:t>
        <w:br/>
        <w:br/>
        <w:t>So the number was never written in the scroll of The Days of King David.</w:t>
        <w:br/>
        <w:br/>
        <w:br/>
        <w:t xml:space="preserve">  • 25The man who was in charge of the king’s storehouses was AsMoth (son of OdiEl).</w:t>
        <w:br/>
        <w:br/>
        <w:t xml:space="preserve">  • The man who was over the storehouses in the countryside, towns, estates, and fortresses was JoNathan (son of OziOu).</w:t>
        <w:br/>
        <w:br/>
        <w:t xml:space="preserve">  • 26The man who was in charge of the farming was EzRai (son of CheloUb).</w:t>
        <w:br/>
        <w:br/>
        <w:t xml:space="preserve">  • 27The man who was in charge of the fields was ShiMei of RaEl.</w:t>
        <w:br/>
        <w:br/>
        <w:t xml:space="preserve">  • The man in charge of the wineries in the fields was ZabDi (son of SephNi).</w:t>
        <w:br/>
        <w:br/>
        <w:t xml:space="preserve">  • 28The man who was in charge of the olive groves and mulberry trees (in the plains) was BailHanan the Gedorite.</w:t>
        <w:br/>
        <w:br/>
        <w:t xml:space="preserve">  • The man who was in charge of the olive storehouse was JoAs.</w:t>
        <w:br/>
        <w:br/>
        <w:t xml:space="preserve">  • 29The man who was in charge of the cattle that grazed in ShaRon was SatRai the ShaRonite.</w:t>
        <w:br/>
        <w:br/>
        <w:t xml:space="preserve">  • The man who was in charge of the cattle in the valleys was Shophat (son of AdLi).</w:t>
        <w:br/>
        <w:br/>
        <w:t xml:space="preserve">  • 30The man who was in charge of the camels was AbiJah the IshMaElite.</w:t>
        <w:br/>
        <w:br/>
        <w:t xml:space="preserve">  • The man who was in charge of the burros was JadiJah of MeraThon.</w:t>
        <w:br/>
        <w:br/>
        <w:t xml:space="preserve">  • 31The man who was in charge of the sheep was JaZiz the Agarite.</w:t>
        <w:br/>
        <w:br/>
        <w:t>These were the superintendents over the personal possessions of King David.</w:t>
        <w:br/>
        <w:br/>
        <w:br/>
        <w:t xml:space="preserve">  • 32JoNathan (David’s uncle) was his advisor, because he was a very discerning man and a scribe.</w:t>
        <w:br/>
        <w:br/>
        <w:t xml:space="preserve">  • JeEl (son of AchaMani) [watched over] the king’s sons.</w:t>
        <w:br/>
        <w:br/>
        <w:t xml:space="preserve">  • 33AhiTophel was also one of the king’s councilors.</w:t>
        <w:br/>
        <w:br/>
        <w:t xml:space="preserve">  • HushAi was David’s best friend.</w:t>
        <w:br/>
        <w:br/>
        <w:t xml:space="preserve">  • 34After [the councilor] AhiTophel came JehoiAda (son of BenaiJah), then AbiAthar, and then JoAb (the king’s commander-in-chief).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