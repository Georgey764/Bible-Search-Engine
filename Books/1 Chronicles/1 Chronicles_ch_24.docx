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Chronicles</w:t>
      </w:r>
    </w:p>
    <w:p>
      <w:pPr>
        <w:pStyle w:val="Heading2"/>
      </w:pPr>
      <w:r>
        <w:t>Chapter 24</w:t>
      </w:r>
    </w:p>
    <w:p>
      <w:pPr>
        <w:pStyle w:val="Normal"/>
      </w:pPr>
      <w:r>
        <w:t>[Editor note: Now follows a list of temple assignments followed by other genealogical records. The story resumes in 1 Chronicles 28:1.]</w:t>
        <w:br/>
        <w:br/>
        <w:t>1These are the [Priestly] divisions of the sons of Aaron:</w:t>
        <w:br/>
        <w:br/>
        <w:t xml:space="preserve">  • NaDab,</w:t>
        <w:br/>
        <w:t xml:space="preserve">  • AbiHu,</w:t>
        <w:br/>
        <w:t xml:space="preserve">  • EliEzer, and </w:t>
        <w:br/>
        <w:t xml:space="preserve">  • IthaMar.</w:t>
        <w:br/>
        <w:br/>
        <w:t>2Since NaDab and AbiHu died in front of their father and they had no sons, the official Priests were Aaron’s sons EliEzer and IthaMar.</w:t>
        <w:br/>
        <w:br/>
        <w:t>3So David made a similar division...</w:t>
        <w:br/>
        <w:br/>
        <w:t>He appointed ZaDok (who was a descendant of EliEzer) and AhiMelech (who was a descendant of IthaMar) to be the heads over their houses and families for their duties [inside the Temple].</w:t>
        <w:br/>
        <w:br/>
        <w:t>4But David found that among the descendants of EliEzer there were many more leaders and powerful men than there were among the descendants of IthaMar, so he appointed 16 descendants of EliEzer as leaders of their houses and families, and he only appointed 8 from the descendants of IthaMar.</w:t>
        <w:br/>
        <w:br/>
        <w:t>5Thereafter, he assigned each of their responsibilities in the Temple of God by lottery, 6and SamaiJah son of NathaniEl (the scribe from the tribe of Levi) recorded the results for the king, the governors, the [High] Priest ZaDok, AhiMelech (son of AbiAthar), the heads of families, and for the family heads of the Priests and Levites.</w:t>
        <w:br/>
        <w:br/>
        <w:t>In the lottery for the [assignments of the] families of EliEzer and IthaMar:</w:t>
        <w:br/>
        <w:br/>
        <w:t xml:space="preserve">  • 7JehoArim was the 1st group chosen,</w:t>
        <w:br/>
        <w:t xml:space="preserve">  • JediJah was the 2nd,</w:t>
        <w:br/>
        <w:t xml:space="preserve">  • 8Charib was the 3rd,</w:t>
        <w:br/>
        <w:t xml:space="preserve">  • SeOrim was the 4th,</w:t>
        <w:br/>
        <w:t xml:space="preserve">  • 9MelciJah was the 5th,</w:t>
        <w:br/>
        <w:t xml:space="preserve">  • MeiJamin was the 6th,</w:t>
        <w:br/>
        <w:t xml:space="preserve">  • 10Kos was the 7th,</w:t>
        <w:br/>
        <w:t xml:space="preserve">  • AbiJah was the 8th,</w:t>
        <w:br/>
        <w:t xml:space="preserve">  • 11JeShua was the 9th,</w:t>
        <w:br/>
        <w:t xml:space="preserve">  • ShecheniJah was the 10th,</w:t>
        <w:br/>
        <w:t xml:space="preserve">  • 12EliAbi was the 11th,</w:t>
        <w:br/>
        <w:t xml:space="preserve">  • JaKim was the 12th,</w:t>
        <w:br/>
        <w:t xml:space="preserve">  • 13Opha was the 13th,</w:t>
        <w:br/>
        <w:t xml:space="preserve">  • JesBaAl was the 14th,</w:t>
        <w:br/>
        <w:t xml:space="preserve">  • 14BelGa was the 15th,</w:t>
        <w:br/>
        <w:t xml:space="preserve">  • EmMer was the 16th,</w:t>
        <w:br/>
        <w:t xml:space="preserve">  • 15Hezir was the 17th,</w:t>
        <w:br/>
        <w:t xml:space="preserve">  • ApheSe was the 18th,</w:t>
        <w:br/>
        <w:t xml:space="preserve">  • 16PhetaiJah was the 19th,</w:t>
        <w:br/>
        <w:t xml:space="preserve">  • EzekiEl was the 20th,</w:t>
        <w:br/>
        <w:t xml:space="preserve">  • 17Achim was the 21st,</w:t>
        <w:br/>
        <w:t xml:space="preserve">  • GamoUl was the 22nd,</w:t>
        <w:br/>
        <w:t xml:space="preserve">  • 18DalaiJah was the 23rd, and</w:t>
        <w:br/>
        <w:t xml:space="preserve">  • MaAsiJah was the 24th.</w:t>
        <w:br/>
        <w:br/>
        <w:t>19So, this is the way that their duties were assigned and the order in which they were to enter the Temple of Jehovah, as the responsibilities were set out by their ancestor Aaron and as they were given to him by Jehovah, the God of IsraEl.</w:t>
        <w:br/>
        <w:br/>
        <w:br/>
        <w:t>20These are the names of the rest of Levi’s descendants.</w:t>
        <w:br/>
        <w:br/>
        <w:br/>
        <w:t>Among the descendants of AmBram there was:</w:t>
        <w:br/>
        <w:br/>
        <w:t xml:space="preserve">  • SobaEl, and</w:t>
        <w:br/>
        <w:t xml:space="preserve">  • His son JediJah.</w:t>
        <w:br/>
        <w:br/>
        <w:t>21From the descendants of RaAbiJah there was his firstborn, JesiJah.</w:t>
        <w:br/>
        <w:br/>
        <w:t>22From the descendants of IsaAri there was:</w:t>
        <w:br/>
        <w:br/>
        <w:t xml:space="preserve">  • SalomOth and,</w:t>
        <w:br/>
        <w:t xml:space="preserve">  • His son, Jath.</w:t>
        <w:br/>
        <w:br/>
        <w:t>23From the descendants of JediOu there was:</w:t>
        <w:br/>
        <w:br/>
        <w:t xml:space="preserve">  • AmadiJah,</w:t>
        <w:br/>
        <w:t xml:space="preserve">  • JaziEl, and </w:t>
        <w:br/>
        <w:t xml:space="preserve">  • JekMoAm.</w:t>
        <w:br/>
        <w:br/>
        <w:t>24From the descendants of OziEl there was:</w:t>
        <w:br/>
        <w:br/>
        <w:t xml:space="preserve">  • Micha, and</w:t>
        <w:br/>
        <w:t xml:space="preserve">  • His son Samer.</w:t>
        <w:br/>
        <w:br/>
        <w:t>25Micha’s brother was IsiJa, and his son was ZachariJah.</w:t>
        <w:br/>
        <w:br/>
        <w:t>26The sons of MeraRi were:</w:t>
        <w:br/>
        <w:br/>
        <w:t xml:space="preserve">  • MoOli,</w:t>
        <w:br/>
        <w:t xml:space="preserve">  • MoUsi, and</w:t>
        <w:br/>
        <w:t xml:space="preserve">  • Through BonNi, OziJa.</w:t>
        <w:br/>
        <w:br/>
        <w:t>27So, OziJa was also one of MeraRi’s sons, and his sons were:</w:t>
        <w:br/>
        <w:br/>
        <w:t xml:space="preserve">  • IsoAm,</w:t>
        <w:br/>
        <w:t xml:space="preserve">  • SakChour, and </w:t>
        <w:br/>
        <w:t xml:space="preserve">  • Abai.</w:t>
        <w:br/>
        <w:br/>
        <w:t>28MoOli’s only son was EliEzer, 29his son was Kish, and his son was JaRameEl.</w:t>
        <w:br/>
        <w:br/>
        <w:t>30The sons of MoUsi were:</w:t>
        <w:br/>
        <w:br/>
        <w:t xml:space="preserve">  • MoOli,</w:t>
        <w:br/>
        <w:t xml:space="preserve">  • Eder, and </w:t>
        <w:br/>
        <w:t xml:space="preserve">  • JariMoth.</w:t>
        <w:br/>
        <w:br/>
        <w:t>These were the sons of the Levites by the houses of their families.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