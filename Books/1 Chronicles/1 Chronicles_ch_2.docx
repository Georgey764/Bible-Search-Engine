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Chronicles</w:t>
      </w:r>
    </w:p>
    <w:p>
      <w:pPr>
        <w:pStyle w:val="Heading2"/>
      </w:pPr>
      <w:r>
        <w:t>Chapter 2</w:t>
      </w:r>
    </w:p>
    <w:p>
      <w:pPr>
        <w:pStyle w:val="Normal"/>
      </w:pPr>
      <w:r>
        <w:t>1These are the names of the sons and Lords of IsraEl:</w:t>
        <w:br/>
        <w:br/>
        <w:t xml:space="preserve">  • ReuBen,</w:t>
        <w:br/>
        <w:t xml:space="preserve">  • SimeOn,</w:t>
        <w:br/>
        <w:t xml:space="preserve">  • Levi,</w:t>
        <w:br/>
        <w:t xml:space="preserve">  • Judah,</w:t>
        <w:br/>
        <w:t xml:space="preserve">  • IsSachar,</w:t>
        <w:br/>
        <w:t xml:space="preserve">  • ZebuLun,</w:t>
        <w:br/>
        <w:t xml:space="preserve">  • 2Dan,</w:t>
        <w:br/>
        <w:t xml:space="preserve">  • JoSeph,</w:t>
        <w:br/>
        <w:t xml:space="preserve">  • BenJamin,</w:t>
        <w:br/>
        <w:t xml:space="preserve">  • NaphTali,</w:t>
        <w:br/>
        <w:t xml:space="preserve">  • Gad, and </w:t>
        <w:br/>
        <w:t xml:space="preserve">  • Asher.</w:t>
        <w:br/>
        <w:br/>
        <w:br/>
        <w:t>3The sons of Judah were:</w:t>
        <w:br/>
        <w:br/>
        <w:t xml:space="preserve">  • Er,</w:t>
        <w:br/>
        <w:t xml:space="preserve">  • Onan, and </w:t>
        <w:br/>
        <w:t xml:space="preserve">  • SeLom.</w:t>
        <w:br/>
        <w:br/>
        <w:t>All three were born to him through the daughter of Shua the CanaAnite.</w:t>
        <w:br/>
        <w:br/>
        <w:t>Er was his firstborn, but he proved to be wicked before Jehovah, so He killed him. 4Then through his daughter-in-law Tamar, he fathered Perez and Zerah.</w:t>
        <w:br/>
        <w:br/>
        <w:t>So, all 5 were the sons of Judah.</w:t>
        <w:br/>
        <w:br/>
        <w:br/>
        <w:t>5The sons of Perez were:</w:t>
        <w:br/>
        <w:br/>
        <w:t xml:space="preserve">  • HezRon, and</w:t>
        <w:br/>
        <w:t xml:space="preserve">  • JemouEl.</w:t>
        <w:br/>
        <w:br/>
        <w:br/>
        <w:t>6The sons of Zerah were:</w:t>
        <w:br/>
        <w:br/>
        <w:t xml:space="preserve">  • ZamBri,</w:t>
        <w:br/>
        <w:t xml:space="preserve">  • AiThan,</w:t>
        <w:br/>
        <w:t xml:space="preserve">  • HeMan,</w:t>
        <w:br/>
        <w:t xml:space="preserve">  • KalChal, and </w:t>
        <w:br/>
        <w:t xml:space="preserve">  • Darad.</w:t>
        <w:br/>
        <w:br/>
        <w:t>[A total of] 5 sons.</w:t>
        <w:br/>
        <w:br/>
        <w:br/>
        <w:t>7The son of CharMi was Achar, who brought trouble on IsraEl by breaking the agreement [with God] and was then destroyed.</w:t>
        <w:br/>
        <w:br/>
        <w:br/>
        <w:t>8The son of AiThan was AzariJah.</w:t>
        <w:br/>
        <w:br/>
        <w:br/>
        <w:t>9The sons of HezRon that were born to him through JaRameEl were:</w:t>
        <w:br/>
        <w:br/>
        <w:t xml:space="preserve">  • Aram, and</w:t>
        <w:br/>
        <w:t xml:space="preserve">  • ChelubAi.</w:t>
        <w:br/>
        <w:br/>
        <w:br/>
        <w:t>10Then Aram fathered AmiNadab, and AmiNadab fathered NahShon, who became the head of the house of Judah.</w:t>
        <w:br/>
        <w:br/>
        <w:br/>
        <w:t>11NahShon fathered SalMon, SalMon fathered BoAz, 12BoAz fathered Obed, and Obed fathered JesSe.</w:t>
        <w:br/>
        <w:br/>
        <w:br/>
        <w:t>13JesSe’s sons were:</w:t>
        <w:br/>
        <w:br/>
        <w:t xml:space="preserve">  • EliAb (the firstborn),</w:t>
        <w:br/>
        <w:t xml:space="preserve">  • AmiNadab (the 2nd),</w:t>
        <w:br/>
        <w:t xml:space="preserve">  • SamaAh (the 3rd),</w:t>
        <w:br/>
        <w:t xml:space="preserve">  • 14NathaniEl (the 4th),</w:t>
        <w:br/>
        <w:t xml:space="preserve">  • ZadDai (the 5th),</w:t>
        <w:br/>
        <w:t xml:space="preserve">  • 15Asom (the 6th), and </w:t>
        <w:br/>
        <w:t xml:space="preserve">  • David (the 7th).</w:t>
        <w:br/>
        <w:br/>
        <w:t>16Their sisters were ZeruJah and AbiGail.</w:t>
        <w:br/>
        <w:br/>
        <w:br/>
        <w:t>The three sons of ZeruJah were:</w:t>
        <w:br/>
        <w:br/>
        <w:t xml:space="preserve">  • AbiShai,</w:t>
        <w:br/>
        <w:t xml:space="preserve">  • JoAb, and </w:t>
        <w:br/>
        <w:t xml:space="preserve">  • AsahEl.</w:t>
        <w:br/>
        <w:br/>
        <w:br/>
        <w:t>17AbiGail gave birth to AmaSa (whose father was JoThor the IshMaElite) 18and Caleb (son of HezRon). He then took Azouba (the daughter of JeriOth) as his woman, and these are her sons:</w:t>
        <w:br/>
        <w:br/>
        <w:t xml:space="preserve">  • JaSar,</w:t>
        <w:br/>
        <w:t xml:space="preserve">  • Soubab, and </w:t>
        <w:br/>
        <w:t xml:space="preserve">  • Orna.</w:t>
        <w:br/>
        <w:br/>
        <w:t>19Then Azouba died and Caleb married EphRath, who gave birth to Or.</w:t>
        <w:br/>
        <w:br/>
        <w:t>20Or then fathered Ouri, and Ouri fathered BeseleEl.</w:t>
        <w:br/>
        <w:br/>
        <w:br/>
        <w:t>21It was after this that Lord HezRon [had sex with] the daughter of MachIr (who was the father of GileAd); then he married her when he was 65 years old and she gave birth to SegUb.</w:t>
        <w:br/>
        <w:br/>
        <w:t>22Then SegUb fathered JaIr, who [ruled over] 23 cities in GileAd.</w:t>
        <w:br/>
        <w:br/>
        <w:t>23Then GedSur and Aram took JaIr’s villages (including KaNath – some 60 villages all together), which belonged to the sons of MachIr, the father of GileAd.</w:t>
        <w:br/>
        <w:br/>
        <w:br/>
        <w:t>24It was after HezRon died that Lord Caleb moved to EphRatha. HezRon’s woman was AbiJah, and she gave birth to AsChod, who became the father of ThekoE.</w:t>
        <w:br/>
        <w:br/>
        <w:t>25These are the sons of JaRameEl (HezRon’s firstborn):</w:t>
        <w:br/>
        <w:br/>
        <w:t xml:space="preserve">  • Ram (his firstborn),</w:t>
        <w:br/>
        <w:t xml:space="preserve">  • then BaAna,</w:t>
        <w:br/>
        <w:t xml:space="preserve">  • then Aran, and </w:t>
        <w:br/>
        <w:t xml:space="preserve">  • his brother Asom.</w:t>
        <w:br/>
        <w:br/>
        <w:t>26But JaRameEl also had another woman whose name was Atara, and she was the mother of Ozom.</w:t>
        <w:br/>
        <w:br/>
        <w:br/>
        <w:t>27These were the sons of Ram:</w:t>
        <w:br/>
        <w:br/>
        <w:t xml:space="preserve">  • JaRameEl (his firstborn),</w:t>
        <w:br/>
        <w:t xml:space="preserve">  • then MaAs,</w:t>
        <w:br/>
        <w:t xml:space="preserve">  • JaMin, and </w:t>
        <w:br/>
        <w:t xml:space="preserve">  • Akor.</w:t>
        <w:br/>
        <w:br/>
        <w:br/>
        <w:t>28Ozom’s sons were:</w:t>
        <w:br/>
        <w:br/>
        <w:t xml:space="preserve">  • SamAi, and</w:t>
        <w:br/>
        <w:t xml:space="preserve">  • JaDae.</w:t>
        <w:br/>
        <w:br/>
        <w:br/>
        <w:t>The sons of SamAi were:</w:t>
        <w:br/>
        <w:br/>
        <w:t xml:space="preserve">  • NaDab, and</w:t>
        <w:br/>
        <w:t xml:space="preserve">  • AbiShur.</w:t>
        <w:br/>
        <w:br/>
        <w:br/>
        <w:t>29Then AbiShur married AbiHail and she gave birth to:</w:t>
        <w:br/>
        <w:br/>
        <w:t xml:space="preserve">  • AchAbar, and</w:t>
        <w:br/>
        <w:t xml:space="preserve">  • ModDi.</w:t>
        <w:br/>
        <w:br/>
        <w:br/>
        <w:t>30The sons of NaDab were:</w:t>
        <w:br/>
        <w:br/>
        <w:t xml:space="preserve">  • Seled, and</w:t>
        <w:br/>
        <w:t xml:space="preserve">  • AphaIn.</w:t>
        <w:br/>
        <w:br/>
        <w:br/>
        <w:t>Then Lord Seled died without any children, 31but [his brother] AphaIn fathered IshEmiEl, who fathered SoSan, and SoSan fathered AadAi.</w:t>
        <w:br/>
        <w:br/>
        <w:t>32The sons of AadAi were:</w:t>
        <w:br/>
        <w:br/>
        <w:t xml:space="preserve">  • AchiSamas,</w:t>
        <w:br/>
        <w:t xml:space="preserve">  • JeTher, and </w:t>
        <w:br/>
        <w:t xml:space="preserve">  • JoNathan.</w:t>
        <w:br/>
        <w:br/>
        <w:t>Then Lord JeTher died without having any children.</w:t>
        <w:br/>
        <w:br/>
        <w:t>33But the sons of JoNathan were:</w:t>
        <w:br/>
        <w:br/>
        <w:t xml:space="preserve">  • PhalEd, and</w:t>
        <w:br/>
        <w:t xml:space="preserve">  • Ozam.</w:t>
        <w:br/>
        <w:br/>
        <w:t>These were all descendants of JaRameEl.</w:t>
        <w:br/>
        <w:br/>
        <w:br/>
        <w:t>34Now, no sons were born to SoSan, just daughters. But SoSan was given a [male] Egyptian slave named JochEl, 35and he gave his daughter [to this slave] as his woman, then she gave birth to Ethi.</w:t>
        <w:br/>
        <w:br/>
        <w:t>36Thereafter:</w:t>
        <w:br/>
        <w:br/>
        <w:t xml:space="preserve">  • Ethi fathered Nathan,</w:t>
        <w:br/>
        <w:t xml:space="preserve">  • Nathan fathered Zabed,</w:t>
        <w:br/>
        <w:t xml:space="preserve">  • 37Zabed fathered AphamEl,</w:t>
        <w:br/>
        <w:t xml:space="preserve">  • AphamEl fathered Obed,</w:t>
        <w:br/>
        <w:t xml:space="preserve">  • 38Obed fathered JeOu,</w:t>
        <w:br/>
        <w:t xml:space="preserve">  • JeOu fathered AzariJah,</w:t>
        <w:br/>
        <w:t xml:space="preserve">  • 39AzariJah fathered HelLes,</w:t>
        <w:br/>
        <w:t xml:space="preserve">  • HelLes fathered EliaAsa,</w:t>
        <w:br/>
        <w:t xml:space="preserve">  • 40EliaAsa fathered SosomAi,</w:t>
        <w:br/>
        <w:t xml:space="preserve">  • SosomAi fathered SaloUm,</w:t>
        <w:br/>
        <w:t xml:space="preserve">  • 41SaloUm fathered JechemiJah,</w:t>
        <w:br/>
        <w:t xml:space="preserve">  • JechemiJah fathered EliShama, and </w:t>
        <w:br/>
        <w:t xml:space="preserve">  • EliShama fathered IshMaEl.</w:t>
        <w:br/>
        <w:br/>
        <w:br/>
        <w:t>42The firstborn son of Caleb (JaRameEl’s brother) was MariSha, who fathered:</w:t>
        <w:br/>
        <w:br/>
        <w:t xml:space="preserve">  • Ziph, and</w:t>
        <w:br/>
        <w:t xml:space="preserve">  • HebRon.</w:t>
        <w:br/>
        <w:br/>
        <w:br/>
        <w:t>43HebRon’s sons were:</w:t>
        <w:br/>
        <w:br/>
        <w:t xml:space="preserve">  • KorAh,</w:t>
        <w:br/>
        <w:t xml:space="preserve">  • ThaPhous,</w:t>
        <w:br/>
        <w:t xml:space="preserve">  • Rekom, and </w:t>
        <w:br/>
        <w:t xml:space="preserve">  • SamaAh.</w:t>
        <w:br/>
        <w:br/>
        <w:br/>
        <w:t>44SamaAh fathered RaEm, and he fathered JekLan. JekLan then fathered SamAi, 45and SamAi’s son was MaOn, who founded BethZur.</w:t>
        <w:br/>
        <w:br/>
        <w:br/>
        <w:t>46Caleb’s concubine GaiPha gave birth to:</w:t>
        <w:br/>
        <w:br/>
        <w:t xml:space="preserve">  • ArRan,</w:t>
        <w:br/>
        <w:t xml:space="preserve">  • Mosa, and </w:t>
        <w:br/>
        <w:t xml:space="preserve">  • GezoWe.</w:t>
        <w:br/>
        <w:br/>
        <w:br/>
        <w:t>47The sons of Caleb’s concubine AdDai were:</w:t>
        <w:br/>
        <w:br/>
        <w:t xml:space="preserve">  • Ragem,</w:t>
        <w:br/>
        <w:t xml:space="preserve">  • JoAtham,</w:t>
        <w:br/>
        <w:t xml:space="preserve">  • Sogar,</w:t>
        <w:br/>
        <w:t xml:space="preserve">  • Phalek,</w:t>
        <w:br/>
        <w:t xml:space="preserve">  • GaiPha, and </w:t>
        <w:br/>
        <w:t xml:space="preserve">  • SagaE.</w:t>
        <w:br/>
        <w:br/>
        <w:br/>
        <w:t>48And his sons through his concubine Mocha were:</w:t>
        <w:br/>
        <w:br/>
        <w:t xml:space="preserve">  •Saber,</w:t>
        <w:br/>
        <w:t xml:space="preserve">  • ThaRam, 49and</w:t>
        <w:br/>
        <w:t xml:space="preserve">  • SagaE.</w:t>
        <w:br/>
        <w:br/>
        <w:br/>
        <w:t>[And SagaE] fathered:</w:t>
        <w:br/>
        <w:br/>
        <w:t xml:space="preserve">  • MarMena,</w:t>
        <w:br/>
        <w:t xml:space="preserve">  • MachaMena, and </w:t>
        <w:br/>
        <w:t xml:space="preserve">  • GaiBaAh.</w:t>
        <w:br/>
        <w:br/>
        <w:br/>
        <w:t>Caleb also had a daughter named AshChah. 50These were the descendants of Caleb.</w:t>
        <w:br/>
        <w:br/>
        <w:br/>
        <w:t>The sons of Or were:</w:t>
        <w:br/>
        <w:br/>
        <w:t xml:space="preserve">  • EphRatha (his firstborn),</w:t>
        <w:br/>
        <w:t xml:space="preserve">  • SoBal (who founded KiriAth JaiRim), 51and</w:t>
        <w:br/>
        <w:t xml:space="preserve">  • Arim (who founded BethGedor).</w:t>
        <w:br/>
        <w:br/>
        <w:br/>
        <w:t>52These are the sons of SoBal (the founder of KiriAth JaiRim, AraAh, AiSi, AmManith, 53OumasPhae, and the city of JaIr):</w:t>
        <w:br/>
        <w:br/>
        <w:t xml:space="preserve">  • AiThalim,</w:t>
        <w:br/>
        <w:t xml:space="preserve">  • MiphiThim,</w:t>
        <w:br/>
        <w:t xml:space="preserve">  • EsamaThim, and </w:t>
        <w:br/>
        <w:t xml:space="preserve">  • EmaSaraim.</w:t>
        <w:br/>
        <w:br/>
        <w:t>They were the ones who fathered the SaraThaeans and the sons of EsthaAm.</w:t>
        <w:br/>
        <w:br/>
        <w:br/>
        <w:t>54Salma’s [descendants] founded BethLehem, as well as:</w:t>
        <w:br/>
        <w:br/>
        <w:t xml:space="preserve">  • The NetoPhathites,</w:t>
        <w:br/>
        <w:t xml:space="preserve">  • AtarOth of the house of JoAb,</w:t>
        <w:br/>
        <w:t xml:space="preserve">  • Half of the houses of MaLathi and EsAri,</w:t>
        <w:br/>
        <w:t xml:space="preserve">  • 55The families of the scribes that live in JaBish,</w:t>
        <w:br/>
        <w:t xml:space="preserve">  • The TharGathiIm,</w:t>
        <w:br/>
        <w:t xml:space="preserve">  • The SamathiIm,</w:t>
        <w:br/>
        <w:t xml:space="preserve">  • The Sochathim (the KinaEans),</w:t>
        <w:br/>
        <w:t xml:space="preserve">  • Those who come from MeSema, and</w:t>
        <w:br/>
        <w:t xml:space="preserve">  • He was the father of the house of RechAb.</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