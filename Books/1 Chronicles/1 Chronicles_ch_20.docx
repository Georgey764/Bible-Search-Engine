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20</w:t>
      </w:r>
    </w:p>
    <w:p>
      <w:pPr>
        <w:pStyle w:val="Normal"/>
      </w:pPr>
      <w:r>
        <w:t>1Well after that, during the time of year when the kings traditionally went to war, JoAb led the entire army [of IsraEl] against the cities of AmMon, starting first by laying siege against RabBah.</w:t>
        <w:br/>
        <w:br/>
        <w:t>Meanwhile, David had stayed behind in JeruSalem while JoAb was leading the attack on RabBah. And as [JoAb] was destroying the city, 2David [went there and] took the gold crown from the head of MolChom their king... It weighed 60 pounds (27.2kg) and it was covered with precious stones; so David took it and put it on.</w:t>
        <w:br/>
        <w:br/>
        <w:t>Then he looted the city and brought back a huge amount of treasures.</w:t>
        <w:br/>
        <w:br/>
        <w:t>3He also took the people and had them sawed in half [put them to work] with saws, iron axes, and threshing tools (that’s what David did to all the sons of AmMon). Then David returned to JeruSalem with his army.</w:t>
        <w:br/>
        <w:br/>
        <w:br/>
        <w:t>4However, there was still a war being fought with the Philistines in GaZer... And it was there that SoboChai cut down OuSathi the Raphite (who was from the family of giants) and dishonored him.</w:t>
        <w:br/>
        <w:br/>
        <w:t>5And as the war with the Philistines raged on, ElHanan (son of JaIr) killed LachMi (the brother of GoliAth the GitTite) whose wooden spear was as large as the rod of a weaving loom.</w:t>
        <w:br/>
        <w:br/>
        <w:t>6They also had a huge man there that had 24 fingers and toes (6 fingers on each hand and 6 toes on each foot), who was a descendant of the giants. 7And when he came forward and slandered IsraEl, JoNathan (son of David’s brother SamaAh) attacked him and killed him!</w:t>
        <w:br/>
        <w:br/>
        <w:t>8These men were all sons of Rapha of Gath, and although all four were giants, they all fell by the hand of David and his servants!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