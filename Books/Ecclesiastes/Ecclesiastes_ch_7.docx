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7</w:t>
      </w:r>
    </w:p>
    <w:p>
      <w:pPr>
        <w:pStyle w:val="Normal"/>
      </w:pPr>
      <w:r>
        <w:t xml:space="preserve">  1‘A good name is better than oil,</w:t>
        <w:br/>
        <w:t xml:space="preserve">    And the day that you die is much greater</w:t>
        <w:br/>
        <w:t xml:space="preserve">    Than the day you were born.</w:t>
        <w:br/>
        <w:br/>
        <w:t xml:space="preserve">  2‘So it’s better to go to a funeral</w:t>
        <w:br/>
        <w:t xml:space="preserve">    Than to spend time at a banquet…</w:t>
        <w:br/>
        <w:t xml:space="preserve">    For, that’s the end of all men,</w:t>
        <w:br/>
        <w:t xml:space="preserve">    And it’s good for all who are living</w:t>
        <w:br/>
        <w:t xml:space="preserve">    To take such good warnings to heart.</w:t>
        <w:br/>
        <w:br/>
        <w:t xml:space="preserve">  3‘Indignant rage is better than laughter;</w:t>
        <w:br/>
        <w:t xml:space="preserve">    For a face that’s been hurt creates a good heart.</w:t>
        <w:br/>
        <w:t xml:space="preserve">    4So the wise at heart are at funerals,</w:t>
        <w:br/>
        <w:t xml:space="preserve">    While the foolish heart [searches for] pleasure.</w:t>
        <w:br/>
        <w:br/>
        <w:t xml:space="preserve">  5‘It’s better to hear the scolding of the wise</w:t>
        <w:br/>
        <w:t xml:space="preserve">    Than to listen to the [praising] of fools.</w:t>
        <w:br/>
        <w:br/>
        <w:t xml:space="preserve">  6‘As the [crackling] of tinder under a pot,</w:t>
        <w:br/>
        <w:t xml:space="preserve">    Is the sound of the laughter of fools;</w:t>
        <w:br/>
        <w:t xml:space="preserve">    For, this is also just folly.</w:t>
        <w:br/>
        <w:br/>
        <w:t xml:space="preserve">  7‘Extortion makes wise people crazy;</w:t>
        <w:br/>
        <w:t xml:space="preserve">    For it destroys the greatest plans of their hearts.</w:t>
        <w:br/>
        <w:br/>
        <w:t xml:space="preserve">  8‘The way that a matter turns out</w:t>
        <w:br/>
        <w:t xml:space="preserve">    Is [more important] than how it began.</w:t>
        <w:br/>
        <w:br/>
        <w:t xml:space="preserve">  ‘It’s better [for a man] to forgive</w:t>
        <w:br/>
        <w:t xml:space="preserve">    Than to have a high-minded spirit.</w:t>
        <w:br/>
        <w:br/>
        <w:t xml:space="preserve">  9‘Don’t get angry too quickly;</w:t>
        <w:br/>
        <w:t xml:space="preserve">    For, rage rests in the bosoms of fools.</w:t>
        <w:br/>
        <w:br/>
        <w:t xml:space="preserve">  10‘Don’t ask why past days were better;</w:t>
        <w:br/>
        <w:t xml:space="preserve">    For in asking such things, there’s no wisdom.</w:t>
        <w:br/>
        <w:br/>
        <w:t xml:space="preserve">  11‘True wisdom brings plenty of good</w:t>
        <w:br/>
        <w:t xml:space="preserve">    To those who can still see the sun;</w:t>
        <w:br/>
        <w:t xml:space="preserve">    12For, wisdom is in the sun’s shadow,</w:t>
        <w:br/>
        <w:t xml:space="preserve">    And in the shadow of silver.</w:t>
        <w:br/>
        <w:br/>
        <w:t xml:space="preserve">  ‘The advantage of those who have wisdom</w:t>
        <w:br/>
        <w:t xml:space="preserve">    Is that those who’ve found it will live [longer] lives.</w:t>
        <w:br/>
        <w:br/>
        <w:t xml:space="preserve">  13‘Behold the actions of God;</w:t>
        <w:br/>
        <w:t xml:space="preserve">    For, who can add to the things that He brings?</w:t>
        <w:br/>
        <w:br/>
        <w:t xml:space="preserve">  14‘Enjoy the good life during good days,</w:t>
        <w:br/>
        <w:t xml:space="preserve">    For you know that bad days will come!</w:t>
        <w:br/>
        <w:br/>
        <w:t xml:space="preserve">  ‘Look! Harmonious words, God sent through this man,</w:t>
        <w:br/>
        <w:t xml:space="preserve">    So people will need nothing more!</w:t>
        <w:br/>
        <w:br/>
        <w:t xml:space="preserve">  15‘I’ve seen it all in my foolish days…</w:t>
        <w:br/>
        <w:t xml:space="preserve">    I’ve seen the righteous unjustly destroyed,</w:t>
        <w:br/>
        <w:t xml:space="preserve">    And the irreverent allowed to keep doing what’s bad.</w:t>
        <w:br/>
        <w:br/>
        <w:t xml:space="preserve">  16‘Don’t be too discerning or righteous,</w:t>
        <w:br/>
        <w:t xml:space="preserve">    So you won’t overwhelm all the others.</w:t>
        <w:br/>
        <w:t xml:space="preserve">    17Nor should you be disrespectful of them,</w:t>
        <w:br/>
        <w:t xml:space="preserve">    Lest you harden and die before it’s your time.</w:t>
        <w:br/>
        <w:br/>
        <w:t xml:space="preserve">  18‘It’s best to hang on to all that’s good</w:t>
        <w:br/>
        <w:t xml:space="preserve">    And not to get your hands dirty;</w:t>
        <w:br/>
        <w:t xml:space="preserve">    For, everything comes to those who fear God.</w:t>
        <w:br/>
        <w:br/>
        <w:t xml:space="preserve">  19‘Wisdom has much greater power</w:t>
        <w:br/>
        <w:t xml:space="preserve">    Than 10 mighty men in a city.</w:t>
        <w:br/>
        <w:br/>
        <w:t xml:space="preserve">  20‘There’s no man on earth who’s righteous…</w:t>
        <w:br/>
        <w:t xml:space="preserve">    There are none who are good and free from all sins.</w:t>
        <w:br/>
        <w:br/>
        <w:t xml:space="preserve">  21‘Don’t keep all the bad that’s said in your heart,</w:t>
        <w:br/>
        <w:t xml:space="preserve">    And don’t notice when you’re cursed by your servants.</w:t>
        <w:br/>
        <w:t xml:space="preserve">    22For, against you, they’ll say wicked things,</w:t>
        <w:br/>
        <w:t xml:space="preserve">    And often they’ll hurt you at heart…</w:t>
        <w:br/>
        <w:t xml:space="preserve">    Just as you’ve often cursed others.</w:t>
        <w:br/>
        <w:br/>
        <w:t xml:space="preserve">  23‘All of these things, I’ve tested as wisdom;</w:t>
        <w:br/>
        <w:t xml:space="preserve">    But, although I may say that I understand,</w:t>
        <w:br/>
        <w:t xml:space="preserve">    It has stayed too far from my grasp…</w:t>
        <w:br/>
        <w:t xml:space="preserve">    24It’s too high above me and too deep below;</w:t>
        <w:br/>
        <w:t xml:space="preserve">    So, who’s able to find it?</w:t>
        <w:br/>
        <w:br/>
        <w:t xml:space="preserve">  25‘To understand, I’ve searched my heart through…</w:t>
        <w:br/>
        <w:t xml:space="preserve">    I’ve looked it all over and sought what’s wise.</w:t>
        <w:br/>
        <w:t xml:space="preserve">    I’ve reasoned and seen how the godless are fools,</w:t>
        <w:br/>
        <w:t xml:space="preserve">    And of how they’re misled to do wrong.</w:t>
        <w:br/>
        <w:br/>
        <w:t xml:space="preserve">  26‘I find her more bitter than death…</w:t>
        <w:br/>
        <w:t xml:space="preserve">    The woman with snares and nets in her heart,</w:t>
        <w:br/>
        <w:t xml:space="preserve">    And who creates slaves with her hands.</w:t>
        <w:br/>
        <w:t xml:space="preserve">    Only those who are found to be good before God</w:t>
        <w:br/>
        <w:t xml:space="preserve">    Will be delivered from her,</w:t>
        <w:br/>
        <w:t xml:space="preserve">    While those who sin will be captured.’</w:t>
        <w:br/>
        <w:br/>
        <w:t>27The Great Congregator says:</w:t>
        <w:br/>
        <w:br/>
        <w:t xml:space="preserve">  ‘Look! This is what I’ve found,</w:t>
        <w:br/>
        <w:t xml:space="preserve">    I’ve counted and carefully searched…</w:t>
        <w:br/>
        <w:t xml:space="preserve">    28Seeking for such ones with my whole soul…</w:t>
        <w:br/>
        <w:t xml:space="preserve">    But, I was unable to find</w:t>
        <w:br/>
        <w:t xml:space="preserve">    A man in a thousand who’s [righteous],</w:t>
        <w:br/>
        <w:t xml:space="preserve">    And none at all among women!</w:t>
        <w:br/>
        <w:br/>
        <w:t xml:space="preserve">  29‘Yet, this is the one thing I’ve found:</w:t>
        <w:br/>
        <w:t xml:space="preserve">    God deals with the man who’s upright,</w:t>
        <w:br/>
        <w:t xml:space="preserve">    And He searches for ways to reward him.’</w:t>
        <w:br/>
        <w:br/>
        <w:t xml:space="preserve">  ‘But, who knows who truly is wise,</w:t>
        <w:br/>
        <w:t xml:space="preserve">    And who understands the meanings of proverbs?’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