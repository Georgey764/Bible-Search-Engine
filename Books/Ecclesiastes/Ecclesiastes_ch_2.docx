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Ecclesiastes</w:t>
      </w:r>
    </w:p>
    <w:p>
      <w:pPr>
        <w:pStyle w:val="Heading2"/>
      </w:pPr>
      <w:r>
        <w:t>Chapter 2</w:t>
      </w:r>
    </w:p>
    <w:p>
      <w:pPr>
        <w:pStyle w:val="Normal"/>
      </w:pPr>
      <w:r>
        <w:t xml:space="preserve">  1‘Then I said to my heart:</w:t>
        <w:br/>
        <w:br/>
        <w:t xml:space="preserve">    ‘Well come now;</w:t>
        <w:br/>
        <w:t xml:space="preserve">      I’ll [fill] you with joy and then you’ll know good!’</w:t>
        <w:br/>
        <w:br/>
        <w:t xml:space="preserve">  ‘But, even that was just folly.</w:t>
        <w:br/>
        <w:br/>
        <w:t xml:space="preserve">  2‘To laughter, I said, ‘You’re a burden!’</w:t>
        <w:br/>
        <w:t xml:space="preserve">    And to joy, I asked, ‘What have you achieved?’</w:t>
        <w:br/>
        <w:t xml:space="preserve">    3So I thought in my heart:</w:t>
        <w:br/>
        <w:br/>
        <w:t xml:space="preserve">      ‘I’ll drink wine for my flesh!’</w:t>
        <w:br/>
        <w:br/>
        <w:t xml:space="preserve">  ‘But my heart then led me towards wisdom.</w:t>
        <w:br/>
        <w:br/>
        <w:t xml:space="preserve">  ‘Next, I decided to hold onto joy</w:t>
        <w:br/>
        <w:t xml:space="preserve">    Until I could see just what kind of good</w:t>
        <w:br/>
        <w:t xml:space="preserve">    There is to be found among sons of men,</w:t>
        <w:br/>
        <w:t xml:space="preserve">    And what they can do in their short years of life.</w:t>
        <w:br/>
        <w:br/>
        <w:t xml:space="preserve">  4‘So thereafter, I went into action…</w:t>
        <w:br/>
        <w:t xml:space="preserve">    I planted vineyards and built many homes.</w:t>
        <w:br/>
        <w:t xml:space="preserve">    5I made myself gardens and parks,</w:t>
        <w:br/>
        <w:t xml:space="preserve">    Which I planted with all sorts of fruit.</w:t>
        <w:br/>
        <w:br/>
        <w:t xml:space="preserve">  6‘Around them, I dug ponds and lakes</w:t>
        <w:br/>
        <w:t xml:space="preserve">    To water the groves filled with trees.</w:t>
        <w:br/>
        <w:t xml:space="preserve">    7I acquired many slaves (both men and women),</w:t>
        <w:br/>
        <w:t xml:space="preserve">    And many native servants were born.</w:t>
        <w:br/>
        <w:br/>
        <w:t xml:space="preserve">  ‘I also acquired great herds and flocks…</w:t>
        <w:br/>
        <w:t xml:space="preserve">    More than all who had come before me.</w:t>
        <w:br/>
        <w:t xml:space="preserve">    8I collected much silver and gold for myself…</w:t>
        <w:br/>
        <w:t xml:space="preserve">    The possessions of kings and estates.</w:t>
        <w:br/>
        <w:br/>
        <w:t xml:space="preserve">  ‘I prepared for myself, many singers…</w:t>
        <w:br/>
        <w:t xml:space="preserve">    Men and women, I brought to amuse me.</w:t>
        <w:br/>
        <w:t xml:space="preserve">    I had men and women who just served me wine.</w:t>
        <w:br/>
        <w:br/>
        <w:t xml:space="preserve">  9‘Then, I became great as my wisdom increased</w:t>
        <w:br/>
        <w:t xml:space="preserve">    (More than all who had come before me);</w:t>
        <w:br/>
        <w:t xml:space="preserve">    And indeed, my wisdom was proven.</w:t>
        <w:br/>
        <w:br/>
        <w:t xml:space="preserve">  10‘Everything that I could ask for</w:t>
        <w:br/>
        <w:t xml:space="preserve">    Was there in front of my eyes,</w:t>
        <w:br/>
        <w:t xml:space="preserve">    And no joy was withheld from my heart.</w:t>
        <w:br/>
        <w:t xml:space="preserve">    But, although these efforts of my heart brought me joy;</w:t>
        <w:br/>
        <w:t xml:space="preserve">    This was the sum of all I’d achieved.</w:t>
        <w:br/>
        <w:br/>
        <w:t xml:space="preserve">  11‘For, when I looked at the things I had done,</w:t>
        <w:br/>
        <w:t xml:space="preserve">    And the things that I’d made with my hands…</w:t>
        <w:br/>
        <w:t xml:space="preserve">    When I considered the effort it took,</w:t>
        <w:br/>
        <w:t xml:space="preserve">    I saw that it all was just folly.</w:t>
        <w:br/>
        <w:t xml:space="preserve">    Since, no matter what our spirits may choose to do;</w:t>
        <w:br/>
        <w:t xml:space="preserve">    It brings no advantage under the sun.</w:t>
        <w:br/>
        <w:br/>
        <w:t xml:space="preserve">  12‘So thereafter, I examined my wisdom,</w:t>
        <w:br/>
        <w:t xml:space="preserve">    And I saw that it too was just folly.</w:t>
        <w:br/>
        <w:t xml:space="preserve">    For, who under the sun will follow my words…</w:t>
        <w:br/>
        <w:t xml:space="preserve">    Which man will do [what I’ve said]?</w:t>
        <w:br/>
        <w:t xml:space="preserve">    And although the wise may have eyes in their heads,</w:t>
        <w:br/>
        <w:t xml:space="preserve">    The fools will still travel in darkness.</w:t>
        <w:br/>
        <w:br/>
        <w:t xml:space="preserve">  ‘I also realized that both them and I</w:t>
        <w:br/>
        <w:t xml:space="preserve">    Will eventually all meet together.</w:t>
        <w:br/>
        <w:t xml:space="preserve">    15So, in my heart I said this:</w:t>
        <w:br/>
        <w:br/>
        <w:t xml:space="preserve">    ‘Since the fate of fools will also take me;</w:t>
        <w:br/>
        <w:t xml:space="preserve">      What value is there in my wisdom?’</w:t>
        <w:br/>
        <w:br/>
        <w:t xml:space="preserve">  ‘And I also said this in my heart:</w:t>
        <w:br/>
        <w:br/>
        <w:t xml:space="preserve">    ‘The things that I’ve said about being a fool</w:t>
        <w:br/>
        <w:t xml:space="preserve">      Are also just [wasted breath];</w:t>
        <w:br/>
        <w:t xml:space="preserve">      16For, both the wise the fools are forgotten,</w:t>
        <w:br/>
        <w:t xml:space="preserve">      And what they do won’t be remembered.</w:t>
        <w:br/>
        <w:t xml:space="preserve">      So, how are the wise any better than fools?’</w:t>
        <w:br/>
        <w:br/>
        <w:t xml:space="preserve">  17‘Then, I became disgusted with life;</w:t>
        <w:br/>
        <w:t xml:space="preserve">    For, all that I’ve done under the sun</w:t>
        <w:br/>
        <w:t xml:space="preserve">    Will eventually end up as bad…</w:t>
        <w:br/>
        <w:t xml:space="preserve">    It’s all foolish and a waste [of good] breath.</w:t>
        <w:br/>
        <w:br/>
        <w:t xml:space="preserve">  18‘I became disgusted with all of the things</w:t>
        <w:br/>
        <w:t xml:space="preserve">    That I had accomplished under the sun,</w:t>
        <w:br/>
        <w:t xml:space="preserve">    For I’ll leave it to the one who comes next…</w:t>
        <w:br/>
        <w:t xml:space="preserve">    19And who knows if he’s wise or another poor fool…</w:t>
        <w:br/>
        <w:t xml:space="preserve">    Who knows if he’ll care for the things I’ve made,</w:t>
        <w:br/>
        <w:t xml:space="preserve">    Or the things I’ve learned under the sun?</w:t>
        <w:br/>
        <w:t xml:space="preserve">    So, all of this is just folly!</w:t>
        <w:br/>
        <w:br/>
        <w:t xml:space="preserve">  20‘Thus I turned to dismiss it all from my heart…</w:t>
        <w:br/>
        <w:t xml:space="preserve">    All the results of my efforts,</w:t>
        <w:br/>
        <w:t xml:space="preserve">    And all that I’d made under the sun.</w:t>
        <w:br/>
        <w:br/>
        <w:t xml:space="preserve">  21‘For there’s a man who worked hard to gain wisdom,</w:t>
        <w:br/>
        <w:t xml:space="preserve">    As well as knowledge and courage.</w:t>
        <w:br/>
        <w:t xml:space="preserve">    But, there’s also a man who made no such effort,</w:t>
        <w:br/>
        <w:t xml:space="preserve">    And he will receive the same fate.</w:t>
        <w:br/>
        <w:t xml:space="preserve">    So, this is a great wicked folly.</w:t>
        <w:br/>
        <w:br/>
        <w:t xml:space="preserve">  22‘What happens to a man and his efforts,</w:t>
        <w:br/>
        <w:t xml:space="preserve">    And the resolves of his heart under the sun?</w:t>
        <w:br/>
        <w:t xml:space="preserve">    23During all of his days there’s pain,</w:t>
        <w:br/>
        <w:t xml:space="preserve">    And rage over things that are being destroyed;</w:t>
        <w:br/>
        <w:t xml:space="preserve">    So, during the night, his heart knows no rest…</w:t>
        <w:br/>
        <w:t xml:space="preserve">    Indeed, this too is just folly.</w:t>
        <w:br/>
        <w:br/>
        <w:t xml:space="preserve">  24‘Nothing worthwhile comes to a man</w:t>
        <w:br/>
        <w:t xml:space="preserve">    But eating, drinking, and searching for good…</w:t>
        <w:br/>
        <w:t xml:space="preserve">    These things truly come from God’s hands;</w:t>
        <w:br/>
        <w:t xml:space="preserve">    25For, without Him, who’s able to eat or to drink?</w:t>
        <w:br/>
        <w:br/>
        <w:t xml:space="preserve">  26‘To those whom He declares to be good,</w:t>
        <w:br/>
        <w:t xml:space="preserve">    He bequeaths wisdom, knowledge, and joy…</w:t>
        <w:br/>
        <w:t xml:space="preserve">    But, from the sinners, He rips this away!</w:t>
        <w:br/>
        <w:t xml:space="preserve">    They’re just given to those whom He finds to be good,</w:t>
        <w:br/>
        <w:t xml:space="preserve">    And to those who can stand before Him.</w:t>
        <w:br/>
        <w:t xml:space="preserve">    Yet, this is also just folly,</w:t>
        <w:br/>
        <w:t xml:space="preserve">    And just a waste of [good] breath.’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