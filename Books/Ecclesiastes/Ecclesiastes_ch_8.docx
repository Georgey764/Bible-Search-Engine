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Ecclesiastes</w:t>
      </w:r>
    </w:p>
    <w:p>
      <w:pPr>
        <w:pStyle w:val="Heading2"/>
      </w:pPr>
      <w:r>
        <w:t>Chapter 8</w:t>
      </w:r>
    </w:p>
    <w:p>
      <w:pPr>
        <w:pStyle w:val="Normal"/>
      </w:pPr>
      <w:r>
        <w:t xml:space="preserve">  1‘Wisdom will make faces brighter,</w:t>
        <w:br/>
        <w:t xml:space="preserve">    While impudent faces are hated.</w:t>
        <w:br/>
        <w:br/>
        <w:t xml:space="preserve">  2‘Watch the mouth of a king</w:t>
        <w:br/>
        <w:t xml:space="preserve">    Because of the oath that God swore!</w:t>
        <w:br/>
        <w:t xml:space="preserve">    3Don’t depart from his face in a hurry,</w:t>
        <w:br/>
        <w:t xml:space="preserve">    And don’t go to him for wrong reasons;</w:t>
        <w:br/>
        <w:t xml:space="preserve">    For, he’ll do whatever he pleases,</w:t>
        <w:br/>
        <w:t xml:space="preserve">    4And then, who can ask of the king:</w:t>
        <w:br/>
        <w:br/>
        <w:t xml:space="preserve">    ‘Why did you make [that decision]?’</w:t>
        <w:br/>
        <w:br/>
        <w:t xml:space="preserve">  5‘Those who keep the Commandments don’t contemplate evil;</w:t>
        <w:br/>
        <w:t xml:space="preserve">    For, wise hearts discern right ways and right times.</w:t>
        <w:br/>
        <w:br/>
        <w:t xml:space="preserve">  6‘There’s a time and a ruling for all,</w:t>
        <w:br/>
        <w:t xml:space="preserve">    And the knowledge of men ranges widely.</w:t>
        <w:br/>
        <w:t xml:space="preserve">    7But, since no one knows what will happen,</w:t>
        <w:br/>
        <w:t xml:space="preserve">    Who can foretell what the future will hold?</w:t>
        <w:br/>
        <w:br/>
        <w:t xml:space="preserve">  8‘No man controls [his own] life,</w:t>
        <w:br/>
        <w:t xml:space="preserve">    Nor is he able to keep it in check.</w:t>
        <w:br/>
        <w:t xml:space="preserve">    None can avoid the day of their deaths,</w:t>
        <w:br/>
        <w:t xml:space="preserve">    And none can avoid days of war…</w:t>
        <w:br/>
        <w:t xml:space="preserve">    Nor can the irreverent avoid what they’re due.</w:t>
        <w:br/>
        <w:br/>
        <w:t xml:space="preserve">  9‘I’ve now seen it all…</w:t>
        <w:br/>
        <w:t xml:space="preserve">    I’ve given my heart to all under the sun…</w:t>
        <w:br/>
        <w:t xml:space="preserve">    And I’ve found that all men can do,</w:t>
        <w:br/>
        <w:t xml:space="preserve">    Is just bring to bad on themselves.</w:t>
        <w:br/>
        <w:br/>
        <w:t xml:space="preserve">  10‘I’ve seen the irreverent carried to tombs</w:t>
        <w:br/>
        <w:t xml:space="preserve">    From a place that’s Holy.</w:t>
        <w:br/>
        <w:t xml:space="preserve">    They were also praised in the city</w:t>
        <w:br/>
        <w:t xml:space="preserve">    For the things they’d done…</w:t>
        <w:br/>
        <w:t xml:space="preserve">    And this is also just folly.</w:t>
        <w:br/>
        <w:br/>
        <w:t xml:space="preserve">  11‘When no one opposes the wicked,</w:t>
        <w:br/>
        <w:t xml:space="preserve">    Men’s hearts feel safe in turning towards bad.</w:t>
        <w:br/>
        <w:t xml:space="preserve">    12And those who are guilty of sins,</w:t>
        <w:br/>
        <w:t xml:space="preserve">    Just go on living their lives.</w:t>
        <w:br/>
        <w:br/>
        <w:t xml:space="preserve">  ‘But, I know that good comes to those who fear God,</w:t>
        <w:br/>
        <w:t xml:space="preserve">    And before Him, the rest should feel fear.</w:t>
        <w:br/>
        <w:t xml:space="preserve">    13For, good doesn’t really come to the godless,</w:t>
        <w:br/>
        <w:t xml:space="preserve">    And what they do doesn’t lengthen their days.</w:t>
        <w:br/>
        <w:t xml:space="preserve">    So, they’re nothing but shadows [that pass],</w:t>
        <w:br/>
        <w:t xml:space="preserve">    Because they’ve shown no fear of God.</w:t>
        <w:br/>
        <w:br/>
        <w:t xml:space="preserve">  14‘There’s even more folly that’s done on the earth…</w:t>
        <w:br/>
        <w:t xml:space="preserve">    As when the righteous receive what the guilty deserve,</w:t>
        <w:br/>
        <w:t xml:space="preserve">    And the godless receive what the righteous deserve…</w:t>
        <w:br/>
        <w:t xml:space="preserve">    Yes, this is also just folly!</w:t>
        <w:br/>
        <w:br/>
        <w:t xml:space="preserve">  15‘So, although I may sing their praises in joy,</w:t>
        <w:br/>
        <w:t xml:space="preserve">    There’s nothing good that happens to men</w:t>
        <w:br/>
        <w:t xml:space="preserve">    Anywhere under the sun,</w:t>
        <w:br/>
        <w:t xml:space="preserve">    Other than eating, drinking, and pleasure…</w:t>
        <w:br/>
        <w:t xml:space="preserve">    Yes, that’s all there is to man’s efforts…</w:t>
        <w:br/>
        <w:t xml:space="preserve">    It’s what he’s been given by God</w:t>
        <w:br/>
        <w:t xml:space="preserve">    As [his portion] under the sun.</w:t>
        <w:br/>
        <w:br/>
        <w:t xml:space="preserve">  16‘So I turned my heart to learn wisdom</w:t>
        <w:br/>
        <w:t xml:space="preserve">    And to overlook what’s done on the earth.</w:t>
        <w:br/>
        <w:t xml:space="preserve">    For, both day and night, men sleep with [closed] eyes,</w:t>
        <w:br/>
        <w:t xml:space="preserve">    So they can’t see all that happens.</w:t>
        <w:br/>
        <w:br/>
        <w:t xml:space="preserve">  17‘Then I started to observe the actions of God,</w:t>
        <w:br/>
        <w:t xml:space="preserve">    Which men under the sun haven’t noticed.</w:t>
        <w:br/>
        <w:t xml:space="preserve">    For, despite all the efforts they put in their search,</w:t>
        <w:br/>
        <w:t xml:space="preserve">    They’ve been unable to find it.</w:t>
        <w:br/>
        <w:t xml:space="preserve">    And although the wise speak of knowledge,</w:t>
        <w:br/>
        <w:t xml:space="preserve">    They too are unable to find it.</w:t>
        <w:br/>
        <w:t xml:space="preserve">    But because I gave my heart to discernment;</w:t>
        <w:br/>
        <w:t xml:space="preserve">    These are the things that my heart came to see.’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