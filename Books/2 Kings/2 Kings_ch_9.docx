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9</w:t>
      </w:r>
    </w:p>
    <w:p>
      <w:pPr>
        <w:pStyle w:val="Normal"/>
      </w:pPr>
      <w:r>
        <w:t>1Well at that, the Prophet EliSha called one of the sons of the prophets in and said to him:</w:t>
        <w:br/>
        <w:br/>
        <w:t xml:space="preserve">  ‘Wrap your loins and take this flask of oil to RamOth GileAd... 2Go to see [General] Jehu son of JehoShaphat and grandson of NaMesSi, and you must elevate him over his brothers!</w:t>
        <w:br/>
        <w:br/>
        <w:t xml:space="preserve">  3‘Take him into the bin of a storage shed then pour this flask of oil over his head, and tell him that Jehovah said this:</w:t>
        <w:br/>
        <w:br/>
        <w:t xml:space="preserve">    ‘I have anointed you to be the king over IsraEl.’</w:t>
        <w:br/>
        <w:br/>
        <w:t xml:space="preserve">  ‘Thereafter, open the door and run… Don’t wait around!’</w:t>
        <w:br/>
        <w:br/>
        <w:t>4So the young prophet went to RamOth GileAd, 5and as he entered the place, he found that {Look!} all the army generals had assembled there!</w:t>
        <w:br/>
        <w:br/>
        <w:t>Then he said to [General] Jehu:</w:t>
        <w:br/>
        <w:br/>
        <w:t xml:space="preserve">  ‘May I have a word with you, commander?’</w:t>
        <w:br/>
        <w:br/>
        <w:t>And Jehu asked:</w:t>
        <w:br/>
        <w:br/>
        <w:t xml:space="preserve">  ‘To which of us do you wish to speak?’</w:t>
        <w:br/>
        <w:br/>
        <w:t>And he replied:</w:t>
        <w:br/>
        <w:br/>
        <w:t xml:space="preserve">  ‘To you, general.’</w:t>
        <w:br/>
        <w:br/>
        <w:t>6So [Jehu] got up and they both went outside... Then [the prophet] poured the oil over his head and said:</w:t>
        <w:br/>
        <w:br/>
        <w:t xml:space="preserve">  ‘This is what Jehovah the God of IsraEl has said:</w:t>
        <w:br/>
        <w:br/>
        <w:t xml:space="preserve">    ‘I have anointed you to be the king over the people of Jehovah… Those in IsraEl.</w:t>
        <w:br/>
        <w:br/>
        <w:t xml:space="preserve">    7‘Now, you must wipe the house of your lord Ahab away from before My face and avenge the blood of My servants the prophets as well as the blood of all the servants of [Jehovah who were killed] by JezeBel!</w:t>
        <w:br/>
        <w:br/>
        <w:t xml:space="preserve">    8‘Kill all of them in IsraEl who can urinate against a wall, including their slaves and freemen... 9Then I’ll make the house of Ahab like the house of JeroBoam son of NaBat, the same as I gave [the kingship] to the house of BaAsha son of AhiJah.</w:t>
        <w:br/>
        <w:br/>
        <w:t xml:space="preserve">    10‘And thereafter, JezeBel will be eaten by dogs in JezReEl, because no one will bury her.’</w:t>
        <w:br/>
        <w:br/>
        <w:t>Then, he opened the door and ran away!</w:t>
        <w:br/>
        <w:br/>
        <w:t>11So Jehu went to speak to the servants of his lord, and they said to him:</w:t>
        <w:br/>
        <w:br/>
        <w:t xml:space="preserve">  ‘Peace!</w:t>
        <w:br/>
        <w:br/>
        <w:t xml:space="preserve">  ‘Why have you come to us in such a rage?’</w:t>
        <w:br/>
        <w:br/>
        <w:t>And he said to them:</w:t>
        <w:br/>
        <w:br/>
        <w:t xml:space="preserve">  ‘You know who that man was and the kind of things that he says!’</w:t>
        <w:br/>
        <w:br/>
        <w:t>12And they said:</w:t>
        <w:br/>
        <w:br/>
        <w:t xml:space="preserve">  ‘Well, it would be wrong if you don’t tell us what’s happened!’</w:t>
        <w:br/>
        <w:br/>
        <w:t>And Jehu said to them:</w:t>
        <w:br/>
        <w:br/>
        <w:t xml:space="preserve">  ‘So-and-so spoke to me and told me that Jehovah said, ‘I have anointed you to be the king over IsraEl!’</w:t>
        <w:br/>
        <w:br/>
        <w:t>13Well when they heard that, they each took off their [official] robes and laid them on the steps beneath Jehu! Then they got the trumpeters and had them blow the horns and proclaim:</w:t>
        <w:br/>
        <w:br/>
        <w:t xml:space="preserve">  ‘Jehu now reigns!’</w:t>
        <w:br/>
        <w:br/>
        <w:t>14And after that, Jehu (son of JehoShaphat and grandson of NaMesSi) gathered his forces to attack [the former] king [of Israel] JehoRam... Until that time, the army of IsraEl had been protecting JehoRam from King HazaEl of Syria.</w:t>
        <w:br/>
        <w:br/>
        <w:t>15But when [the now former] King JehoRam went to [the city of] JezReEl for treatment of the wounds that he’d received during his war with the Syrians, Jehu said [to his men]:</w:t>
        <w:br/>
        <w:br/>
        <w:t xml:space="preserve">  ‘If you’re with me, don’t let anyone leave this city to carry a report to JezReEl.’</w:t>
        <w:br/>
        <w:br/>
        <w:t>16And at that, Jehu got up and rode on to JezReEl.</w:t>
        <w:br/>
        <w:br/>
        <w:t>Meanwhile, [former] King JehoRam of IsraEl was being attended to in JezReEl, because he’d been shot by bowmen at RamAmin (in the land of RamOth) during his campaign against King HazaEl of Syria… For he was a very powerful, mighty man.</w:t>
        <w:br/>
        <w:br/>
        <w:t>And at the time, AhaziAh (the king of Judah) had gone there to visit JehoRam.</w:t>
        <w:br/>
        <w:br/>
        <w:t>17Well when the watchman climbed to the top of the lookout tower in JezReEl, he saw the cloud of dust that was raised by Jehu’s chariot, and he shouted:</w:t>
        <w:br/>
        <w:br/>
        <w:t xml:space="preserve">  ‘I see a cloud of dust!’</w:t>
        <w:br/>
        <w:br/>
        <w:t>And JehoRam said:</w:t>
        <w:br/>
        <w:br/>
        <w:t xml:space="preserve">  ‘Send out a horseman to see if he’s coming in peace!’</w:t>
        <w:br/>
        <w:br/>
        <w:t>18So they sent out a horseman to meet Jehu, who said:</w:t>
        <w:br/>
        <w:br/>
        <w:t xml:space="preserve">  ‘The king wants to know if you’re coming in peace.’</w:t>
        <w:br/>
        <w:br/>
        <w:t>And Jehu replied:</w:t>
        <w:br/>
        <w:br/>
        <w:t xml:space="preserve">  ‘What does he know about peace?</w:t>
        <w:br/>
        <w:br/>
        <w:t xml:space="preserve">  ‘Now, follow behind me!’</w:t>
        <w:br/>
        <w:br/>
        <w:t>Well when the watchman reported that the messenger wasn’t coming back, 19he sent out a second horseman that rode up to Jehu and said:</w:t>
        <w:br/>
        <w:br/>
        <w:t xml:space="preserve">  ‘The king wants to know if you’re coming in peace!’</w:t>
        <w:br/>
        <w:br/>
        <w:t>And Jehu again said:</w:t>
        <w:br/>
        <w:br/>
        <w:t xml:space="preserve">  ‘What does he know about peace?</w:t>
        <w:br/>
        <w:br/>
        <w:t xml:space="preserve">  ‘Get behind and follow me!’</w:t>
        <w:br/>
        <w:br/>
        <w:t>20Well when the watchman reported that this messenger wasn’t returning either, he sent out a third horseman to ask if he was coming in peace.</w:t>
        <w:br/>
        <w:br/>
        <w:t>And Jehu said to him:</w:t>
        <w:br/>
        <w:br/>
        <w:t xml:space="preserve">  ‘What does he know about peace?</w:t>
        <w:br/>
        <w:br/>
        <w:t xml:space="preserve">  ‘Get behind me and follow along!’</w:t>
        <w:br/>
        <w:br/>
        <w:t>So the watchman reported back:</w:t>
        <w:br/>
        <w:br/>
        <w:t xml:space="preserve">  ‘This messenger isn’t returning either, and I can tell by the frenzied way he’s riding that the [man who is coming] is General Jehu, son of NaMesSi.’</w:t>
        <w:br/>
        <w:br/>
        <w:t>21Then JehoRam said:</w:t>
        <w:br/>
        <w:br/>
        <w:t xml:space="preserve">  ‘Team up my chariots!’</w:t>
        <w:br/>
        <w:br/>
        <w:t>So they teamed up the chariots and they (King JehoRam of IsraEl and King AhaziAh of Judah) rode out to meet him in their chariots... And when they got to Jehu, he happened to be in the same field [that used to belong to] NabOth the JezReElite.</w:t>
        <w:br/>
        <w:br/>
        <w:t>22Then the king shouted:</w:t>
        <w:br/>
        <w:br/>
        <w:t xml:space="preserve">  ‘Have you come in peace, Jehu?’</w:t>
        <w:br/>
        <w:br/>
        <w:t>And Jehu replied:</w:t>
        <w:br/>
        <w:br/>
        <w:t xml:space="preserve">  ‘What do you know of peace?</w:t>
        <w:br/>
        <w:br/>
        <w:t xml:space="preserve">  ‘Isn’t [our land] still under the spell of your mother JezeBel?’</w:t>
        <w:br/>
        <w:br/>
        <w:t>23Well when he said that, JehoRam wheeled his chariot to flee, and he shouted to [King] AhaziAh [of Judah]:</w:t>
        <w:br/>
        <w:br/>
        <w:t xml:space="preserve">  ‘There’s treachery here, AhaziAh!’</w:t>
        <w:br/>
        <w:br/>
        <w:t>24But then Jehu took his bow and shot JehoRam in the middle of his chest, hitting him in the heart, and he fell to his knees!</w:t>
        <w:br/>
        <w:br/>
        <w:t>25And Jehu turned to his aid BadEkar and said:</w:t>
        <w:br/>
        <w:br/>
        <w:t xml:space="preserve">  ‘Now, take his body and throw it into the field of NabOth the JezReElite... For we both remember, back when we rode for his father Ahab, how Jehovah had said to him:</w:t>
        <w:br/>
        <w:br/>
        <w:t xml:space="preserve">    ‘Look! Wasn’t it just yesterday that I saw the blood of NabOth and his sons?’</w:t>
        <w:br/>
        <w:br/>
        <w:t xml:space="preserve">  26‘And then Jehovah said:</w:t>
        <w:br/>
        <w:br/>
        <w:t xml:space="preserve">    ‘I will pay him back [for his sins] in this very field.’</w:t>
        <w:br/>
        <w:br/>
        <w:t xml:space="preserve">  ‘So now, throw his body into that field, just as Jehovah foretold!’</w:t>
        <w:br/>
        <w:br/>
        <w:t>27Well when King AhaziAh of Judah saw what was happening, he took off along the road to BethHagan!</w:t>
        <w:br/>
        <w:br/>
        <w:t>But Jehu chased after him shouting:</w:t>
        <w:br/>
        <w:br/>
        <w:t xml:space="preserve">  ‘Him too!’</w:t>
        <w:br/>
        <w:br/>
        <w:t>And then he shot him as his chariot was headed up to Mount Gai (at JeblaAm). However, AhaziAh kept riding on to MegidDo, where he finally died. 28Then his servants put his body in the chariot and carried it back to JeruSalem, where he was buried in his tomb in the city of David.</w:t>
        <w:br/>
        <w:br/>
        <w:t>29AhaziAh had started his reign over Judah during the 11th year of the reign of JehoRam the king of IsraEl.</w:t>
        <w:br/>
        <w:br/>
        <w:br/>
        <w:t>30Thereafter, Jehu rode back to JezReEl.</w:t>
        <w:br/>
        <w:br/>
        <w:t>And when JezeBel heard [that he was coming], she made up her face and decorated her head, and she sat down to watch what would happen from her window.</w:t>
        <w:br/>
        <w:br/>
        <w:t>31Then when Jehu entered the city, she said:</w:t>
        <w:br/>
        <w:br/>
        <w:t xml:space="preserve">  ‘Have you, like OmRi who also murdered his lord, come in peace?’</w:t>
        <w:br/>
        <w:br/>
        <w:t>32And when he looked up and saw her at her window, he asked:</w:t>
        <w:br/>
        <w:br/>
        <w:t xml:space="preserve">  ‘Who’s that?</w:t>
        <w:br/>
        <w:br/>
        <w:t xml:space="preserve">  ‘Come down here to me!’</w:t>
        <w:br/>
        <w:br/>
        <w:t>Then, when two of her eunuchs bent over to look out the window, 33Jehu shouted to them:</w:t>
        <w:br/>
        <w:br/>
        <w:t xml:space="preserve">  ‘Throw her down!’</w:t>
        <w:br/>
        <w:br/>
        <w:t>So they threw her out [of the window], and her blood splattered all over the wall and the horses! And thereafter, the horses trampled her body.</w:t>
        <w:br/>
        <w:br/>
        <w:t>34Well after that, Jehu entered [her palace], where he ate and drank.</w:t>
        <w:br/>
        <w:br/>
        <w:t>And he said:</w:t>
        <w:br/>
        <w:br/>
        <w:t xml:space="preserve">  ‘Now, go find the body of that cursed woman and bury it, because she’s the daughter of a king.’</w:t>
        <w:br/>
        <w:br/>
        <w:t>35However when they went to bury her, all they could find was her skull, the soles of her feet, and the palms of her hands... 36And when they returned to tell Jehu what they’d found, he said:</w:t>
        <w:br/>
        <w:br/>
        <w:t xml:space="preserve">  ‘This is what Jehovah foretold would happen through EliJah the Tishbite. </w:t>
        <w:br/>
        <w:br/>
        <w:t xml:space="preserve">  ‘For He said:</w:t>
        <w:br/>
        <w:br/>
        <w:t xml:space="preserve">    ‘Dogs will eat the flesh of JezeBel in JezReEl, 37and her rotting flesh will become manure on the ground in JezReEl, so that no one can ever say that JezeBel lies 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