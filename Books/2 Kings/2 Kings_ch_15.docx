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Kings</w:t>
      </w:r>
    </w:p>
    <w:p>
      <w:pPr>
        <w:pStyle w:val="Heading2"/>
      </w:pPr>
      <w:r>
        <w:t>Chapter 15</w:t>
      </w:r>
    </w:p>
    <w:p>
      <w:pPr>
        <w:pStyle w:val="Normal"/>
      </w:pPr>
      <w:r>
        <w:t>1It was in the 27th year of the reign of JeroBoam (the king of IsraEl) that AzariAh (son of AmaziAh) the king of Judah started his reign. 2He was 16 years old at the time, and he reigned in JeruSalem for 52 years. His mother’s name was JeCheliJah, and she was from JeruSalem.</w:t>
        <w:br/>
        <w:br/>
        <w:t>3And like his father AmaziAh, AzariAh did what was right in the eyes of Jehovah. 4However, he too failed to remove the high places where the people sacrificed and burned incense.</w:t>
        <w:br/>
        <w:br/>
        <w:t>5So Jehovah touched the king and gave him leprosy until the day he died, and he had to stay inside his own house! As a result, JoTham (the king’s son) was put in charge of the palace family and staff, and he served as judge for the people of the land.</w:t>
        <w:br/>
        <w:br/>
        <w:t>6All the rest of the things that AzariAh said and did have been written about in the scrolls of The Days of the Kings of Judah.</w:t>
        <w:br/>
        <w:br/>
        <w:t>7Then AzariAh went to sleep with his ancestors, and they buried him in the tomb with his ancestors in the city of David. So his son JoTham started ruling in his place.</w:t>
        <w:br/>
        <w:br/>
        <w:br/>
        <w:t>8It was in the 38th year of the reign of AzariAh (the king of Judah) that ZechariAh (son of JeroBoam) the king of IsraEl started his reign in Samaria, which only lasted 6 months!</w:t>
        <w:br/>
        <w:br/>
        <w:t>9He was very wicked in the eyes of Jehovah, for he did all the things that his ancestors had done… In addition to the sins of JeroBoam [I] (son of NaBat) who led IsraEl into sin. 10Then ShalLum (son of JaBish through KeblaAm) had him murdered, and he became the new king!</w:t>
        <w:br/>
        <w:br/>
        <w:t>11All the rest of the things that ZechariAh said and did have been written about in the scrolls of The Days of the Kings of Judah.</w:t>
        <w:br/>
        <w:br/>
        <w:t>12And as Jehovah had told Jehu, when He said that his sons would sit on the throne of IsraEl to the fourth generation, it came to be so!</w:t>
        <w:br/>
        <w:br/>
        <w:br/>
        <w:t>13Then ShalLum (son of JaBish) started his reign in the 39th year of the reign of King AzariAh of Judah, but he only ruled in Samaria for 1 month, 14because that’s when MenaHem (son of GadDi, from TharSila) marched on Samaria and killed him!</w:t>
        <w:br/>
        <w:br/>
        <w:t>15All the rest of the words of ShalLum and the stories of his plots {Look!} have been written about in the scrolls of The Days of the Kings of IsraEl.</w:t>
        <w:br/>
        <w:br/>
        <w:t>16Then MenaHem attacked TiphSah and its surrounding cities and killed everyone there, because they wouldn’t open their gates to him… He killed them all and ripped open all the pregnant women!</w:t>
        <w:br/>
        <w:br/>
        <w:br/>
        <w:t>17So in the 39th year of the reign of King AzariAh of Judah, MenaHem (son of GadDi) became the king of IsraEl in Samaria, where he ruled for 10 years.</w:t>
        <w:br/>
        <w:br/>
        <w:t>18He too acted wickedly in the eyes of Jehovah, because he didn’t remove the sins of JeroBoam [I] (son of NaBat) who led IsraEl into sin.</w:t>
        <w:br/>
        <w:br/>
        <w:br/>
        <w:t>19It was during his reign that King Pul of Assyria [probably the first name of Tiglath-Pileser III], came against the land. Then MenaHem gave him 3-1/2 tons (3,200kg) of silver to satisfy him.</w:t>
        <w:br/>
        <w:br/>
        <w:t>20MenaHem sent the silver from IsraEl, and he had it delivered by mighty men who each carried 50 large silver coins to Assyria... And as a result, the king of Assyria didn’t post any garrisons in his land.</w:t>
        <w:br/>
        <w:br/>
        <w:t>21Well, the rest of the things that MenaHem said and did {Look!} have been written in the scrolls of The Days of the Kings of IsraEl.</w:t>
        <w:br/>
        <w:br/>
        <w:t>22Then MenaHem went to sleep with his ancestors, and his son PekahJah started ruling in place of him.</w:t>
        <w:br/>
        <w:br/>
        <w:br/>
        <w:t>23So it was in the 15th year of King AzariAh of Judah that PekahJah (son of MenaHem) started his reign over IsraEl from Samaria. However, he only reigned for 2 years, 24because he also acted wickedly in the eyes of Jehovah by not removing the sins of JeroBoam [I] (son of NaBat) who first led IsraEl into sin.</w:t>
        <w:br/>
        <w:br/>
        <w:t>25So his royal proclaimer PekAh (son of RomeliAh) attacked PekahJah right in front of the royal palace with the help of ArGob, AriJa, and 50 GileAdites! And after they killed him, PekAh became the king.</w:t>
        <w:br/>
        <w:br/>
        <w:t>26Well, the rest of the things that PekahJah said and did {Look!} have been written about in the scrolls of The Days of the Kings of IsraEl.</w:t>
        <w:br/>
        <w:br/>
        <w:br/>
        <w:t>27So, it was in the 52nd year of the reign of King AzariAh of Judah that PekAh (son of RomeliAh) started his reign over IsraEl from Samaria, which lasted 20 years.</w:t>
        <w:br/>
        <w:br/>
        <w:t>28But he also acted wickedly in the eyes of Jehovah by not removing the sins of JeroBoam [I] (son of NaBat) who first led IsraEl into sin.</w:t>
        <w:br/>
        <w:br/>
        <w:t>29It was during the reign of King PekAh of IsraEl that Assyrian King Tiglath Pileser [III] captured:</w:t>
        <w:br/>
        <w:br/>
        <w:t xml:space="preserve">  • Ain,</w:t>
        <w:br/>
        <w:t xml:space="preserve">  • Abel-BethMaAcha,</w:t>
        <w:br/>
        <w:t xml:space="preserve">  • AniOch,</w:t>
        <w:br/>
        <w:t xml:space="preserve">  • Kenez,</w:t>
        <w:br/>
        <w:t xml:space="preserve">  • Hazor,</w:t>
        <w:br/>
        <w:t xml:space="preserve">  • GileAd,</w:t>
        <w:br/>
        <w:t xml:space="preserve">  • Galilee,</w:t>
        <w:br/>
        <w:t xml:space="preserve">  • the whole land of NaphTali...</w:t>
        <w:br/>
        <w:br/>
        <w:t>...relocating all the people to Assyria.</w:t>
        <w:br/>
        <w:br/>
        <w:t>30Then HosheA (son of ElAh) rebelled against [King] PekAh (son of RomeliAh), and he attacked him and killed him. So in the 20th year of the reign of [King] JoTham (son of AzariAh) [of Judea], HosheA began his rule [in IsraEl].</w:t>
        <w:br/>
        <w:br/>
        <w:t>31All the rest of the things that PekAh said and did {Look!} have been written about in the scrolls of The Days of the Kings of IsraEl.</w:t>
        <w:br/>
        <w:br/>
        <w:br/>
        <w:t>32It was in the 2nd year of the reign of King PekAh (son of RomeliAh) of IsraEl that JoTham (son of AzariAh) became the king of Judah. 33He was 25 years old at the time, and he reigned in JeruSalem for 16 years. The name of his mother was JeroUsa, and she was the daughter of ZaDok.</w:t>
        <w:br/>
        <w:br/>
        <w:t>34He did what was upright in the eyes of Jehovah, as did his father AzariAh. 35However, he didn’t remove the high places where the people offered sacrifices and burned incense.</w:t>
        <w:br/>
        <w:br/>
        <w:t>But he was the one who rebuilt the upper gate to the Temple of Jehovah.</w:t>
        <w:br/>
        <w:br/>
        <w:t>36All the rest of the things that JoTham said and did have been written about in the scrolls of The Days of the Kings of Judah.</w:t>
        <w:br/>
        <w:br/>
        <w:t>37However, back in those days, Jehovah started sending King RasSon of Syria and [King] PekAh (son of RomeliAh) [of IsraEl] against Judah.</w:t>
        <w:br/>
        <w:br/>
        <w:t>38Then JoTham went to sleep with his ancestors, and they buried him in a tomb along with his ancestors in the city of his ancestor David. And thereafter, his son Ahaz started ruling in place of him.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