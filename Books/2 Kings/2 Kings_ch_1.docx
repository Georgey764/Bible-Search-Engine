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Kings</w:t>
      </w:r>
    </w:p>
    <w:p>
      <w:pPr>
        <w:pStyle w:val="Heading2"/>
      </w:pPr>
      <w:r>
        <w:t>Chapter 1</w:t>
      </w:r>
    </w:p>
    <w:p>
      <w:pPr>
        <w:pStyle w:val="Normal"/>
      </w:pPr>
      <w:r>
        <w:t>1So, after [King] Ahab died, [the Kingdom of] Moab terminated its alliance with Israel. 2Then [the new King of IsraEl] AhaziAh fell through the latticework on the roof of [his palace] in Samaria and he was badly injured.</w:t>
        <w:br/>
        <w:br/>
        <w:t>So he sent for messengers and told them to go ask the BaAl, the Fly God of EkRon if he was going to survive… And they went to ask him.</w:t>
        <w:br/>
        <w:br/>
        <w:br/>
        <w:t>3Meanwhile, a messenger of Jehovah went and spoke to [the Prophet] EliJah (the Tishbite) and told him to go and meet with the messengers of AhaziAh the king of Samaria to ask:</w:t>
        <w:br/>
        <w:br/>
        <w:t xml:space="preserve">  ‘Is it because there’s no God in IsraEl that you’re so anxiously going to see the BaAl, the Fly God of EkRon?</w:t>
        <w:br/>
        <w:br/>
        <w:t xml:space="preserve">  ‘You know that isn’t true!</w:t>
        <w:br/>
        <w:br/>
        <w:t xml:space="preserve">  4‘So, go back and tell AhaziAh that he’s not going to get out of the bed that he’s lying in, because he’s going to die!’</w:t>
        <w:br/>
        <w:br/>
        <w:t>Well, that’s what EliJah did.</w:t>
        <w:br/>
        <w:br/>
        <w:br/>
        <w:t>5So the messengers returned to [King AhaziAh], and when he asked them why they’d come back so soon, 6they said:</w:t>
        <w:br/>
        <w:br/>
        <w:t xml:space="preserve">  ‘Because a man came to meet us, and he told us to return to the king who sent us and tell him that Jehovah asked:</w:t>
        <w:br/>
        <w:br/>
        <w:t xml:space="preserve">    ‘Why are you so anxiously going to see the BaAl, the Fly God of EkRon? Is it because there’s no God in IsraEl?</w:t>
        <w:br/>
        <w:br/>
        <w:t xml:space="preserve">    ‘There’s no need to do that, because he won’t be getting out of the bed he’s lying in, since he’s going to die!’</w:t>
        <w:br/>
        <w:br/>
        <w:t>7Then, after they reported what EliJah said, the king asked:</w:t>
        <w:br/>
        <w:br/>
        <w:t xml:space="preserve">  ‘What did the man look like that came to meet you and said those things?’</w:t>
        <w:br/>
        <w:br/>
        <w:t>8And they told him:</w:t>
        <w:br/>
        <w:br/>
        <w:t xml:space="preserve">  ‘He had a lot of hair and he wore a large leather belt around his waist.’</w:t>
        <w:br/>
        <w:br/>
        <w:t>Then [King AhaziAh] said:</w:t>
        <w:br/>
        <w:br/>
        <w:t xml:space="preserve">  ‘Ah, it’s EliJah the Tishbite!’</w:t>
        <w:br/>
        <w:br/>
        <w:t>9So he sent a contingent of 50 men to get EliJah, and when they found him, he happened to be sitting at the very top of a mountain.</w:t>
        <w:br/>
        <w:br/>
        <w:t>Then the lieutenant in charge of the 50 men said to him:</w:t>
        <w:br/>
        <w:br/>
        <w:t xml:space="preserve">  ‘O man of God,</w:t>
        <w:br/>
        <w:br/>
        <w:t xml:space="preserve">  ‘The king has called for you, so come down from there!’</w:t>
        <w:br/>
        <w:br/>
        <w:t>10But EliJah replied to the leader of the group:</w:t>
        <w:br/>
        <w:br/>
        <w:t xml:space="preserve">  ‘If I am a man of God, I can bring fire down from the sky to consume you and your 50 men...’</w:t>
        <w:br/>
        <w:br/>
        <w:t>And at that, fire came out of the sky, which destroyed him and all 50 of his men!</w:t>
        <w:br/>
        <w:br/>
        <w:t>11So thereafter, the king sent another contingent of 50 men. And when they got [to EliJah], the lieutenant over the group said:</w:t>
        <w:br/>
        <w:br/>
        <w:t xml:space="preserve">  ‘O man of God,</w:t>
        <w:br/>
        <w:br/>
        <w:t xml:space="preserve">  ‘The king says that you should come down from there… Right now!’</w:t>
        <w:br/>
        <w:br/>
        <w:t>12But EliJah replied:</w:t>
        <w:br/>
        <w:br/>
        <w:t xml:space="preserve">  ‘If I am a man of God, fire will come down from the sky and consume you and your 50 men...’</w:t>
        <w:br/>
        <w:br/>
        <w:t>Then fire again came out of the sky and destroyed him and his 50 men!</w:t>
        <w:br/>
        <w:br/>
        <w:t>13So the king sent a third contingent of 50 men.</w:t>
        <w:br/>
        <w:br/>
        <w:t>But this time, when they got to him, the lieutenant over the 50 got down on his knees before EliJah and begged him, saying:</w:t>
        <w:br/>
        <w:br/>
        <w:t xml:space="preserve">  ‘O man of God,</w:t>
        <w:br/>
        <w:br/>
        <w:t xml:space="preserve">  ‘Please value my life and the lives of your servants, these 50 men who are standing before you.</w:t>
        <w:br/>
        <w:br/>
        <w:t xml:space="preserve">  14‘For {Look!} fire came down from the sky and destroyed the previous two groups of 50 men and their leaders... But, please value the lives of your servants that are standing here before you!’</w:t>
        <w:br/>
        <w:br/>
        <w:t>15Then a messenger from Jehovah spoke to EliJah and said:</w:t>
        <w:br/>
        <w:br/>
        <w:t xml:space="preserve">  ‘Get down and go with him… But, don’t be afraid of them.’</w:t>
        <w:br/>
        <w:br/>
        <w:t>So EliJah climbed down and went with them to see the king.</w:t>
        <w:br/>
        <w:br/>
        <w:t>16Then he told the king:</w:t>
        <w:br/>
        <w:br/>
        <w:t xml:space="preserve">  ‘Jehovah has asked why you sent your messengers to get a reply from the BaAl, the Fly God of EkRon.</w:t>
        <w:br/>
        <w:br/>
        <w:t xml:space="preserve">  ‘He says that won’t be necessary, because you won’t be getting out of the bed that you’re in, since you’re going to die!’</w:t>
        <w:br/>
        <w:br/>
        <w:t>17And at that he died, just as Jehovah had said through EliJah.</w:t>
        <w:br/>
        <w:br/>
        <w:t>18Well, {Look!} all the rest of the many things that AhaziAh said and did have been written about in the words of the scrolls of The Days of the Kings of IsraEl.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