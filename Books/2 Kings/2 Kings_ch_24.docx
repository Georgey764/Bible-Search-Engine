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24</w:t>
      </w:r>
    </w:p>
    <w:p>
      <w:pPr>
        <w:pStyle w:val="Normal"/>
      </w:pPr>
      <w:r>
        <w:t>1It was during the time of JehoiAkim that NebuChadnezzar became the king of Babylon, and JehoiAkim became his vassal for three years… But then he annulled his allegiance.</w:t>
        <w:br/>
        <w:br/>
        <w:t>2So, during that time, Jehovah sent armed bands of Chaldeans, Syrians, MoAbites, and AmMonites against him and the land of Judah until they actually overran the land, just as Jehovah had foretold would happen through His servants the prophets, 3because of His rage against Judah.</w:t>
        <w:br/>
        <w:br/>
        <w:t>As a result, He decided to remove them from in front of His face for the sins of ManasSeh and for all the [bad] things that he did 4when he [killed] so many innocent [people] and filled JeruSalem with innocent blood, over which he refused to repent.</w:t>
        <w:br/>
        <w:br/>
        <w:t>5Now, the rest of the things that JehoiAkim said and did have been written about in the scrolls of The Days of the Kings of Judah.</w:t>
        <w:br/>
        <w:br/>
        <w:t>6For then he went to sleep with his ancestors, and his son JehoiAchin started ruling in place of him.</w:t>
        <w:br/>
        <w:br/>
        <w:br/>
        <w:t>7Well thereafter, the king of Egypt no longer came into his land, because the king of Babylon had claimed all the land from the EuPhrates to the [River Nile]… Everything that had once belonged to the king of Egypt!</w:t>
        <w:br/>
        <w:br/>
        <w:br/>
        <w:t>8JehoiAchin was only 18 years old when he started his reign, and he ruled from JeruSalem for just three months. His mother’s name was NesTha, and she was the daughter of ElLaNathan of JeruSalem.</w:t>
        <w:br/>
        <w:br/>
        <w:t>9But JehoiAchin followed in the ways of his father and acted wickedly in the eyes of Jehovah.</w:t>
        <w:br/>
        <w:br/>
        <w:br/>
        <w:t>10So thereafter, King NebuChadnezzar [II] of Babylon came and laid siege to JeruSalem… 11NebuChadnezzar [himself] came to the city when his army attacked it.</w:t>
        <w:br/>
        <w:br/>
        <w:t>12Then King JehoiAchin of Judah surrendered to the king of Babylon, along with his mother, servants, governors, and eunuchs.</w:t>
        <w:br/>
        <w:br/>
        <w:t>So the king of Babylon [took him captive] during the 8th year of [NebuChadnezzar’s] reign, 13and he took all the treasures that were in the Temple of Jehovah and in the king’s palace, including all the things that King Solomon of IsraEl had covered with gold inside the Temple Sanctuary of Jehovah.</w:t>
        <w:br/>
        <w:br/>
        <w:t>He had it all cut off and removed, just as Jehovah said would happen!</w:t>
        <w:br/>
        <w:br/>
        <w:br/>
        <w:t>14Thereafter, he took all the governors and all the important people from JeruSalem and carried them into captivity (some 10,000 people), including all the contractors and their workers... So, all that was left in the land was just the poor people.</w:t>
        <w:br/>
        <w:br/>
        <w:t>15He carried off JehoiAchin, his mother, his wives, his eunuchs, and all the great people of the land. He took them all from JeruSalem and resettled them in [the Kingdom of] Babylon.</w:t>
        <w:br/>
        <w:br/>
        <w:t>16He also carried off 7,000 of [Judah’s] greatest men, 1,000 contractors and their craftsmen, and 1,000 of the best soldiers, and he took them all to Babylon.</w:t>
        <w:br/>
        <w:br/>
        <w:t>17Then the king of Babylon appointed MatThaniAh (JehoiAchim’s son) to be [the king of Judah], and he renamed him ZedekiAh.</w:t>
        <w:br/>
        <w:br/>
        <w:br/>
        <w:t>18Well, ZedekiAh was 21 years old when he started his reign, and he ruled in JeruSalem for 11 years. His mother was AmiTal (the daughter of JeremiAh).</w:t>
        <w:br/>
        <w:br/>
        <w:t>19And like his father JehoiAchin, he also acted wickedly before Jehovah. 20So, Jehovah’s rage continued against JeruSalem and Judah until He pushed them away from in front of His face.</w:t>
        <w:br/>
        <w:br/>
        <w:t>For then ZedekiAh also annulled his allegiance to the king of Babylon!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