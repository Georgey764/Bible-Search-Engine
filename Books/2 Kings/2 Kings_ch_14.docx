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2 Kings</w:t>
      </w:r>
    </w:p>
    <w:p>
      <w:pPr>
        <w:pStyle w:val="Heading2"/>
      </w:pPr>
      <w:r>
        <w:t>Chapter 14</w:t>
      </w:r>
    </w:p>
    <w:p>
      <w:pPr>
        <w:pStyle w:val="Normal"/>
      </w:pPr>
      <w:r>
        <w:t>1It was in the 2nd year of King JehoAsh (son of JehoAhaz) of IsraEl that AmaziAh (son of JehoAsh), the king of Judah, started his reign. 2At the time, he was 25 years old, and he reigned in JeruSalem for 29 years. His mother’s name was JoAdeEn, and she was from JeruSalem.</w:t>
        <w:br/>
        <w:br/>
        <w:t>3And although AmaziAh proved to be an upright man in the eyes of Jehovah, he wasn’t as righteous as his ancestor David... 4He did all the [good] things that his father JehoAsh had done, but he never removed the high places where the people offered sacrifices and burned incense.</w:t>
        <w:br/>
        <w:br/>
        <w:t>5And after he’d become strong in his kingdom, he had all those servants that had murdered his father executed… 6But he didn’t have their sons killed, because of the Law that Jehovah gave to Moses that said:</w:t>
        <w:br/>
        <w:br/>
        <w:t xml:space="preserve">  ‘Fathers shouldn’t be put to death [for the sins] of their sons, and the sons shouldn’t be put to death [for the sins] of their fathers.</w:t>
        <w:br/>
        <w:br/>
        <w:t xml:space="preserve">  ‘Rather, each one should die for his own sins.’</w:t>
        <w:br/>
        <w:br/>
        <w:br/>
        <w:t>7Thereafter, AmaziAh attacked the Edomites at GeMela, killing 10,000 of them, and he captured The Rock in the war, renaming it JokTheEl [meaning, Conquered by God], which is what it’s still called today.</w:t>
        <w:br/>
        <w:br/>
        <w:br/>
        <w:t>8Then he sent messengers to King JehoAsh (son of JehoAhaz and grandson of Jehu), the king of IsraEl, saying:</w:t>
        <w:br/>
        <w:br/>
        <w:t xml:space="preserve">  ‘I want you to come here and meet me face-to-face!’</w:t>
        <w:br/>
        <w:br/>
        <w:t>9So King JehoAsh of IsraEl replied to King AmaziAh of Judah:</w:t>
        <w:br/>
        <w:br/>
        <w:t xml:space="preserve">  ‘A thorn bush in Lebanon once sent a message to one of the cedars of Lebanon saying:</w:t>
        <w:br/>
        <w:br/>
        <w:t xml:space="preserve">    ‘Give your daughter to my son to be his woman!’</w:t>
        <w:br/>
        <w:br/>
        <w:t xml:space="preserve">  ‘But then the wild animals in the fields of Lebanon went and trampled the thorn bush!</w:t>
        <w:br/>
        <w:br/>
        <w:t xml:space="preserve">  10‘So, now that you’ve beaten the Edomites (which has encouraged your heart), it would be best for you to just sit back in your palace and revel in your glory!</w:t>
        <w:br/>
        <w:br/>
        <w:t xml:space="preserve">  ‘For if you’re planning to do evil things, you’ll fall… And Judah will fall with you!’</w:t>
        <w:br/>
        <w:br/>
        <w:t>11Well, [King] AmaziAh refused to listen, so King JehoAsh of IsraEl went and faced the king of Judah [in battle] at BethSamus, 12and Judah then lost this battle to IsraEl… So all their soldiers ran back to their tents.</w:t>
        <w:br/>
        <w:br/>
        <w:br/>
        <w:t>13King JehoAsh of IsraEl also captured King AmaziAh (son of JehoAsh and grandson of AhaziAh) of Judah, and then he marched into JeruSalem and tore down almost 700 feet (213m) of its wall from the gate of Ephraim all the way to the corner!</w:t>
        <w:br/>
        <w:br/>
        <w:t>14He also carried off all the gold and silver utensils that he found in the Temple of Jehovah, everything in the kings’ treasury and palace, and all the sons of [AmaziAh’s] allies, bringing them all back to Samaria!</w:t>
        <w:br/>
        <w:br/>
        <w:br/>
        <w:t>15The rest of the things that JehoAsh said and did, as well as his area of rulership and the wars that he fought with King AmaziAh of Judah have been written about in the scrolls of The Days of the Kings of IsraEl. 16Then JehoAsh went to sleep with his ancestors and they buried him in a tomb in Samaria with the kings of IsraEl.</w:t>
        <w:br/>
        <w:br/>
        <w:t>So his son JeroBoam started reigning after him.</w:t>
        <w:br/>
        <w:br/>
        <w:br/>
        <w:t>17King AmaziAh of Judah lived 15 years after the death of King JehoAsh (son of JehoAhaz) of IsraEl. 18And all the rest of the things that AmaziAh said and did have been written about in the scrolls of The Days of the Kings of Judah.</w:t>
        <w:br/>
        <w:br/>
        <w:t>19For, conspirators had plotted a rebellion against AmaziAh in JeruSalem, so he fled to LachIsh... But they chased him down and killed him there in LachIsh.</w:t>
        <w:br/>
        <w:br/>
        <w:t>20Then they put his body on a horse and buried him in a tomb with his ancestors in JeruSalem, the city of David.</w:t>
        <w:br/>
        <w:br/>
        <w:br/>
        <w:t>21Well, after AmaziAh died, all the people of Judah chose his son AzariAh [also known as Uzziah] to be their king, who was only 16-years-old at the time.</w:t>
        <w:br/>
        <w:br/>
        <w:t>22He was the one who built ElAth after [AmaziAh] had gone to sleep with his ancestors.</w:t>
        <w:br/>
        <w:br/>
        <w:br/>
        <w:t>23Meanwhile, King JeroBoam [II] (son of JehoAsh) was reigning in IsraEl. His reign from Samaria lasted 41 years, starting from the 15th year of AmaziAh (son of JehoAsh) the king of Judah.</w:t>
        <w:br/>
        <w:br/>
        <w:t>24He too acted wickedly before Jehovah, because he didn’t remove the sins of JeroBoam [I] (son of NaBat) who led IsraEl into sin. 25However, he moved the boundary of IsraEl from the entrance of HaMath to the Sea, just as Jehovah the God of IsraEl said would happen through His servant the Prophet Jonah (son of AmaThi).</w:t>
        <w:br/>
        <w:br/>
        <w:t>26But Jehovah noticed the bitter humiliation of IsraEl; for, because no one would help them, they were becoming disorganized and abandoned, so they were becoming fewer.</w:t>
        <w:br/>
        <w:br/>
        <w:br/>
        <w:t>28Well, the rest of the things that JeroBoam [II] said and did (including his conquests and wars) and the story of how he returned Damascus and HaMath [from] Judah [to] IsraEl, have been written about in the scrolls of The Days of the Kings of IsraEl.</w:t>
        <w:br/>
        <w:br/>
        <w:t>29Then JeroBoam [II] went to sleep with his ancestors the kings of IsraEl, and his son ZechariAh started ruling in his place.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