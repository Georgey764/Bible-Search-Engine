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w:t>
      </w:r>
    </w:p>
    <w:p>
      <w:pPr>
        <w:pStyle w:val="Normal"/>
      </w:pPr>
      <w:r>
        <w:t>[Editor note: Now follows instructions for decamping with further census data. The story resumes in Numbers 2:32.]</w:t>
        <w:br/>
        <w:br/>
        <w:br/>
        <w:t>1Then the Lord spoke to Moses and Aaron and said:</w:t>
        <w:br/>
        <w:br/>
        <w:t xml:space="preserve">  2‘Each man of the sons of IsraEl must set up his tent according to the signals, in his own order, and according to the house of his father, in a circle around the Tent of Proofs:</w:t>
        <w:br/>
        <w:br/>
        <w:br/>
        <w:t xml:space="preserve">  3‘The first in the camp, starting on the east side, shall be the [Tribe] of Judah with their armies. Their leader is NaShon (son of AmmiNadab).</w:t>
        <w:br/>
        <w:br/>
        <w:t xml:space="preserve">  4‘There are 74,600 in his army.</w:t>
        <w:br/>
        <w:br/>
        <w:br/>
        <w:t xml:space="preserve">  5‘The Tribe of IshSachar, whose leader is NathanEl (son of Zuar), should camp next to them.</w:t>
        <w:br/>
        <w:br/>
        <w:t xml:space="preserve">  6‘There are 54,400 in his army.</w:t>
        <w:br/>
        <w:br/>
        <w:br/>
        <w:t xml:space="preserve">  7‘The Tribe of ZebuLon, whose leader is EliAb (son of Helon), should camp next to them.</w:t>
        <w:br/>
        <w:br/>
        <w:t xml:space="preserve">  8‘There are 57,400 in his army.</w:t>
        <w:br/>
        <w:br/>
        <w:br/>
        <w:t xml:space="preserve">  9‘Altogether, there are 186,400 under the army of Judah. They and their armies must be the first to move.</w:t>
        <w:br/>
        <w:br/>
        <w:br/>
        <w:t xml:space="preserve">  10‘This is the order for the camp of ReuBen, whose army [will camp] towards the south. The leader of the children of ReuBen is EliZur (son of ShedeUr).</w:t>
        <w:br/>
        <w:br/>
        <w:t xml:space="preserve">  11‘There are 46,500 in his army.</w:t>
        <w:br/>
        <w:br/>
        <w:br/>
        <w:t xml:space="preserve">  12‘The Tribe of SimeOn, whose leader is ShelumiEl (son of ZuriShadDai), should camp next to them.</w:t>
        <w:br/>
        <w:br/>
        <w:t xml:space="preserve">  13‘There are 59,300 in his army.</w:t>
        <w:br/>
        <w:br/>
        <w:br/>
        <w:t xml:space="preserve">  14‘The Tribe of Gad, whose leader is EliAsaph (son of DeuEl), will camp next to them.</w:t>
        <w:br/>
        <w:br/>
        <w:t xml:space="preserve">  15‘There are 45,650 in his army.</w:t>
        <w:br/>
        <w:br/>
        <w:br/>
        <w:t xml:space="preserve">  16‘Altogether, there are 151,450 under the army of ReuBen. They and their armies will follow second.</w:t>
        <w:br/>
        <w:br/>
        <w:br/>
        <w:t xml:space="preserve">  17‘Then the Tent of Proofs should follow them, surrounded by the Levites who’ll travel between the armies. In whatever order they camp, that’s the order that they should follow in their march, each group traveling in the order of their divisions.</w:t>
        <w:br/>
        <w:br/>
        <w:br/>
        <w:t xml:space="preserve">  18‘The Tribe of Ephraim and their armies must camp on the west side. Their leader is EliShama, (son of AmmiHud).</w:t>
        <w:br/>
        <w:br/>
        <w:t xml:space="preserve">  19‘There are 40,500 in his army.</w:t>
        <w:br/>
        <w:br/>
        <w:br/>
        <w:t xml:space="preserve">  20‘The Tribe of ManasSeh should camp next to them. Their leader is GamaliEl (son of PedahZur).</w:t>
        <w:br/>
        <w:br/>
        <w:t xml:space="preserve">  21‘There are 32,200 in his army.</w:t>
        <w:br/>
        <w:br/>
        <w:br/>
        <w:t xml:space="preserve">  22‘The Tribe of BenJamin should camp next to them. Their leader is AbiDan (son of Gideoni).</w:t>
        <w:br/>
        <w:br/>
        <w:t xml:space="preserve">  23‘There are 35,400 in his army.</w:t>
        <w:br/>
        <w:br/>
        <w:br/>
        <w:t xml:space="preserve">  24‘Altogether, there are 108,100 in the army of Ephraim. They and their armies must follow third.</w:t>
        <w:br/>
        <w:br/>
        <w:br/>
        <w:t xml:space="preserve">  25‘The Tribe of Dan and their armies should camp on the north side. Their leader is AhiEzer (son of AmmiShadDai).</w:t>
        <w:br/>
        <w:br/>
        <w:t xml:space="preserve">  26‘There are 62,700 in his army.</w:t>
        <w:br/>
        <w:br/>
        <w:br/>
        <w:t xml:space="preserve">  27‘The Tribe of Asher should camp next to them. Their leader is PagiEl (son of OcRan).</w:t>
        <w:br/>
        <w:br/>
        <w:t xml:space="preserve">  ‘28There are 41,500 in his army.</w:t>
        <w:br/>
        <w:br/>
        <w:br/>
        <w:t xml:space="preserve">  29‘The Tribe of NaphTali should camp next to them. Their leader is AhiRa (son of Enan).</w:t>
        <w:br/>
        <w:br/>
        <w:t xml:space="preserve">  30‘There are 53,400 in his army.</w:t>
        <w:br/>
        <w:br/>
        <w:br/>
        <w:t xml:space="preserve">  31‘Altogether, there are 157,600 in the armies of Dan, and they must be last in the marching order.’</w:t>
        <w:br/>
        <w:br/>
        <w:br/>
        <w:t>[Editor note: The story resumes here.]</w:t>
        <w:br/>
        <w:br/>
        <w:br/>
        <w:t>32This is how the children of IsraEl were counted (by family lines), and there were [a total of] 603,550 in their army. 33However, the Levites weren’t counted among them, just as the Lord had instructed Moses.</w:t>
        <w:br/>
        <w:br/>
        <w:t>34And the children of IsraEl did everything that Jehovah told Moses. They each camped in their [specified] locations, and they marched in order by family lines.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