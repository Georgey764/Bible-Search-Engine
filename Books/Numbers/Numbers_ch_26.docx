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Numbers</w:t>
      </w:r>
    </w:p>
    <w:p>
      <w:pPr>
        <w:pStyle w:val="Heading2"/>
      </w:pPr>
      <w:r>
        <w:t>Chapter 26</w:t>
      </w:r>
    </w:p>
    <w:p>
      <w:pPr>
        <w:pStyle w:val="Normal"/>
      </w:pPr>
      <w:r>
        <w:t>1Well, after the plague had ended, the Lord spoke to Moses and EliEzer (the Priest) and said:</w:t>
        <w:br/>
        <w:br/>
        <w:t xml:space="preserve">  2‘Take a census of the gathering of the children of IsraEl... Count all those who are 20 years old and upwards who serve as soldiers for IsraEl, by family lines.’</w:t>
        <w:br/>
        <w:br/>
        <w:t>3So it was there in the Plains of MoAb, near the JorDan and JeriCho, that Moses and EliEzer the Priest [took the census] 4and counted all [the soldiers] that were 20 years old and older, just as the Lord had commanded Moses.</w:t>
        <w:br/>
        <w:br/>
        <w:t>And these are the [family lines] of IsraEl that came out of Egypt:</w:t>
        <w:br/>
        <w:br/>
        <w:br/>
        <w:t>[Editor note: Now follows the census data. The story resumes at Numbers 26:63.]</w:t>
        <w:br/>
        <w:br/>
        <w:br/>
        <w:t>5ReuBen was the firstborn of IsraEl. His descendants were:</w:t>
        <w:br/>
        <w:br/>
        <w:t xml:space="preserve">  • Enoch and his family,</w:t>
        <w:br/>
        <w:t xml:space="preserve">  • PhalLu and his family of PhalLuites,</w:t>
        <w:br/>
        <w:t xml:space="preserve">  • 6AsRon and his family of Asronites, and</w:t>
        <w:br/>
        <w:t xml:space="preserve">  • CharMi and his family.</w:t>
        <w:br/>
        <w:br/>
        <w:t>7So the [army of] the descendants of ReuBen was numbered at 43,730.</w:t>
        <w:br/>
        <w:br/>
        <w:t>8The descendants of PhalLu were EliAb 9and his sons NamuEl, Dathan, and AbiRam.</w:t>
        <w:br/>
        <w:br/>
        <w:t>[Now, Dathan and AbiRam] were the famous men among the gathering that joined KorAh in opposing Moses and Aaron and in rebelling against Jehovah... 10Then the ground opened its mouth and swallowed them along with KorAh, and thereafter, their followers perished when fire destroyed all 250 as a sign [from God].</w:t>
        <w:br/>
        <w:br/>
        <w:t>11However, KorAh’s sons weren’t killed.</w:t>
        <w:br/>
        <w:br/>
        <w:br/>
        <w:t>12The descendants of SymeOn were:</w:t>
        <w:br/>
        <w:br/>
        <w:t xml:space="preserve">  • NamuEl and his family of NamuElites,</w:t>
        <w:br/>
        <w:t xml:space="preserve">  • JaMin and his family of JaMinites,</w:t>
        <w:br/>
        <w:t xml:space="preserve">  • JaChin and his family of JaChinites,</w:t>
        <w:br/>
        <w:t xml:space="preserve">  • 13ZaRa and his family of Zaraites, and</w:t>
        <w:br/>
        <w:t xml:space="preserve">  • Saul and his family of Saulites.</w:t>
        <w:br/>
        <w:br/>
        <w:t>14So the [army of] the descendants of SymeOn was numbered at 22,200.</w:t>
        <w:br/>
        <w:br/>
        <w:br/>
        <w:t>15The descendants of Judah were:</w:t>
        <w:br/>
        <w:br/>
        <w:t xml:space="preserve">  • Er and AuNan (who both died in the land of CanaAn),</w:t>
        <w:br/>
        <w:t xml:space="preserve">  • 16SeLom and his family of Selomites,</w:t>
        <w:br/>
        <w:t xml:space="preserve">  • Phares and his family of Pharesites, and</w:t>
        <w:br/>
        <w:t xml:space="preserve">  • ZaRa and his family of Zaraites.</w:t>
        <w:br/>
        <w:br/>
        <w:t>17Phares’ sons were AsRon and his family of Asronites, and JaMun and his family of JaMunites. 18So the [army of] the descendants of Judah was numbered at 76,500.</w:t>
        <w:br/>
        <w:br/>
        <w:br/>
        <w:t>19The descendants of IshSachar and their family lines were:</w:t>
        <w:br/>
        <w:br/>
        <w:t xml:space="preserve">  • Thola and his family of Tholaites,</w:t>
        <w:br/>
        <w:t xml:space="preserve">  • Phua and his family of Phuaites,</w:t>
        <w:br/>
        <w:t xml:space="preserve">  • 20JaShub and his family of JaShubites, and</w:t>
        <w:br/>
        <w:t xml:space="preserve">  • AmBram and his family of AmBramites.</w:t>
        <w:br/>
        <w:br/>
        <w:t>21So the [army of] the descendants of IshSachar was numbered at 64,400.</w:t>
        <w:br/>
        <w:br/>
        <w:br/>
        <w:t>22The descendants of ZebuLon and their family lines were:</w:t>
        <w:br/>
        <w:br/>
        <w:t xml:space="preserve">  • Sared and his family of Saredites,</w:t>
        <w:br/>
        <w:t xml:space="preserve">  • AlLon and his family of AlLonites, and</w:t>
        <w:br/>
        <w:t xml:space="preserve">  • AlLel and his family of AlLelites.</w:t>
        <w:br/>
        <w:br/>
        <w:t>23So the [army of] the descendants of ZebuLon was numbered at 60,500.</w:t>
        <w:br/>
        <w:br/>
        <w:br/>
        <w:t>24The descendants of Gad and their family lines were:</w:t>
        <w:br/>
        <w:br/>
        <w:t xml:space="preserve">  • Saphon and his family of Saphonites,</w:t>
        <w:br/>
        <w:t xml:space="preserve">  • Angi and his family of Angites,</w:t>
        <w:br/>
        <w:t xml:space="preserve">  • Suni and his family of Sunites,</w:t>
        <w:br/>
        <w:t xml:space="preserve">  • 25Azeni and his families of Azenites and Addites,</w:t>
        <w:br/>
        <w:t xml:space="preserve">  • 26AroAdi and his family of AroAdites, and</w:t>
        <w:br/>
        <w:t xml:space="preserve">  • AriEl and his family of AriElites.</w:t>
        <w:br/>
        <w:br/>
        <w:t>27So the [army of] the descendants of Gad was numbered at 44,500.</w:t>
        <w:br/>
        <w:br/>
        <w:br/>
        <w:t>28The descendants of Asher and their family lines were:</w:t>
        <w:br/>
        <w:br/>
        <w:t xml:space="preserve">  • JaMin and his family of JaMinites,</w:t>
        <w:br/>
        <w:t xml:space="preserve">  • JoShua and his family of JoShuites,</w:t>
        <w:br/>
        <w:t xml:space="preserve">  • BarJa and his family of BarJaites,</w:t>
        <w:br/>
        <w:t xml:space="preserve">  • 29Chober and his family of Choberites, and</w:t>
        <w:br/>
        <w:t xml:space="preserve">  • MelchiEl and his family of MelchiElites.</w:t>
        <w:br/>
        <w:br/>
        <w:t>30(Asher’s daughter’s name was Sara.) 31So the [army of] the descendants of Asher was numbered at 43,400.</w:t>
        <w:br/>
        <w:br/>
        <w:br/>
        <w:t>32JoSeph had two sons, ManasSeh and Ephraim, and each had his own family line.</w:t>
        <w:br/>
        <w:br/>
        <w:t>33The descendants of ManasSeh and their family lines were:</w:t>
        <w:br/>
        <w:br/>
        <w:t xml:space="preserve">  • MachIr and his family of MachIrites.</w:t>
        <w:br/>
        <w:br/>
        <w:t>MachIr’s son was GalaAd, and he was the father of the GalaAdites.</w:t>
        <w:br/>
        <w:br/>
        <w:t>34The descendants of GalaAd were:</w:t>
        <w:br/>
        <w:br/>
        <w:t xml:space="preserve">  • AchiEzer and his family of AchiEzerites,</w:t>
        <w:br/>
        <w:t xml:space="preserve">  • Cheleg and his family of Chelegites,</w:t>
        <w:br/>
        <w:t xml:space="preserve">  • 35EsriEl and his family of EsriElites,</w:t>
        <w:br/>
        <w:t xml:space="preserve">  • Sychem and his family of Sychemites,</w:t>
        <w:br/>
        <w:t xml:space="preserve">  • 36SymaEr and his family of SymaErites,</w:t>
        <w:br/>
        <w:t xml:space="preserve">  • Opher and his family of Opherites.</w:t>
        <w:br/>
        <w:br/>
        <w:t>37Opher’s son SalpaAd had no sons, just daughters.</w:t>
        <w:br/>
        <w:br/>
        <w:t>His daughter’s names were:</w:t>
        <w:br/>
        <w:br/>
        <w:t xml:space="preserve">  • SalpaAd,</w:t>
        <w:br/>
        <w:t xml:space="preserve">  • Mala,</w:t>
        <w:br/>
        <w:t xml:space="preserve">  • Nua,</w:t>
        <w:br/>
        <w:t xml:space="preserve">  • Egla,</w:t>
        <w:br/>
        <w:t xml:space="preserve">  • Melcha, and</w:t>
        <w:br/>
        <w:t xml:space="preserve">  • Thersa.</w:t>
        <w:br/>
        <w:br/>
        <w:t>38So the [army of] the descendants of ManasSeh was numbered at 52,700.</w:t>
        <w:br/>
        <w:br/>
        <w:br/>
        <w:t>39The descendants of Ephraim were:</w:t>
        <w:br/>
        <w:br/>
        <w:t xml:space="preserve">  • SuthaLan and his family of SuthaLanites, and</w:t>
        <w:br/>
        <w:t xml:space="preserve">  • Tanach and his family of Tanachites.</w:t>
        <w:br/>
        <w:br/>
        <w:t>40SuthaLan was the father of Eden and his family of Edenites.</w:t>
        <w:br/>
        <w:br/>
        <w:t>41So the [army of] the descendants of Ephraim was numbered at 32,500.</w:t>
        <w:br/>
        <w:br/>
        <w:t>These were the families of the children of JoSeph and their family lines.</w:t>
        <w:br/>
        <w:br/>
        <w:br/>
        <w:t>42The descendants of BenJamin and their family lines were:</w:t>
        <w:br/>
        <w:br/>
        <w:t xml:space="preserve">  • Bale and his family of Balites,</w:t>
        <w:br/>
        <w:t xml:space="preserve">  • Asuber and his family of Asuberites,</w:t>
        <w:br/>
        <w:t xml:space="preserve">  • JaChiran and his family of JaChiranites, 43and</w:t>
        <w:br/>
        <w:t xml:space="preserve">  • Sophan and his family of Sophanites.</w:t>
        <w:br/>
        <w:br/>
        <w:t>44Bale’s sons were Adar and NoEman. Adar started his family of Adarites and NoEman started his family of NoEmanites. 45So the [army of] the descendants of BenJamin and their family lines was numbered at 35,500.</w:t>
        <w:br/>
        <w:br/>
        <w:br/>
        <w:t>46The descendants of Dan were:</w:t>
        <w:br/>
        <w:br/>
        <w:t xml:space="preserve">  • SaMei and his family of SaMeites.</w:t>
        <w:br/>
        <w:br/>
        <w:t>So the [army of] the descendants of Dan 47through SaMei and his family line was numbered at 64,400.</w:t>
        <w:br/>
        <w:br/>
        <w:br/>
        <w:t>48The descendants of NaphTali and their family lines were:</w:t>
        <w:br/>
        <w:br/>
        <w:t xml:space="preserve">  • AsiEl and his family of AsiElites,</w:t>
        <w:br/>
        <w:t xml:space="preserve">  • GaUn and his family of GaUnites,</w:t>
        <w:br/>
        <w:t xml:space="preserve">  • 49Jeser and his family of Jeserites, and</w:t>
        <w:br/>
        <w:t xml:space="preserve">  • SelLem and his family of SelLemites.</w:t>
        <w:br/>
        <w:br/>
        <w:t>50So the [army of] the descendants of NaphTali was numbered at 40,300.</w:t>
        <w:br/>
        <w:br/>
        <w:br/>
        <w:t>51Altogether, there were [a total of] 606,730 that were counted among [the army] of the children of IsraEl.</w:t>
        <w:br/>
        <w:br/>
        <w:br/>
        <w:t>52Then the Lord spoke to Moses and said:</w:t>
        <w:br/>
        <w:br/>
        <w:t xml:space="preserve">  53‘This is how the land must be divided:</w:t>
        <w:br/>
        <w:br/>
        <w:t xml:space="preserve">  ‘The inheritances should be allotted by [family] names, 54and the larger groups should be given larger inheritances, while the smaller groups should be given smaller inheritances.</w:t>
        <w:br/>
        <w:br/>
        <w:t xml:space="preserve">  ‘So, use this census to divide the inheritances.</w:t>
        <w:br/>
        <w:br/>
        <w:t xml:space="preserve">  55‘The land must be divided by these names and assigned by lottery, and each of the family lines and tribes must be given an assignment [of land]. 56So, subdivide [the land] into smaller and larger portions.’</w:t>
        <w:br/>
        <w:br/>
        <w:br/>
        <w:t>57Now, the descendants of Levi and their family lines were:</w:t>
        <w:br/>
        <w:br/>
        <w:t xml:space="preserve">  • GedSon and his family of Gedsonites,</w:t>
        <w:br/>
        <w:t xml:space="preserve">  • CaAth and his family of CaAthites,</w:t>
        <w:br/>
        <w:t xml:space="preserve">  • MeraRi and his family of MeraRites, 58and</w:t>
        <w:br/>
        <w:t xml:space="preserve">  • Lobi and his families of LoBenites, Hebronites, Coreites, and Musites.</w:t>
        <w:br/>
        <w:br/>
        <w:t>CaAth’s son was AmBram. 59His woman’s name was JoChabed, and she was a descendant of Levi. She was born to Levi in Egypt, and she gave birth to these through AmBram:</w:t>
        <w:br/>
        <w:br/>
        <w:t xml:space="preserve">  • Aaron,</w:t>
        <w:br/>
        <w:t xml:space="preserve">  • Moses, and</w:t>
        <w:br/>
        <w:t xml:space="preserve">  • Their sister, MiriAm.</w:t>
        <w:br/>
        <w:br/>
        <w:t>60Aaron’s sons were:</w:t>
        <w:br/>
        <w:br/>
        <w:t xml:space="preserve">  • NaDab,</w:t>
        <w:br/>
        <w:t xml:space="preserve">  • AbiUd,</w:t>
        <w:br/>
        <w:t xml:space="preserve">  • EliEzer, and</w:t>
        <w:br/>
        <w:t xml:space="preserve">  • IthaMar.</w:t>
        <w:br/>
        <w:br/>
        <w:t>61But NaDab and AbiUd died when they offered unauthorized fire to Jehovah while they were in the SinAi Desert.</w:t>
        <w:br/>
        <w:br/>
        <w:t>62There were 23,000 males among [Aaron’s family line] who were a month old and older... However, they weren’t counted among the children of IsraEl, because they were to receive no inheritance among them.</w:t>
        <w:br/>
        <w:br/>
        <w:br/>
        <w:t>[Editor note: The story resumes here.]</w:t>
        <w:br/>
        <w:br/>
        <w:br/>
        <w:t>63This was the census that was conducted by Moses and EliEzer (the Priest) in the Plains of MoAb, near the JorDan River and JeriCho. 64However, none among them had been counted in the [earlier] census of the children of IsraEl that was taken by Moses and Aaron in the SinAi Desert, 65for Jehovah told them that they were going to die in the desert.</w:t>
        <w:br/>
        <w:br/>
        <w:t>So [the only ones left of that generation who entered the Promised Land] were Caleb (son of JePhonNe) and JoShua (son of NaWeh).</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