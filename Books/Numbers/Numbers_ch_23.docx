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Numbers</w:t>
      </w:r>
    </w:p>
    <w:p>
      <w:pPr>
        <w:pStyle w:val="Heading2"/>
      </w:pPr>
      <w:r>
        <w:t>Chapter 23</w:t>
      </w:r>
    </w:p>
    <w:p>
      <w:pPr>
        <w:pStyle w:val="Normal"/>
      </w:pPr>
      <w:r>
        <w:t>1Then BalaAm said to Balak:</w:t>
        <w:br/>
        <w:br/>
        <w:t xml:space="preserve">  ‘Build 7 altars for me here, and prepare 7 calves and 7 rams for me.’</w:t>
        <w:br/>
        <w:br/>
        <w:t>2So Balak did just as BalaAm told him… He offered up a calf and a ram on each altar.</w:t>
        <w:br/>
        <w:br/>
        <w:t>3Then he said to Balak:</w:t>
        <w:br/>
        <w:br/>
        <w:t xml:space="preserve">  ‘Stand here by your sacrifices, and I’ll go to see if God will appear and meet with me... Then I’ll tell you whatever He says.’</w:t>
        <w:br/>
        <w:br/>
        <w:t>So, Balak stood by his sacrifices 4while BalaAm went to enquire of God… He went straight ahead, and God appeared to him.</w:t>
        <w:br/>
        <w:br/>
        <w:t>Then BalaAm said:</w:t>
        <w:br/>
        <w:br/>
        <w:t xml:space="preserve">  ‘I have prepared 7 altars, and I’ve offered a calf and a ram on each of the altars.’</w:t>
        <w:br/>
        <w:br/>
        <w:t>5And God said:</w:t>
        <w:br/>
        <w:br/>
        <w:t xml:space="preserve">  ‘Return to Balak and tell him this...’</w:t>
        <w:br/>
        <w:br/>
        <w:t>...then He put the words into BalaAm’s mouth.</w:t>
        <w:br/>
        <w:br/>
        <w:br/>
        <w:t>6So BalaAm returned to [Balak], who was standing next to his whole-burnt offerings with all the leaders of MoAb. Then the Breath of God came over BalaAm 7and he spoke this prophecy:</w:t>
        <w:br/>
        <w:br/>
        <w:t xml:space="preserve">  ‘I was summoned by MoAb’s King Balak…</w:t>
        <w:br/>
        <w:t xml:space="preserve">    To MesoPotamia and the mountains in the east.</w:t>
        <w:br/>
        <w:t xml:space="preserve">    He said: ‘Come and curse Jacob for me…</w:t>
        <w:br/>
        <w:t xml:space="preserve">    ‘For me, call a curse on IsraEl.’</w:t>
        <w:br/>
        <w:br/>
        <w:t xml:space="preserve">  8‘But, how can I curse what the Lord won’t curse,</w:t>
        <w:br/>
        <w:t xml:space="preserve">    Or dedicate those whom God won’t destroy?</w:t>
        <w:br/>
        <w:t xml:space="preserve">    9For I see them on the tops of the Mountains…</w:t>
        <w:br/>
        <w:t xml:space="preserve">    In the hills, I see and observe them.</w:t>
        <w:br/>
        <w:br/>
        <w:t xml:space="preserve">  {‘Look!} But, these people must live all alone…</w:t>
        <w:br/>
        <w:t xml:space="preserve">    They must not be counted as one of the nations.</w:t>
        <w:br/>
        <w:t xml:space="preserve">    10For, who can count Jacob’s offspring…</w:t>
        <w:br/>
        <w:t xml:space="preserve">    Who can count all the families of IsraEl?</w:t>
        <w:br/>
        <w:br/>
        <w:t xml:space="preserve">  ‘May my soul die among the souls of the righteous,</w:t>
        <w:br/>
        <w:t xml:space="preserve">    And may my offspring become as their offspring.’</w:t>
        <w:br/>
        <w:br/>
        <w:t>11Then Balak said to BalaAm:</w:t>
        <w:br/>
        <w:br/>
        <w:t xml:space="preserve">  ‘What have you done to me!?</w:t>
        <w:br/>
        <w:br/>
        <w:t xml:space="preserve">  ‘I called you to curse my enemies! But look… You’ve greatly blessed them!’</w:t>
        <w:br/>
        <w:br/>
        <w:t>12And BalaAm replied to Balak:</w:t>
        <w:br/>
        <w:br/>
        <w:t xml:space="preserve">  ‘Shouldn’t I say whatever the Lord puts into my mouth?’</w:t>
        <w:br/>
        <w:br/>
        <w:t>13And Balak said:</w:t>
        <w:br/>
        <w:br/>
        <w:t xml:space="preserve">  ‘Then, come with me to another place where you won’t see these people… You’ll only see part of them. Curse them for me there!’</w:t>
        <w:br/>
        <w:br/>
        <w:t>14So he took him to a high place in a field, to the top of some quarried blocks, where he built 7 altars and offered a calf and a ram on each of the altars.</w:t>
        <w:br/>
        <w:br/>
        <w:t>15Then BalaAm said to Balak:</w:t>
        <w:br/>
        <w:br/>
        <w:t xml:space="preserve">  ‘Now, stand next to your sacrifices, while I’ll go [and speak to] God.’</w:t>
        <w:br/>
        <w:br/>
        <w:t>16Well, God met with BalaAm and He said:</w:t>
        <w:br/>
        <w:br/>
        <w:t xml:space="preserve">  ‘Return to Balak and tell him this...’</w:t>
        <w:br/>
        <w:br/>
        <w:t>...then He put the words into his mouth.</w:t>
        <w:br/>
        <w:br/>
        <w:br/>
        <w:t>17So BalaAm returned to Balak, who was standing next to his whole-burnt offerings along with all the leaders of MoAb.</w:t>
        <w:br/>
        <w:br/>
        <w:t>And Balak asked:</w:t>
        <w:br/>
        <w:br/>
        <w:t xml:space="preserve">  ‘What did the Lord say?’</w:t>
        <w:br/>
        <w:br/>
        <w:t>18Then [BalaAm] spoke this prophecy:</w:t>
        <w:br/>
        <w:br/>
        <w:t xml:space="preserve">  ‘Arise and listen, O Balak,</w:t>
        <w:br/>
        <w:t xml:space="preserve">    Listen to the proofs, O son of SepPhor.</w:t>
        <w:br/>
        <w:br/>
        <w:t xml:space="preserve">  19‘God doesn’t waver like men,</w:t>
        <w:br/>
        <w:t xml:space="preserve">    Nor may He be threatened like their sons.</w:t>
        <w:br/>
        <w:t xml:space="preserve">    Will He talk and not make it happen;</w:t>
        <w:br/>
        <w:t xml:space="preserve">    Must He speak and not keep His Word?</w:t>
        <w:br/>
        <w:br/>
        <w:t xml:space="preserve">  20‘{Look!} I’ve been instructed to bless them,</w:t>
        <w:br/>
        <w:t xml:space="preserve">    So I’ll bless and I’ll not turn back.</w:t>
        <w:br/>
        <w:t xml:space="preserve">    21For, there must be no trouble in Jacob,</w:t>
        <w:br/>
        <w:t xml:space="preserve">    Nor may sorrow be seen among IsraEl.</w:t>
        <w:br/>
        <w:br/>
        <w:t xml:space="preserve">  ‘For their God Jehovah is with them,</w:t>
        <w:br/>
        <w:t xml:space="preserve">    And the glory of kings is among them.</w:t>
        <w:br/>
        <w:t xml:space="preserve">    22It was God who brought them from Egypt,</w:t>
        <w:br/>
        <w:t xml:space="preserve">    And like the rhinoceros is His glory.</w:t>
        <w:br/>
        <w:br/>
        <w:t xml:space="preserve">  23‘There are no sooth-sayers in Jacob,</w:t>
        <w:br/>
        <w:t xml:space="preserve">    And in IsraEl, there are no enchanters.</w:t>
        <w:br/>
        <w:t xml:space="preserve">    So, Jacob and IsraEl will soon be told</w:t>
        <w:br/>
        <w:t xml:space="preserve">    All the things God will do.</w:t>
        <w:br/>
        <w:br/>
        <w:t xml:space="preserve">  24‘{Look!} These people will become like the cubs of a lion,</w:t>
        <w:br/>
        <w:t xml:space="preserve">    And they’ll then grow into lions.</w:t>
        <w:br/>
        <w:t xml:space="preserve">    They won’t lie down ‘til they’ve eaten their prey,</w:t>
        <w:br/>
        <w:t xml:space="preserve">    And drunk the blood of those they’ve destroyed.’</w:t>
        <w:br/>
        <w:br/>
        <w:t>25Then Balak said to BalaAm:</w:t>
        <w:br/>
        <w:br/>
        <w:t xml:space="preserve">  ‘If you can’t curse the people for me, don’t bless them!’</w:t>
        <w:br/>
        <w:br/>
        <w:t>26And BalaAm replied:</w:t>
        <w:br/>
        <w:br/>
        <w:t xml:space="preserve">  ‘Didn’t I tell you that I must say whatever God tells me?’</w:t>
        <w:br/>
        <w:br/>
        <w:t>27And Balak said:</w:t>
        <w:br/>
        <w:br/>
        <w:t xml:space="preserve">  ‘Then, come and I’ll take you to another place that’s more pleasing to God, and you can curse them for me there.’</w:t>
        <w:br/>
        <w:br/>
        <w:br/>
        <w:t>28So Balak took BalaAm to the top of Mount PhoGor (the part that runs into the desert).</w:t>
        <w:br/>
        <w:br/>
        <w:t>29And BalaAm said to Balak:</w:t>
        <w:br/>
        <w:br/>
        <w:t xml:space="preserve">  ‘Build 7 altars for me here, and prepare 7 calves and 7 rams for me.’</w:t>
        <w:br/>
        <w:br/>
        <w:t>30And Balak did just as BalaAm told him, offering a calf and a ram on each altar.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