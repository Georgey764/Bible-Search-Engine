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33</w:t>
      </w:r>
    </w:p>
    <w:p>
      <w:pPr>
        <w:pStyle w:val="Normal"/>
      </w:pPr>
      <w:r>
        <w:t>1These are the places where the children of IsraEl and their army stayed (under the direction of Moses and Aaron) after they left the land of Egypt. 2For, following the instructions of Jehovah, Moses wrote down the places where they moved and where they’d stayed.</w:t>
        <w:br/>
        <w:br/>
        <w:t>So, here are the stages of their journey:</w:t>
        <w:br/>
        <w:br/>
        <w:t>3They left RamesSe on the 15th day of the 1st month.</w:t>
        <w:br/>
        <w:br/>
        <w:t>Then after the Passover, the children of IsraEl proudly walked away from the Egyptians, 4since the Egyptians were burying all the dead that Jehovah had struck down – all the firstborn in the land of Egypt – and He also brought vengeance upon their gods.</w:t>
        <w:br/>
        <w:br/>
        <w:t>5The children of IsraEl left RamesSe and camped in SocChoth.</w:t>
        <w:br/>
        <w:br/>
        <w:t>6Then they left SocChoth and camped in BuThan, near the desert.</w:t>
        <w:br/>
        <w:br/>
        <w:t>7After that, they left BuThan and camped at the mouth of the IrOth, which is across from BeEl SepPhon and opposite MagDol.</w:t>
        <w:br/>
        <w:br/>
        <w:t>8It was when they left IrOth that they crossed through the middle of the sea and into the desert. Thereafter, they traveled through the desert for three days and camped in PicriAe.</w:t>
        <w:br/>
        <w:br/>
        <w:br/>
        <w:t>9When they left PicriAe, they went to AiLim (where there were 12 springs of water and 70 palm trees), and they camped next to the water.</w:t>
        <w:br/>
        <w:br/>
        <w:t>10When they left AiLim, they camped next to the Red Sea.</w:t>
        <w:br/>
        <w:br/>
        <w:t>11And when they left the Red Sea, they camped in the Sin Desert.</w:t>
        <w:br/>
        <w:br/>
        <w:t>12After they left the Sin Desert, they camped in RaPhaca.</w:t>
        <w:br/>
        <w:br/>
        <w:t>13And when they left RaPhaca, they camped in AiLus.</w:t>
        <w:br/>
        <w:br/>
        <w:t>14When they left AiLus, they camped in RaphiDin (where there was no water for the people to drink).</w:t>
        <w:br/>
        <w:br/>
        <w:t>15Then they left RaphiDin and camped in the SinAi Desert.</w:t>
        <w:br/>
        <w:br/>
        <w:t>16When they left the SinAi Desert, they camped at the Graveyard of the Greedy.</w:t>
        <w:br/>
        <w:br/>
        <w:br/>
        <w:t>17Then they left the Graveyard of the Greedy and camped in AsherOth.</w:t>
        <w:br/>
        <w:br/>
        <w:t>18And after AsherOth, they camped in RathAma.</w:t>
        <w:br/>
        <w:br/>
        <w:t>19When they left RathAma, they camped in RemMon Phares.</w:t>
        <w:br/>
        <w:br/>
        <w:t>20And when they left RemMon Phares, they camped in Lebona.</w:t>
        <w:br/>
        <w:br/>
        <w:t>21After leaving Lebona, they camped in ResSan.</w:t>
        <w:br/>
        <w:br/>
        <w:t>22Then they left ResSan and camped in MakelLath.</w:t>
        <w:br/>
        <w:br/>
        <w:t>23After MakelLath, they camped in Saphar.</w:t>
        <w:br/>
        <w:br/>
        <w:t>24When they left Saphar, they camped in CharaDath.</w:t>
        <w:br/>
        <w:br/>
        <w:t>25Then they left CharaDath and camped in MakelOth.</w:t>
        <w:br/>
        <w:br/>
        <w:t>26When they left MakelOth, they camped in KataAth.</w:t>
        <w:br/>
        <w:br/>
        <w:t>27Then they left KataAth and camped in TarAth.</w:t>
        <w:br/>
        <w:br/>
        <w:t>28After leaving TarAth, they camped in MathecKa.</w:t>
        <w:br/>
        <w:br/>
        <w:t>29Then they left MathecKa and camped in SelMona.</w:t>
        <w:br/>
        <w:br/>
        <w:t>30After SelMona, they camped in MasurUth.</w:t>
        <w:br/>
        <w:br/>
        <w:t>31After camping in MasurUth, they went to BanaYa.</w:t>
        <w:br/>
        <w:br/>
        <w:t>32And after leaving BanaYa, they camped at Mount GadGad.</w:t>
        <w:br/>
        <w:br/>
        <w:t>33Then after leaving Mount GadGad, they camped in EteBatha.</w:t>
        <w:br/>
        <w:br/>
        <w:t>34When they left EteBatha, they camped in Ebrona.</w:t>
        <w:br/>
        <w:br/>
        <w:t>35After Ebrona, they camped in GesiOn Gaber.</w:t>
        <w:br/>
        <w:br/>
        <w:t>36Then they left GesiOn Gaber and camped in the Sin Desert.</w:t>
        <w:br/>
        <w:br/>
        <w:t>Then they left the Sin Desert and camped in the Pharan Desert at KaDesh.</w:t>
        <w:br/>
        <w:br/>
        <w:t>37And when they left KaDesh, they camped at Mount Hor, near the land of Edom.</w:t>
        <w:br/>
        <w:br/>
        <w:t>38It was at Mount Hor that Aaron the Priest climbed the mountain (following Jehovah’s instructions) and died on the 1st day of the 5th month, 40 years after they left the land of Egypt. 39Aaron was 123 years old when he died on Mount Hor.</w:t>
        <w:br/>
        <w:br/>
        <w:br/>
        <w:t>40And after the CanaAnite king Arad heard that the children of IsraEl were in his land, 41they left Mount Hor and camped in SelMona.</w:t>
        <w:br/>
        <w:br/>
        <w:t>42Then from SelMona, they went to Phino.</w:t>
        <w:br/>
        <w:br/>
        <w:t>43And after leaving Phino, they camped in ObOth.</w:t>
        <w:br/>
        <w:br/>
        <w:t>44When they left ObOth, they camped in Gai at the border of MoAb.</w:t>
        <w:br/>
        <w:br/>
        <w:t>45Then they left Gai and camped in DaEbon Gad.</w:t>
        <w:br/>
        <w:br/>
        <w:t>46When they left DaEbon Gad, they camped in Gelmon DeblaThaim.</w:t>
        <w:br/>
        <w:br/>
        <w:t>47After leaving Gelmon DeblaThaim, they camped on the Mountains of Abarim, which border Nabau.</w:t>
        <w:br/>
        <w:br/>
        <w:t>48Then when they left the Mountains of Abarim, they camped on the west side [of the land] of MoAb by the JorDan River near JeriCho.</w:t>
        <w:br/>
        <w:br/>
        <w:t>49There they stayed camped by the JorDan (from AiSimOth to Belsa, west of MoAb).</w:t>
        <w:br/>
        <w:br/>
        <w:br/>
        <w:t>[Editor note: The story resumes here.]</w:t>
        <w:br/>
        <w:br/>
        <w:br/>
        <w:t>50It was there (west of MoAb by the JorDan River, close to JeriCho) that the Lord spoke to Moses and said:</w:t>
        <w:br/>
        <w:br/>
        <w:t xml:space="preserve">  51‘Now tell the children of IsraEl that they are to cross the JorDan into the land of CanaAn, 52where they must destroy everyone who lives in that land.</w:t>
        <w:br/>
        <w:br/>
        <w:t xml:space="preserve">  ‘They must tear down their altars, destroy all their molded images, and demolish all their [sacred] columns! 53All the inhabitants of the land must be destroyed so they can live there... For I have given them this land as their inheritance.</w:t>
        <w:br/>
        <w:br/>
        <w:t xml:space="preserve">  54‘The land that each tribe inherits must thereafter be divided in a lottery. The more people there are in each tribe, the larger their inheritance must be; and the smaller the tribe, the smaller its inheritance… The inheritances must be divided by [the sizes of] their tribes and families.</w:t>
        <w:br/>
        <w:br/>
        <w:t xml:space="preserve">  55‘Now, if you don’t destroy the people who live in that land; those who are left over will eventually become thorns in your eyes and darts in your sides! They’ll always be your enemies in this land... 56And the things that I had planned to do to them, I’ll do to you!’</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