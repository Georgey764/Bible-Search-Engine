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Numbers</w:t>
      </w:r>
    </w:p>
    <w:p>
      <w:pPr>
        <w:pStyle w:val="Heading2"/>
      </w:pPr>
      <w:r>
        <w:t>Chapter 25</w:t>
      </w:r>
    </w:p>
    <w:p>
      <w:pPr>
        <w:pStyle w:val="Normal"/>
      </w:pPr>
      <w:r>
        <w:t>1Well, it was while IsraEl was camped at SatTin that [many of] the people made themselves dirty by engaging in immoral sex with the daughters of MoAb. 2Then they started worshiping their idols, offering sacrifices to them and eating their sacrifices!</w:t>
        <w:br/>
        <w:br/>
        <w:t>3So IsraEl had become totally devoted to BeEl Phegor, which made Jehovah very angry with them.</w:t>
        <w:br/>
        <w:br/>
        <w:t>4And as a result, the Lord told Moses:</w:t>
        <w:br/>
        <w:br/>
        <w:t xml:space="preserve">  ‘Take all their leaders, then lay them out in the sunlight before Jehovah to make examples of them, and this will turn His anger away from IsraEl!’</w:t>
        <w:br/>
        <w:br/>
        <w:t>5Then Moses told the tribes of IsraEl:</w:t>
        <w:br/>
        <w:br/>
        <w:t xml:space="preserve">  ‘You must each kill any of your friends who have devoted themselves to BeEl Phegor.’</w:t>
        <w:br/>
        <w:br/>
        <w:t>6And just then, an IsraElite man came and led his brothers over to [have sex with] a MidiAnite woman… Doing this right in front of Moses and the whole gathering of the children of IsraEl that had been weeping at the entrance to the Tent of Proofs!</w:t>
        <w:br/>
        <w:br/>
        <w:t>7And when PhineAs (son of EliEzer and grandson of Aaron the Priest) saw this, he stood up in the midst of the gathering, took a spear in his hand, 8and he followed the IsraElite man right into his bedroom... There he ran the spear through the IsraElite man and through the woman’s womb!</w:t>
        <w:br/>
        <w:br/>
        <w:t>Well at that, the plague [that had come] on the children of IsraEl stopped.</w:t>
        <w:br/>
        <w:br/>
        <w:t>9But by then, 24,000 people had died.</w:t>
        <w:br/>
        <w:br/>
        <w:br/>
        <w:t>10Then the Lord spoke to Moses and said:</w:t>
        <w:br/>
        <w:br/>
        <w:t xml:space="preserve">  11‘PhineAs (son of EliEzer and grandson of Aaron the Priest) has brought an end to My rage against the children of IsraEl.</w:t>
        <w:br/>
        <w:br/>
        <w:t xml:space="preserve">  ‘And although I had become very zealous, I didn’t consume them all in My zeal. 12So, tell him that I’ll now make a sacred agreement of peace 13with him and with the offspring that descends from him.</w:t>
        <w:br/>
        <w:br/>
        <w:t xml:space="preserve">  ‘They will be Priests throughout the ages because of his zeal for his God, and because he paid for the sins of the children of IsraEl.’</w:t>
        <w:br/>
        <w:br/>
        <w:t>14Now, the name of the IsraElite man who was killed with the MidiAnite woman was ZamBri. He was SalMon’s son, and a leader of one of the lines of the Tribe of SymeOn.</w:t>
        <w:br/>
        <w:br/>
        <w:t>15The name of the MidiAnite woman who was killed was ChasBi. She was the daughter of Sur, who was a leader of the nation of OmMoth and a chief among the people of MidiAn.</w:t>
        <w:br/>
        <w:br/>
        <w:br/>
        <w:t>16Then the Lord spoke to Moses and said:</w:t>
        <w:br/>
        <w:br/>
        <w:t xml:space="preserve">  ‘Tell the children of IsraEl 17that the MidiAnites are to be considered their enemies! So from now on, they must be treated as a plague and destroyed!</w:t>
        <w:br/>
        <w:br/>
        <w:t xml:space="preserve">  18‘For the treachery that they used to trap you (as in the case of PhoGor and ChasBi, who was a daughter of a leader of MidiAn and who was killed on the day of the plague) has proven that they’re truly your enemies!’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