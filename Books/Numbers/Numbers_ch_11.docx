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11</w:t>
      </w:r>
    </w:p>
    <w:p>
      <w:pPr>
        <w:pStyle w:val="Normal"/>
      </w:pPr>
      <w:r>
        <w:t>1Well after that, the people started murmuring sinful things against Jehovah, and He heard them. This made Him very angry, and Jehovah sent a fire that started to burn among them, which consumed part of the camp!</w:t>
        <w:br/>
        <w:br/>
        <w:t>2So the people called for Moses; and after he prayed to Jehovah, the fire died out... 3And thereafter, they called that place ‘The Burning,’ because that was where a fire from Jehovah had burned among them.</w:t>
        <w:br/>
        <w:br/>
        <w:br/>
        <w:t>4Then the [ethnics] that were mixed among them started [complaining]. They and some of the children of IsraEl sat down and started crying and saying:</w:t>
        <w:br/>
        <w:br/>
        <w:t xml:space="preserve">  ‘Who is going to give us meat to eat?</w:t>
        <w:br/>
        <w:br/>
        <w:t xml:space="preserve">  5‘We remember all the fish that we used to eat in Egypt, as well as the cucumbers, melons, leeks, garlic, and onions. 6But now our lives have become [empty], because all we can see is this manna!’</w:t>
        <w:br/>
        <w:br/>
        <w:t>7Well, the manna looked like coriander seeds and it appeared [on the ground] like frost... 8The people would go out to collect it, and then they’d grind it in a mill or pound it in a mortar and bake it in a pan to make loaves from it. It tasted like sweet crackers that had been mixed with oil.</w:t>
        <w:br/>
        <w:br/>
        <w:t>9And during the night, when the dew was settling on the camp, the manna would just come down upon it.</w:t>
        <w:br/>
        <w:br/>
        <w:t>10Well, Moses heard them as they were sitting in front of their [tents] in family groups, crying! This made Jehovah very angry, and Moses also viewed these actions as evil.</w:t>
        <w:br/>
        <w:br/>
        <w:t>11So Moses asked Jehovah:</w:t>
        <w:br/>
        <w:br/>
        <w:t xml:space="preserve">  ‘Why have You done this to your servant, and why haven’t I found favor in Your eyes, so that You should lay the burden of these people upon me? 12Am I the one who carried and gave birth to all these people, so that You should tell me to take them into my arms like a nursing mother would take her new-born baby, then carry them into the land that You promised to give to their fathers?</w:t>
        <w:br/>
        <w:br/>
        <w:t xml:space="preserve">  13‘Where can I find enough meat to feed all these people? For, here they’re crying before me and saying:</w:t>
        <w:br/>
        <w:br/>
        <w:t xml:space="preserve">    ‘Give us meat to eat!’</w:t>
        <w:br/>
        <w:br/>
        <w:t xml:space="preserve">  14‘I can’t carry all these people by myself… They’re just too heavy for me! 15If You’re going to do this to me and if I’ve found Your favor, just kill me so I don’t have to [endure] this pain!’</w:t>
        <w:br/>
        <w:br/>
        <w:t>16Then the Lord told Moses:</w:t>
        <w:br/>
        <w:br/>
        <w:t xml:space="preserve">  ‘Gather 70 men from among the elders of IsraEl to Me… [Make sure that] they’re the elders and scribes among the people. Then bring them to the Tent of Proofs and have them stand there with you. 17For I’m going to come down and speak with you there... Then I’ll take [some] of [My] Breath that’s on you and put it on them, so they’ll have to share the burden of the people with you, and you won’t have to handle it all by yourself.’</w:t>
        <w:br/>
        <w:br/>
        <w:t xml:space="preserve">  18‘After that, go to the people and tell them this:</w:t>
        <w:br/>
        <w:br/>
        <w:t xml:space="preserve">  ‘Now, purify yourselves, because tomorrow you’re going to eat meat! Yes, you who’ve bawled before Jehovah and asked:</w:t>
        <w:br/>
        <w:br/>
        <w:t xml:space="preserve">    ‘Who will give us meat and the other things that [we used to enjoy back in Egypt]?’</w:t>
        <w:br/>
        <w:br/>
        <w:t xml:space="preserve">  ‘For Jehovah will provide meat, and then you’ll have to eat it!</w:t>
        <w:br/>
        <w:br/>
        <w:t xml:space="preserve">  19‘You aren’t going to eat it for 1 day, or for 7, 10, or 20 days, 20you’re going to eat it for a full month… Until it comes out of your noses! You’re going to be sick of it, because you disobeyed Jehovah who’s here among you!</w:t>
        <w:br/>
        <w:br/>
        <w:t xml:space="preserve">  ‘You bawled before Him and asked:</w:t>
        <w:br/>
        <w:br/>
        <w:t xml:space="preserve">    ‘Why did we ever leave Egypt?’</w:t>
        <w:br/>
        <w:br/>
        <w:t>21Then Moses replied:</w:t>
        <w:br/>
        <w:br/>
        <w:t xml:space="preserve">  ‘There are some 600,000 of just the soldiers among us, and are You telling me to give everyone enough meat to eat for a whole month? 22Must we slaughter all of our sheep and cattle to feed them all… And would even that be enough? Or must we catch all the fish in the sea for them, and would that be enough?’</w:t>
        <w:br/>
        <w:br/>
        <w:t>23And the Lord said to Moses:</w:t>
        <w:br/>
        <w:br/>
        <w:t xml:space="preserve">  ‘Isn’t the hand of Jehovah large enough?</w:t>
        <w:br/>
        <w:br/>
        <w:t xml:space="preserve">  ‘By now you should know whether My words will come true!’</w:t>
        <w:br/>
        <w:br/>
        <w:t>24So Moses went out and told the people what the Lord had said.</w:t>
        <w:br/>
        <w:br/>
        <w:t>Then he gathered 70 men from among the people’s elders and stood them around the Tent… 25And the Lord came down in a cloud to speak to [Moses]. Thereafter, He took some of the Breath that was in Moses and put it into the 70 elders. And when [God’s] Breath came to rest upon them, they all started prophesying… But then they stopped.</w:t>
        <w:br/>
        <w:br/>
        <w:t>26However, two of the men were still back in the camp at the time; one was ElDad and the other was MoDad. They were part of the group that [Moses] had chosen, but they hadn’t made it to the Tent yet.</w:t>
        <w:br/>
        <w:br/>
        <w:t>Nevertheless, [God’s] Breath came to rest upon them also, and they started prophesying there in the camp!</w:t>
        <w:br/>
        <w:br/>
        <w:t>27So, a young man ran and told Moses… He said:</w:t>
        <w:br/>
        <w:br/>
        <w:t xml:space="preserve">  ‘ElDad and MoDad are prophesying in the camp!’</w:t>
        <w:br/>
        <w:br/>
        <w:t>28Well, JoShua (son of NaWeh) who was Moses’ assistant and chosen successor, said:</w:t>
        <w:br/>
        <w:br/>
        <w:t xml:space="preserve">  ‘Lord Moses,</w:t>
        <w:br/>
        <w:br/>
        <w:t xml:space="preserve">  ‘Make them stop!’</w:t>
        <w:br/>
        <w:br/>
        <w:t>29But Moses replied:</w:t>
        <w:br/>
        <w:br/>
        <w:t xml:space="preserve">  ‘Are you jealous for me? I wish that Jehovah would put His Breath in all of His people and make them all Prophets!’</w:t>
        <w:br/>
        <w:br/>
        <w:t>30And with that, Moses and the elders of IsraEl returned to the camp.</w:t>
        <w:br/>
        <w:br/>
        <w:br/>
        <w:t>31Then Jehovah blew His Breath, and [flocks of] quail were blown over the sea and into their camp… They covered the ground several feet deep for a day’s journey all around the camp. 32So the people went out all that day, all that night, and all the next day to gather quail... Even those who gathered the least gathered hundreds!</w:t>
        <w:br/>
        <w:br/>
        <w:t>Then, all around the camp, everyone [sat down to feast].</w:t>
        <w:br/>
        <w:br/>
        <w:t>33Well, they were still picking the meat that was stuck between their teeth when Jehovah showed them how angry He was with them, for He then struck them with a great plague!</w:t>
        <w:br/>
        <w:br/>
        <w:t>34And thereafter, that place was called The Graveyard of the Greedy, because it’s where they buried all the greedy people.</w:t>
        <w:br/>
        <w:br/>
        <w:t>35Then the people moved away from the Graveyard of the Greedy [and went to] AsherOth, where they [set up camp].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