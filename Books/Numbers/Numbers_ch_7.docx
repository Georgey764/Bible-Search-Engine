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7</w:t>
      </w:r>
    </w:p>
    <w:p>
      <w:pPr>
        <w:pStyle w:val="Normal"/>
      </w:pPr>
      <w:r>
        <w:t>1Well, the day came when Moses had finished setting up the Tent.</w:t>
        <w:br/>
        <w:br/>
        <w:t>Then he anointed it and made it and all its furnishings, as well as the Altar and all of its furnishings, holy… He made them perfect by anointing them.</w:t>
        <w:br/>
        <w:br/>
        <w:t>2Then the leaders of IsraEl (the 12 heads of their family lines and the leaders of their tribes… Those who took the lead in the census) 3brought their gifts before Jehovah. There were 6 covered wagons pulled by 12 bulls (two per [wagon]) that were contributed by the leaders, which they brought to the Tent.</w:t>
        <w:br/>
        <w:br/>
        <w:br/>
        <w:t>4Then the Lord spoke to Moses and said:</w:t>
        <w:br/>
        <w:br/>
        <w:t xml:space="preserve">  5‘Take [these things] and use them for the services of the two cherubs that are on top of the Lid that covers the Chest of Proofs, and give the [wagons] to the Levites… [Distribute] them among the groups by their assigned jobs.’</w:t>
        <w:br/>
        <w:br/>
        <w:t>6So Moses took the wagons and bulls, and gave them to the Levites. 7He gave two wagons and 4 bulls to the sons of GedSon for their jobs, 8and 4 wagons and 8 bulls to the sons of MeraRi for their assignments under IthaMar, the son of Aaron the Priest. 9However, he didn’t give any to the sons of CaAth, because the sacred things that they had to carry were to be borne on their shoulders.</w:t>
        <w:br/>
        <w:br/>
        <w:t>10[IsraEl’s] leaders brought these things to the Altar for the dedication of the Altar on the day that it was anointed.</w:t>
        <w:br/>
        <w:br/>
        <w:br/>
        <w:t>11Then the Lord told Moses:</w:t>
        <w:br/>
        <w:br/>
        <w:t xml:space="preserve">  ‘One leader must also bring a gift on each day for the dedication of the Altar.’</w:t>
        <w:br/>
        <w:br/>
        <w:br/>
        <w:t>[Editor note: Now follows the lists of all their gifts. The story resumes at Numbers 7:89.]</w:t>
        <w:br/>
        <w:br/>
        <w:br/>
        <w:t>12So on the 1st day, NaAsson (son of AmiNadab), the leader of the Tribe of Judah 13brought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14[There was also:]</w:t>
        <w:br/>
        <w:br/>
        <w:t xml:space="preserve">  • A gold incense holder filled with 10 silver coins worth of incense,</w:t>
        <w:br/>
        <w:t xml:space="preserve">  • 151 calf from the herd,</w:t>
        <w:br/>
        <w:t xml:space="preserve">  • 1 ram,</w:t>
        <w:br/>
        <w:t xml:space="preserve">  • 1 yearling male lamb (for a whole-burnt offering),</w:t>
        <w:br/>
        <w:t xml:space="preserve">  • 161 kid goat (for a sin offering),</w:t>
        <w:br/>
        <w:t xml:space="preserve">  • 172 heifers,</w:t>
        <w:br/>
        <w:t xml:space="preserve">  • 5 rams,</w:t>
        <w:br/>
        <w:t xml:space="preserve">  • 5 billy goats, and</w:t>
        <w:br/>
        <w:t xml:space="preserve">  • 5 yearling female lambs for a peace-offering sacrifice.</w:t>
        <w:br/>
        <w:br/>
        <w:t>These were the gifts of NaAsson, son of AmiNadab.</w:t>
        <w:br/>
        <w:br/>
        <w:br/>
        <w:t>18On the 2nd day, NathaniEl (son of Sogar), the leader of the Tribe of IshSachar brought 19his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20[There was also:]</w:t>
        <w:br/>
        <w:br/>
        <w:t xml:space="preserve">  • A gold incense holder filled with 10 silver coins worth of incense,</w:t>
        <w:br/>
        <w:t xml:space="preserve">  • 211 calf from the herd,</w:t>
        <w:br/>
        <w:t xml:space="preserve">  • 1 ram,</w:t>
        <w:br/>
        <w:t xml:space="preserve">  • 1 yearling male lamb (for a whole-burnt offering),</w:t>
        <w:br/>
        <w:t xml:space="preserve">  • 221 kid goat (for a sin offering),</w:t>
        <w:br/>
        <w:t xml:space="preserve">  • 232 heifers,</w:t>
        <w:br/>
        <w:t xml:space="preserve">  • 5 rams,</w:t>
        <w:br/>
        <w:t xml:space="preserve">  • 5 billy goats, and</w:t>
        <w:br/>
        <w:t xml:space="preserve">  • 5 yearling female lambs for a peace-offering sacrifice.</w:t>
        <w:br/>
        <w:br/>
        <w:t>These were the gifts of NathaniEl, son of Sogar.</w:t>
        <w:br/>
        <w:br/>
        <w:br/>
        <w:t>24On the 3rd day, EliAb (son of ChaElon), the leader of the Tribe of ZebuLon brought 25his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26[There was also:]</w:t>
        <w:br/>
        <w:br/>
        <w:t xml:space="preserve">  • A gold incense holder filled with 10 silver coins worth of incense,</w:t>
        <w:br/>
        <w:t xml:space="preserve">  • 271 calf from the herd,</w:t>
        <w:br/>
        <w:t xml:space="preserve">  • 1 ram,</w:t>
        <w:br/>
        <w:t xml:space="preserve">  • 1 yearling male lamb (for a whole-burnt offering),</w:t>
        <w:br/>
        <w:t xml:space="preserve">  • 281 kid goat (for a sin offering),</w:t>
        <w:br/>
        <w:t xml:space="preserve">  • 292 heifers,</w:t>
        <w:br/>
        <w:t xml:space="preserve">  • 5 rams,</w:t>
        <w:br/>
        <w:t xml:space="preserve">  • 5 billy goats, and</w:t>
        <w:br/>
        <w:t xml:space="preserve">  • 5 yearling female lambs for a peace-offering sacrifice.</w:t>
        <w:br/>
        <w:br/>
        <w:t>These were the gifts of EliAb, son of ChaElon.</w:t>
        <w:br/>
        <w:br/>
        <w:br/>
        <w:t>30On the 4th day, EliSur (son of SediUr), the leader of the Tribe of ReuBen brought 31his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32[There was also:]</w:t>
        <w:br/>
        <w:br/>
        <w:t xml:space="preserve">  • A gold incense holder filled with 10 silver coins worth of incense,</w:t>
        <w:br/>
        <w:t xml:space="preserve">  • 331 calf from the herd,</w:t>
        <w:br/>
        <w:t xml:space="preserve">  • 1 ram,</w:t>
        <w:br/>
        <w:t xml:space="preserve">  • 1 yearling male lamb (for a whole-burnt offering),</w:t>
        <w:br/>
        <w:t xml:space="preserve">  • 341 kid goat (for a sin offering),</w:t>
        <w:br/>
        <w:t xml:space="preserve">  • 352 heifers,</w:t>
        <w:br/>
        <w:t xml:space="preserve">  • 5 rams,</w:t>
        <w:br/>
        <w:t xml:space="preserve">  • 5 billy goats,</w:t>
        <w:br/>
        <w:t xml:space="preserve">  • 5 yearling female lambs for a peace-offering sacrifice.</w:t>
        <w:br/>
        <w:br/>
        <w:t>These were the gifts of EliSur, son of SediUr.</w:t>
        <w:br/>
        <w:br/>
        <w:br/>
        <w:t>36On the 5th day, SalamiEl (son of SuriSadai) the leader of the Tribe of SymeOn brought 37his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38[There was also:]</w:t>
        <w:br/>
        <w:br/>
        <w:t xml:space="preserve">  • A gold incense holder filled with 10 silver coins worth of incense,</w:t>
        <w:br/>
        <w:t xml:space="preserve">  • 391 calf from the herd,</w:t>
        <w:br/>
        <w:t xml:space="preserve">  • 1 ram,</w:t>
        <w:br/>
        <w:t xml:space="preserve">  • 1 yearling male lamb (for a whole-burnt offering),</w:t>
        <w:br/>
        <w:t xml:space="preserve">  • 401 kid goat (for a sin offering),</w:t>
        <w:br/>
        <w:t xml:space="preserve">  • 412 heifers,</w:t>
        <w:br/>
        <w:t xml:space="preserve">  • 5 rams,</w:t>
        <w:br/>
        <w:t xml:space="preserve">  • 5 billy goats,</w:t>
        <w:br/>
        <w:t xml:space="preserve">  • 5 yearling female lambs for a peace-offering sacrifice.</w:t>
        <w:br/>
        <w:br/>
        <w:t>These were the gifts of SalamiEl, son of SuriSadai.</w:t>
        <w:br/>
        <w:br/>
        <w:br/>
        <w:t>42On the 6th day, EliSaph (son of RaguEl), the leader of the Tribe of Gad brought 43his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44[There was also:]</w:t>
        <w:br/>
        <w:br/>
        <w:t xml:space="preserve">  • A gold incense holder filled with 10 silver coins worth of incense,</w:t>
        <w:br/>
        <w:t xml:space="preserve">  • 451 calf from the herd,</w:t>
        <w:br/>
        <w:t xml:space="preserve">  • 1 ram,</w:t>
        <w:br/>
        <w:t xml:space="preserve">  • 1 yearling male lamb (for a whole-burnt offering),</w:t>
        <w:br/>
        <w:t xml:space="preserve">  • 461 kid goat (for a sin offering),</w:t>
        <w:br/>
        <w:t xml:space="preserve">  • 472 heifers,</w:t>
        <w:br/>
        <w:t xml:space="preserve">  • 5 rams,</w:t>
        <w:br/>
        <w:t xml:space="preserve">  • 5 billy goats,</w:t>
        <w:br/>
        <w:t xml:space="preserve">  • 5 yearling female lambs for a peace-offering sacrifice.</w:t>
        <w:br/>
        <w:br/>
        <w:t>These were the gifts of EliSaph, son of RaguEl.</w:t>
        <w:br/>
        <w:br/>
        <w:br/>
        <w:t>48On the 7th day, EliSama (son of EmiUd), the leader of the Tribe of Ephraim 49brought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50[There was also:]</w:t>
        <w:br/>
        <w:br/>
        <w:t xml:space="preserve">  • A gold incense holder filled with 10 silver coins worth of incense,</w:t>
        <w:br/>
        <w:t xml:space="preserve">  • 511 calf from the herd,</w:t>
        <w:br/>
        <w:t xml:space="preserve">  • 1 ram,</w:t>
        <w:br/>
        <w:t xml:space="preserve">  • 1 yearling male lamb (for a whole-burnt offering),</w:t>
        <w:br/>
        <w:t xml:space="preserve">  • 521 kid goat (for a sin offering),</w:t>
        <w:br/>
        <w:t xml:space="preserve">  • 532 heifers,</w:t>
        <w:br/>
        <w:t xml:space="preserve">  • 5 rams,</w:t>
        <w:br/>
        <w:t xml:space="preserve">  • 5 billy goats, and</w:t>
        <w:br/>
        <w:t xml:space="preserve">  • 5 yearling female lambs for a peace-offering sacrifice.</w:t>
        <w:br/>
        <w:br/>
        <w:t>These were the gifts of EliSama, son of EmiUd.</w:t>
        <w:br/>
        <w:br/>
        <w:br/>
        <w:t>54On the 8th day, GamaliEl (son of PhadasShur), the leader of the Tribe of ManasSeh 55brought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56[There was also:]</w:t>
        <w:br/>
        <w:br/>
        <w:t xml:space="preserve">  • A gold incense holder filled with 10 silver coins worth of incense,</w:t>
        <w:br/>
        <w:t xml:space="preserve">  • 571 calf from the herd,</w:t>
        <w:br/>
        <w:t xml:space="preserve">  • 1 ram,</w:t>
        <w:br/>
        <w:t xml:space="preserve">  • 1 yearling male lamb (for a whole-burnt offering),</w:t>
        <w:br/>
        <w:t xml:space="preserve">  • 581 kid goat (for a sin offering)</w:t>
        <w:br/>
        <w:t xml:space="preserve">  • 592 heifers,</w:t>
        <w:br/>
        <w:t xml:space="preserve">  • 5 rams,</w:t>
        <w:br/>
        <w:t xml:space="preserve">  • 5 billy goats, and</w:t>
        <w:br/>
        <w:t xml:space="preserve">  • 5 yearling female lambs for a peace-offering sacrifice.</w:t>
        <w:br/>
        <w:br/>
        <w:t>These were the gifts of GamaliEl, son of PhadasShur.</w:t>
        <w:br/>
        <w:br/>
        <w:br/>
        <w:t>60On the 9th day, AbiDan (son of GadeOni), the leader of the Tribe of BenJamin 61brought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62[There was also:]</w:t>
        <w:br/>
        <w:br/>
        <w:t xml:space="preserve">  • A gold incense holder filled with 10 silver coins worth of incense,</w:t>
        <w:br/>
        <w:t xml:space="preserve">  • 631 calf from the herd,</w:t>
        <w:br/>
        <w:t xml:space="preserve">  • 1 ram,</w:t>
        <w:br/>
        <w:t xml:space="preserve">  • 1 yearling male lamb (for a whole-burnt offering),</w:t>
        <w:br/>
        <w:t xml:space="preserve">  • 641 kid goat (for a sin offering),</w:t>
        <w:br/>
        <w:t xml:space="preserve">  • 652 heifers,</w:t>
        <w:br/>
        <w:t xml:space="preserve">  • 5 rams,</w:t>
        <w:br/>
        <w:t xml:space="preserve">  • 5 billy goats, and</w:t>
        <w:br/>
        <w:t xml:space="preserve">  • 5 yearling female lambs for a peace-offering sacrifice.</w:t>
        <w:br/>
        <w:br/>
        <w:t>These were the gifts of AbiDan, son of GadeOni.</w:t>
        <w:br/>
        <w:br/>
        <w:br/>
        <w:t>66On the 10th day, AchiEzer (son of AmiSadai), the leader of the Tribe of Dan 67brought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68[There was also:]</w:t>
        <w:br/>
        <w:br/>
        <w:t xml:space="preserve">  • A gold incense holder filled with 10 silver coins worth of incense,</w:t>
        <w:br/>
        <w:t xml:space="preserve">  • 691 calf from the herd,</w:t>
        <w:br/>
        <w:t xml:space="preserve">  • 1 ram,</w:t>
        <w:br/>
        <w:t xml:space="preserve">  • 1 yearling male lamb (for a whole-burnt offering),</w:t>
        <w:br/>
        <w:t xml:space="preserve">  • 701 kid goat (for a sin offering),</w:t>
        <w:br/>
        <w:t xml:space="preserve">  • 712 heifers,</w:t>
        <w:br/>
        <w:t xml:space="preserve">  • 5 rams,</w:t>
        <w:br/>
        <w:t xml:space="preserve">  • 5 billy goats, and</w:t>
        <w:br/>
        <w:t xml:space="preserve">  • 5 yearling female lambs for a peace-offering sacrifice.</w:t>
        <w:br/>
        <w:br/>
        <w:t>These were the gifts of AchiEzer, son of AmiSadai.</w:t>
        <w:br/>
        <w:br/>
        <w:br/>
        <w:t>72On the 11th day, PhageEl (son of Echran), the leader of the Tribe of Asher 73brought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74[There was also:]</w:t>
        <w:br/>
        <w:br/>
        <w:t xml:space="preserve">  • A gold incense holder filled with 10 silver coins worth of incense,</w:t>
        <w:br/>
        <w:t xml:space="preserve">  • 751 calf from the herd,</w:t>
        <w:br/>
        <w:t xml:space="preserve">  • 1 ram,</w:t>
        <w:br/>
        <w:t xml:space="preserve">  • 1 yearling male lamb (for a whole-burnt offering),</w:t>
        <w:br/>
        <w:t xml:space="preserve">  • 761 kid goat (for a sin offering),</w:t>
        <w:br/>
        <w:t xml:space="preserve">  • 772 heifers,</w:t>
        <w:br/>
        <w:t xml:space="preserve">  • 5 rams,</w:t>
        <w:br/>
        <w:t xml:space="preserve">  • 5 billy goats, and</w:t>
        <w:br/>
        <w:t xml:space="preserve">  • 5 yearling female lambs for a peace-offering sacrifice.</w:t>
        <w:br/>
        <w:br/>
        <w:t>These were the gifts of PhageEl, son of Echran.</w:t>
        <w:br/>
        <w:br/>
        <w:br/>
        <w:t>78On the 12th day, AchiRe (son of AiNan), the leader of the Tribe of NaphTali 79brought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80[There was also:]</w:t>
        <w:br/>
        <w:br/>
        <w:t xml:space="preserve">  • A gold incense holder filled with 10 silver coins worth of incense,</w:t>
        <w:br/>
        <w:t xml:space="preserve">  • 811 calf from the herd,</w:t>
        <w:br/>
        <w:t xml:space="preserve">  • 1 ram,</w:t>
        <w:br/>
        <w:t xml:space="preserve">  • 1 yearling male lamb (for a whole-burnt offering),</w:t>
        <w:br/>
        <w:t xml:space="preserve">  • 821 kid goat (for a sin offering),</w:t>
        <w:br/>
        <w:t xml:space="preserve">  • 832 heifers,</w:t>
        <w:br/>
        <w:t xml:space="preserve">  • 5 rams,</w:t>
        <w:br/>
        <w:t xml:space="preserve">  • 5 billy goats, and</w:t>
        <w:br/>
        <w:t xml:space="preserve">  • 5 yearling female lambs for a peace-offering sacrifice.</w:t>
        <w:br/>
        <w:br/>
        <w:t>These were the gifts of AchiRe, son of AiNan.</w:t>
        <w:br/>
        <w:br/>
        <w:br/>
        <w:t>84These [were the gifts] that the leaders of the tribes of IsraEl brought during the time when the Altar was being anointed.</w:t>
        <w:br/>
        <w:br/>
        <w:t>There were:</w:t>
        <w:br/>
        <w:br/>
        <w:t xml:space="preserve">  • 12 silver platters,</w:t>
        <w:br/>
        <w:t xml:space="preserve">  • 12 silver bowls, and</w:t>
        <w:br/>
        <w:t xml:space="preserve">  • 12 gold incense holders.</w:t>
        <w:br/>
        <w:br/>
        <w:t>85Each platter weighed the same as 130 silver coins, and each bowl weighed the same as 70 holy silver coins. So altogether, their combined weight was 2,400 holy silver coins.</w:t>
        <w:br/>
        <w:br/>
        <w:t>86The 12 gold incense holders were each filled with incense, and the gold weighed the same as 120 silver coins.</w:t>
        <w:br/>
        <w:br/>
        <w:t>87The number of cattle for the whole burnt offerings amounted to:</w:t>
        <w:br/>
        <w:br/>
        <w:t xml:space="preserve">  • 12 calves,</w:t>
        <w:br/>
        <w:t xml:space="preserve">  • 12 rams, and</w:t>
        <w:br/>
        <w:t xml:space="preserve">  • 12 yearling male lambs.</w:t>
        <w:br/>
        <w:br/>
        <w:t>Also, [there were] food offerings and drink offerings, and 12 kid goats for the sin offerings.</w:t>
        <w:br/>
        <w:br/>
        <w:t>88So, the number of cattle that were sacrificed for the peace offering included:</w:t>
        <w:br/>
        <w:br/>
        <w:t xml:space="preserve">  • 24 heifers,</w:t>
        <w:br/>
        <w:t xml:space="preserve">  • 60 rams,</w:t>
        <w:br/>
        <w:t xml:space="preserve">  • 60 yearling billy goats, and</w:t>
        <w:br/>
        <w:t xml:space="preserve">  • 60 perfect yearling female lambs...</w:t>
        <w:br/>
        <w:br/>
        <w:t>...which were all offered for the dedication of the Altar.</w:t>
        <w:br/>
        <w:br/>
        <w:t>Then after that, [Moses] made [Aaron] perfect by anointing him.</w:t>
        <w:br/>
        <w:br/>
        <w:br/>
        <w:t>[Editor note: The story resumes here.]</w:t>
        <w:br/>
        <w:br/>
        <w:br/>
        <w:t>89And from that point on, whenever Moses went into the Tent of Proofs to speak to God, he would hear the voice of the Lord speaking to him from between the two cherubs that were above the Lid, which covers the Chest of Proofs.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