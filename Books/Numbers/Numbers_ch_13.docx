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13</w:t>
      </w:r>
    </w:p>
    <w:p>
      <w:pPr>
        <w:pStyle w:val="Normal"/>
      </w:pPr>
      <w:r>
        <w:t>1There the Lord spoke to Moses and said:</w:t>
        <w:br/>
        <w:br/>
        <w:t xml:space="preserve">  2‘Send some men as spies into the land of the CanaAnites that I’ll be giving to the sons of IsraEl. Choose men who are leaders from each of the tribes and family lines.’</w:t>
        <w:br/>
        <w:br/>
        <w:t>3So, following Jehovah’s instructions, Moses chose leaders from among the sons of IsraEl and sent them away from the Pharan Desert.</w:t>
        <w:br/>
        <w:br/>
        <w:t xml:space="preserve">  • 4From the Tribe of ReuBen [he sent] SamuEl, son of ZachUr.</w:t>
        <w:br/>
        <w:t xml:space="preserve">  • 5From the Tribe of SymeOn [he sent] Saphat, son of Suri.</w:t>
        <w:br/>
        <w:t xml:space="preserve">  • 6From the Tribe of Judah [he sent] Caleb, son of JePhonNe.</w:t>
        <w:br/>
        <w:t xml:space="preserve">  • 7From the Tribe of IshSachar [he sent] IlaAl, son of JoSeph.</w:t>
        <w:br/>
        <w:t xml:space="preserve">  • 8From the Tribe of Ephraim [he sent] Ause, son of NaWeh.</w:t>
        <w:br/>
        <w:t xml:space="preserve">  • 9From the Tribe of BenJamin [he sent] Phalti, son of Raphu.</w:t>
        <w:br/>
        <w:t xml:space="preserve">  • 10From the Tribe of ZebuLon [he sent] GadDiEl, son of Sudi.</w:t>
        <w:br/>
        <w:t xml:space="preserve">  • 11From the Tribe of JoSeph’s son ManasSeh [he sent] GadDi, son of Susi.</w:t>
        <w:br/>
        <w:t xml:space="preserve">  • 12From the Tribe of Dan [he sent] AmiEl, son of Gamali.</w:t>
        <w:br/>
        <w:t xml:space="preserve">  • 13From the Tribe of Asher [he sent] Sathur, son of MichaEl.</w:t>
        <w:br/>
        <w:t xml:space="preserve">  • 14From the Tribe of NaphTali [he sent] Nabi, son of Sabi.</w:t>
        <w:br/>
        <w:t xml:space="preserve">  • 15And from the Tribe of Gad [he sent] GaudiEl, son of MacKi.</w:t>
        <w:br/>
        <w:br/>
        <w:t>16These are the men whom Moses sent as spies into the land. However, Moses started calling Ause (son of NaWeh), JoShua.</w:t>
        <w:br/>
        <w:br/>
        <w:t>17As Moses sent them to spy in the land of CanaAn, he told them this:</w:t>
        <w:br/>
        <w:br/>
        <w:t xml:space="preserve">  ‘Travel through this desert, then climb the mountain and 18peer into the land to see what it looks like.</w:t>
        <w:br/>
        <w:br/>
        <w:t xml:space="preserve">  ‘Watch the people who live there to [determine] whether they’re strong or weak, many or few. 19Then, notice whether the land that they live on is good or bad, what cities are there, and whether or not they have walls.</w:t>
        <w:br/>
        <w:br/>
        <w:t xml:space="preserve">  20‘Also, pay attention to the ground… See whether it’s rich or poor, and if there are any trees. Then venture in and take some of the fruitage of the land.’</w:t>
        <w:br/>
        <w:br/>
        <w:br/>
        <w:t>Well, it was springtime, and the grapes were ready to be harvested, 21as they went and surveyed all the land from the Sin Desert to RhoOb (on the road to AiMath). 22They traveled through the desert and got as far as HebRon, where they found AchiMan, SesSi, and ThelAmi, the descendants of Enach (HebRon had been built 7 years before Tanis in Egypt).</w:t>
        <w:br/>
        <w:br/>
        <w:t>23Well, when they got to the valley where the grapes were growing, after surveying it, they cut down a cluster of grapes and carried it on carrying poles.</w:t>
        <w:br/>
        <w:br/>
        <w:t>They also picked some pomegranates and figs.</w:t>
        <w:br/>
        <w:br/>
        <w:t>24Then they called that place, The Valley of the Cluster, because of the cluster of [grapes] that the children of IsraEl had cut down there.</w:t>
        <w:br/>
        <w:br/>
        <w:br/>
        <w:t>25Well after 40 days, they returned from their survey of the land 26and they went before Moses, Aaron, and the entire gathering of the children of IsraEl ([who were] in the desert at Pharan KaDesh at the time). Then they spoke to the whole gathering and showed them the fruit from the land, 27giving this report:</w:t>
        <w:br/>
        <w:br/>
        <w:t xml:space="preserve">  ‘We went into the land where you sent us and found a land that is indeed flowing with milk and honey! Here’s some of the fruit from that place.</w:t>
        <w:br/>
        <w:br/>
        <w:t xml:space="preserve">  28‘However, the nation that lives there is aggressive, and they have large, strong, walled cities.</w:t>
        <w:br/>
        <w:br/>
        <w:t xml:space="preserve">  ‘We also saw the children of Enach there... 29The AmaLechites live in the land towards the south, while the Hittites, Evites, Jebusites, and Amorites live in the hill country, and the CanaAnites live between the Sea and the JorDan River.’</w:t>
        <w:br/>
        <w:br/>
        <w:t>30Then Caleb stopped them from speaking before Moses, and said:</w:t>
        <w:br/>
        <w:br/>
        <w:t xml:space="preserve">  ‘We must surely go there and inherit [that land], because we can conquer them!’</w:t>
        <w:br/>
        <w:br/>
        <w:t>31But [the other] men disagreed and said:</w:t>
        <w:br/>
        <w:br/>
        <w:t xml:space="preserve">  ‘We must not go there!</w:t>
        <w:br/>
        <w:br/>
        <w:t xml:space="preserve">  ‘There’s no way we can beat nations like that, for they’re much stronger than we are!’</w:t>
        <w:br/>
        <w:br/>
        <w:t>32Well, they really terrified the children of IsraEl when they said:</w:t>
        <w:br/>
        <w:br/>
        <w:t xml:space="preserve">  ‘The land that we walked through and surveyed swallows up the people who live there... And all the people who we saw there were huge!</w:t>
        <w:br/>
        <w:br/>
        <w:t xml:space="preserve">  33‘We saw giants who [were so large] that we looked like grasshoppers in comparison!’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