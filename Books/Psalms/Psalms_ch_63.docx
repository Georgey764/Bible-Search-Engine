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63</w:t>
      </w:r>
    </w:p>
    <w:p>
      <w:pPr>
        <w:pStyle w:val="Normal"/>
      </w:pPr>
      <w:r>
        <w:t>A Psalm by David about the time he spent in the desert of Idumea.</w:t>
        <w:br/>
        <w:br/>
        <w:br/>
        <w:br/>
        <w:br/>
        <w:t>1God, O my God, I rise early,</w:t>
        <w:br/>
        <w:t xml:space="preserve">  Because my inner person is thirsting for You.</w:t>
        <w:br/>
        <w:t xml:space="preserve">  Yes, my flesh has been longing for You</w:t>
        <w:br/>
        <w:t xml:space="preserve">  In this land that’s barren, unwalked, and dry.</w:t>
        <w:br/>
        <w:br/>
        <w:t>2So, to Your Holy Place, I’ve now come</w:t>
        <w:br/>
        <w:t xml:space="preserve">  To behold Your power and glory.</w:t>
        <w:br/>
        <w:t xml:space="preserve">  3And since Your mercies are better than life,</w:t>
        <w:br/>
        <w:t xml:space="preserve">  My lips will [sing praises about them].</w:t>
        <w:br/>
        <w:br/>
        <w:t>4With my whole life, I’ll praise You,</w:t>
        <w:br/>
        <w:t xml:space="preserve">  And to Your Name, I’ll raise my hands.</w:t>
        <w:br/>
        <w:t xml:space="preserve">  5So may my life be filled with the fatness of fat,</w:t>
        <w:br/>
        <w:t xml:space="preserve">  And with joyful lips, may my mouth offer praise.</w:t>
        <w:br/>
        <w:br/>
        <w:t>6I’m thinking of You as I lie in my bed…</w:t>
        <w:br/>
        <w:t xml:space="preserve">  I’m meditating at the breaking of dawn.</w:t>
        <w:br/>
        <w:t xml:space="preserve">  7And because You’re my helper, I’m shouting in joy,</w:t>
        <w:br/>
        <w:t xml:space="preserve">  As I lie in Your wings of protection.</w:t>
        <w:br/>
        <w:br/>
        <w:t>8To You, my soul will stick closely,</w:t>
        <w:br/>
        <w:t xml:space="preserve">  And I’ll grab hold tightly of Your right hand;</w:t>
        <w:br/>
        <w:t xml:space="preserve">  9For, there are those who are seeking my life.</w:t>
        <w:br/>
        <w:br/>
        <w:t>May they be sent to the depths of the ground…</w:t>
        <w:br/>
        <w:t xml:space="preserve">  10May they be handed up to the sword…</w:t>
        <w:br/>
        <w:t xml:space="preserve">  The reward of foxes, may they receive.</w:t>
        <w:br/>
        <w:br/>
        <w:t>11May the king find joy in [his] God,</w:t>
        <w:br/>
        <w:t xml:space="preserve">  And may he swear oaths here before Him;</w:t>
        <w:br/>
        <w:t xml:space="preserve">  For, He’s stopped up the mouths</w:t>
        <w:br/>
        <w:t xml:space="preserve">  Of those who’ve spoken against him.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