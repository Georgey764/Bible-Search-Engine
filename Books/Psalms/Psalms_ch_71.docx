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71</w:t>
      </w:r>
    </w:p>
    <w:p>
      <w:pPr>
        <w:pStyle w:val="Normal"/>
      </w:pPr>
      <w:r>
        <w:t>A Psalm by David which was sung by the sons of JonadDab, who were the first to be carried off as captives.</w:t>
        <w:br/>
        <w:br/>
        <w:br/>
        <w:br/>
        <w:br/>
        <w:t>1In You, O Jehovah, I’ve put all my hope;</w:t>
        <w:br/>
        <w:t xml:space="preserve">  So, may I not be disgraced throughout the age.</w:t>
        <w:br/>
        <w:t xml:space="preserve">  2In Your justice, please take me and save me…</w:t>
        <w:br/>
        <w:t xml:space="preserve">  Incline Your ear and deliver!</w:t>
        <w:br/>
        <w:br/>
        <w:t>3Become to me, a God of defense,</w:t>
        <w:br/>
        <w:t xml:space="preserve">  And carry me to a fortified place.</w:t>
        <w:br/>
        <w:t xml:space="preserve">  For, You are my trust and my refuge!</w:t>
        <w:br/>
        <w:br/>
        <w:t>4Then, from the hands of sinners, God saved me…</w:t>
        <w:br/>
        <w:t xml:space="preserve">  From the lawless and those who were doing me wrong.</w:t>
        <w:br/>
        <w:t xml:space="preserve">  5O Jehovah; you’re the One who helped me endure…</w:t>
        <w:br/>
        <w:t xml:space="preserve">  The One whom I’ve trusted since youth.</w:t>
        <w:br/>
        <w:br/>
        <w:t>6From the womb, I’ve always put faith in You,</w:t>
        <w:br/>
        <w:t xml:space="preserve">  And from the belly of my mother, You watched over me.</w:t>
        <w:br/>
        <w:t xml:space="preserve">  So to You, I’ll always sing praises.</w:t>
        <w:br/>
        <w:br/>
        <w:t>7You’ve been a miracle to many,</w:t>
        <w:br/>
        <w:t xml:space="preserve">  And You’ve been my fortress and helper.</w:t>
        <w:br/>
        <w:t xml:space="preserve">  8So, may my mouth sing in praise</w:t>
        <w:br/>
        <w:t xml:space="preserve">  Of Your glory and majesty, each day.</w:t>
        <w:br/>
        <w:br/>
        <w:t>9When I grow old, please don’t toss me away;</w:t>
        <w:br/>
        <w:t xml:space="preserve">  Don’t abandon me when my vigor is gone.</w:t>
        <w:br/>
        <w:br/>
        <w:t>10My enemies met, and against me, they spoke…</w:t>
        <w:br/>
        <w:t xml:space="preserve">  Together, those seeking my life laid their plans.</w:t>
        <w:br/>
        <w:t xml:space="preserve">  11They said:</w:t>
        <w:br/>
        <w:br/>
        <w:t xml:space="preserve">  ‘God’s left him, so let’s chase him down,</w:t>
        <w:br/>
        <w:t xml:space="preserve">    Since there’s no one who’ll come to his aid.’</w:t>
        <w:br/>
        <w:br/>
        <w:t>12So my God, don’t stay far away…</w:t>
        <w:br/>
        <w:t xml:space="preserve">  My God, pay attention and send me Your aid!</w:t>
        <w:br/>
        <w:t xml:space="preserve">  13May those slandering my soul become failures…</w:t>
        <w:br/>
        <w:t xml:space="preserve">  May those wishing me bad feel shame and remorse.</w:t>
        <w:br/>
        <w:br/>
        <w:t>14In You, I’ll always trust,</w:t>
        <w:br/>
        <w:t xml:space="preserve">  And I’ll continue to praise You.</w:t>
        <w:br/>
        <w:t xml:space="preserve">  15My mouth will speak of Your justice all day,</w:t>
        <w:br/>
        <w:t xml:space="preserve">  And of Your salvation, I’ll write.</w:t>
        <w:br/>
        <w:br/>
        <w:t>16I’ll walk in the might of Jehovah…</w:t>
        <w:br/>
        <w:t xml:space="preserve">  My Lord, I’ll speak of Your justice.</w:t>
        <w:br/>
        <w:t xml:space="preserve">  17O God; from my youth, You’ve taught me,</w:t>
        <w:br/>
        <w:t xml:space="preserve">  And now, I’ll speak of Your wonders.</w:t>
        <w:br/>
        <w:br/>
        <w:t>18My God,</w:t>
        <w:br/>
        <w:br/>
        <w:t>Don’t leave me when I’m old and grey,</w:t>
        <w:br/>
        <w:t xml:space="preserve">  Or until I’ve spoken to the next generation</w:t>
        <w:br/>
        <w:t xml:space="preserve">  Of [the power of] Your mighty arm.</w:t>
        <w:br/>
        <w:br/>
        <w:t>19O God; I’ll speak of Your justice and might,</w:t>
        <w:br/>
        <w:t xml:space="preserve">  And of the magnificent things that You’ve done…</w:t>
        <w:br/>
        <w:t xml:space="preserve">  For my God, to no other, can You be compared.</w:t>
        <w:br/>
        <w:br/>
        <w:t>20You once showed me hard times and affliction,</w:t>
        <w:br/>
        <w:t xml:space="preserve">  Then You turned around and gave back my life.</w:t>
        <w:br/>
        <w:t xml:space="preserve">  You brought me back from the pit…</w:t>
        <w:br/>
        <w:t xml:space="preserve">  You led me up out of the ground.</w:t>
        <w:br/>
        <w:br/>
        <w:t>21In the abundance of Your greatness, You blest me…</w:t>
        <w:br/>
        <w:t xml:space="preserve">  You returned to offer me comfort.</w:t>
        <w:br/>
        <w:t xml:space="preserve">  You led me up from the abyss,</w:t>
        <w:br/>
        <w:t xml:space="preserve">  And lifted me out of the ground.</w:t>
        <w:br/>
        <w:br/>
        <w:t>22So Jehovah, I’ll praise You to all,</w:t>
        <w:br/>
        <w:t xml:space="preserve">  And I’ll sing songs about Your just ways…</w:t>
        <w:br/>
        <w:t xml:space="preserve">  About IsraEl’s Most Holy, our God.</w:t>
        <w:br/>
        <w:br/>
        <w:t>To You, I’ll also strum on my harp,</w:t>
        <w:br/>
        <w:t xml:space="preserve">  23And while I’m playing before You,</w:t>
        <w:br/>
        <w:t xml:space="preserve">  I’ll be shouting aloud,</w:t>
        <w:br/>
        <w:t xml:space="preserve">  Because You’ve ransomed my soul!</w:t>
        <w:br/>
        <w:t xml:space="preserve">  24With my tongue, I’ll speak of Your justice,</w:t>
        <w:br/>
        <w:t xml:space="preserve">  And make those wrongdoers feel shame and remorse.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