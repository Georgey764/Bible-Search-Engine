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86</w:t>
      </w:r>
    </w:p>
    <w:p>
      <w:pPr>
        <w:pStyle w:val="Normal"/>
      </w:pPr>
      <w:r>
        <w:t>A prayer of David.</w:t>
        <w:br/>
        <w:br/>
        <w:br/>
        <w:br/>
        <w:t>1O Lord,</w:t>
        <w:br/>
        <w:br/>
        <w:t>Turn Your ear and listen to me;</w:t>
        <w:br/>
        <w:t xml:space="preserve">  For, I’m poor and in need.</w:t>
        <w:br/>
        <w:t xml:space="preserve">  2Watch over my life, because I am pure…</w:t>
        <w:br/>
        <w:t xml:space="preserve">  Please save Your servant who’s trusting in You!</w:t>
        <w:br/>
        <w:br/>
        <w:t>3O Jehovah,</w:t>
        <w:br/>
        <w:br/>
        <w:t>Show mercy upon me,</w:t>
        <w:br/>
        <w:t xml:space="preserve">  And all day long, I’ll call out to You.</w:t>
        <w:br/>
        <w:t xml:space="preserve">  4Bring joy to the life of Your servant,</w:t>
        <w:br/>
        <w:t xml:space="preserve">  For to You, I’ve lifted my soul.</w:t>
        <w:br/>
        <w:br/>
        <w:t>5O Lord,</w:t>
        <w:br/>
        <w:br/>
        <w:t>You are my provider…</w:t>
        <w:br/>
        <w:t xml:space="preserve">  You’re merciful and You’re patient</w:t>
        <w:br/>
        <w:t xml:space="preserve">  With all those who call out to You.</w:t>
        <w:br/>
        <w:br/>
        <w:t>6So, give ear to my prayer, O Jehovah,</w:t>
        <w:br/>
        <w:t xml:space="preserve">  And heed my voice as I beg.</w:t>
        <w:br/>
        <w:t xml:space="preserve">  7In the day of distress, I called out to You,</w:t>
        <w:br/>
        <w:t xml:space="preserve">  And to me, You paid close attention.</w:t>
        <w:br/>
        <w:br/>
        <w:t>8O Jehovah,</w:t>
        <w:br/>
        <w:br/>
        <w:t>You’re unequaled among other gods…</w:t>
        <w:br/>
        <w:t xml:space="preserve">  No others can do what You do.</w:t>
        <w:br/>
        <w:t xml:space="preserve">  9So You’ll make all the nations bow before You,</w:t>
        <w:br/>
        <w:t xml:space="preserve">  And they’ll glorify Your Name as their Lord.</w:t>
        <w:br/>
        <w:t xml:space="preserve">  10For You’re great and You perform wonders…</w:t>
        <w:br/>
        <w:t xml:space="preserve">  You are the only [true] God.</w:t>
        <w:br/>
        <w:br/>
        <w:t>11Guide me, O Lord, in all of my ways,</w:t>
        <w:br/>
        <w:t xml:space="preserve">  And I’ll walk in Your truth.</w:t>
        <w:br/>
        <w:t xml:space="preserve">  Let my heart rejoice, O my God,</w:t>
        <w:br/>
        <w:t xml:space="preserve">  And I’ll give praise to Your Name.</w:t>
        <w:br/>
        <w:br/>
        <w:t>12Jehovah, my God, I’ll praise You…</w:t>
        <w:br/>
        <w:t xml:space="preserve">  With my whole heart, I’ll glorify You.</w:t>
        <w:br/>
        <w:t xml:space="preserve">  13For Your mercies towards me have been great,</w:t>
        <w:br/>
        <w:t xml:space="preserve">  And from the place of the dead, You’ve rescued my soul.</w:t>
        <w:br/>
        <w:br/>
        <w:t>14But the lawless have risen against me, O God…</w:t>
        <w:br/>
        <w:t xml:space="preserve">  They’ve ignored You and gathered to kill me.</w:t>
        <w:br/>
        <w:br/>
        <w:t>15Yet, You’re patient, Jehovah my God…</w:t>
        <w:br/>
        <w:t xml:space="preserve">  You’ve displayed Your mercy, pity, and truth.</w:t>
        <w:br/>
        <w:br/>
        <w:t>16So now, look upon me… Please show mercy!</w:t>
        <w:br/>
        <w:t xml:space="preserve">  Show Your might on behalf of Your child…</w:t>
        <w:br/>
        <w:t xml:space="preserve">  Save the son of your slave girl…</w:t>
        <w:br/>
        <w:t xml:space="preserve">  17Give me a sign that [You’re with] me,</w:t>
        <w:br/>
        <w:t xml:space="preserve">  And let those who hate me see it in shame…</w:t>
        <w:br/>
        <w:t xml:space="preserve">  Let them know that it was You who came to my aid,</w:t>
        <w:br/>
        <w:t xml:space="preserve">  And You’re the One who provided me comfort.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