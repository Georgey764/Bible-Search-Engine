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81</w:t>
      </w:r>
    </w:p>
    <w:p>
      <w:pPr>
        <w:pStyle w:val="Normal"/>
      </w:pPr>
      <w:r>
        <w:t>To the [music] director:</w:t>
        <w:br/>
        <w:br/>
        <w:t>[Set to the tune of the song called] The Wine Vats.</w:t>
        <w:br/>
        <w:br/>
        <w:t>A Psalm by Asaph.</w:t>
        <w:br/>
        <w:br/>
        <w:br/>
        <w:br/>
        <w:br/>
        <w:t>1Shout in joy to our helper, God;</w:t>
        <w:br/>
        <w:t xml:space="preserve">  Yes, call out before Jacob’s Lord.</w:t>
        <w:br/>
        <w:t xml:space="preserve">  2Sing and beat on your tambourines…</w:t>
        <w:br/>
        <w:t xml:space="preserve">  Make beautiful music on harps.</w:t>
        <w:br/>
        <w:t xml:space="preserve">  3Blow trumpets on all the New Moons…</w:t>
        <w:br/>
        <w:t xml:space="preserve">  On the holy days, blow your horns!</w:t>
        <w:br/>
        <w:br/>
        <w:t>4To IsraEl, He once gave these orders</w:t>
        <w:br/>
        <w:t xml:space="preserve">  (They were the decisions of Jacob’s God);</w:t>
        <w:br/>
        <w:t xml:space="preserve">  5As a witness, He sent them to JoSeph</w:t>
        <w:br/>
        <w:t xml:space="preserve">  After he had been taken to Egypt,</w:t>
        <w:br/>
        <w:t xml:space="preserve">  Where he heard a language that he didn’t understand:</w:t>
        <w:br/>
        <w:br/>
        <w:t xml:space="preserve">  6‘I removed the heavy loads from your backs,</w:t>
        <w:br/>
        <w:t xml:space="preserve">    And I freed your hands from serving as slaves</w:t>
        <w:br/>
        <w:t xml:space="preserve">    Who had to bear [heavy] loads.</w:t>
        <w:br/>
        <w:br/>
        <w:t xml:space="preserve">  7‘It was there that you first called upon Me,</w:t>
        <w:br/>
        <w:t xml:space="preserve">    And from their oppression, I saved you…</w:t>
        <w:br/>
        <w:t xml:space="preserve">    I heard you when you had to hide from their storms,</w:t>
        <w:br/>
        <w:t xml:space="preserve">    Then I tested you at the Waters of Dispute.</w:t>
        <w:br/>
        <w:br/>
        <w:t xml:space="preserve">  8‘So, listen to Me, O my people,</w:t>
        <w:br/>
        <w:t xml:space="preserve">    For, I’ll now testify.</w:t>
        <w:br/>
        <w:t xml:space="preserve">    Yes, O IsraEl… You should listen and hear Me!</w:t>
        <w:br/>
        <w:br/>
        <w:t xml:space="preserve">  9‘No new gods may you have,</w:t>
        <w:br/>
        <w:t xml:space="preserve">    Nor may you bow before others.</w:t>
        <w:br/>
        <w:t xml:space="preserve">    10For, I am Jehovah, your God…</w:t>
        <w:br/>
        <w:t xml:space="preserve">    The One who led you from Egypt.</w:t>
        <w:br/>
        <w:t xml:space="preserve">    So now, widen your mouths and I’ll fill them!</w:t>
        <w:br/>
        <w:br/>
        <w:t xml:space="preserve">  11‘But My people just wouldn’t listen…</w:t>
        <w:br/>
        <w:t xml:space="preserve">    IsraEl paid no attention!</w:t>
        <w:br/>
        <w:t xml:space="preserve">    12So I drove them away for the things that they did,</w:t>
        <w:br/>
        <w:t xml:space="preserve">    And for the bad they’d conceived in their hearts.</w:t>
        <w:br/>
        <w:br/>
        <w:t xml:space="preserve">  13‘If only My people had listened…</w:t>
        <w:br/>
        <w:t xml:space="preserve">    If IsraEl had followed My ways,</w:t>
        <w:br/>
        <w:t xml:space="preserve">    14They wouldn’t have been humbled by their enemies…</w:t>
        <w:br/>
        <w:t xml:space="preserve">    For, against their oppressors, I’d have stretched out My hand!’</w:t>
        <w:br/>
        <w:br/>
        <w:t>15But although God’s enemies lay before Him,</w:t>
        <w:br/>
        <w:t xml:space="preserve">  The time will arrive in this age,</w:t>
        <w:br/>
        <w:t xml:space="preserve">  16When you’ll be fed on the fatness of wheat,</w:t>
        <w:br/>
        <w:t xml:space="preserve">  And out of the rocks, you’ll suck honey!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