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139</w:t>
      </w:r>
    </w:p>
    <w:p>
      <w:pPr>
        <w:pStyle w:val="Normal"/>
      </w:pPr>
      <w:r>
        <w:t>To the [music] director:</w:t>
        <w:br/>
        <w:br/>
        <w:t xml:space="preserve">A Psalm. </w:t>
        <w:br/>
        <w:br/>
        <w:br/>
        <w:br/>
        <w:br/>
        <w:t>1O Jehovah, You’ve known me and tried me.</w:t>
        <w:br/>
        <w:t xml:space="preserve">  2You knew me when I got up or sat down…</w:t>
        <w:br/>
        <w:t xml:space="preserve">  From far away, You’ve known all my thoughts.</w:t>
        <w:br/>
        <w:br/>
        <w:t>3You’ve traced out my path through bent grass,</w:t>
        <w:br/>
        <w:t xml:space="preserve">  And looked ahead to the ways that I’ll go;</w:t>
        <w:br/>
        <w:t xml:space="preserve">  4So, You know that there’s no deceit on my tongue.</w:t>
        <w:br/>
        <w:br/>
        <w:t>O Jehovah,</w:t>
        <w:br/>
        <w:br/>
        <w:t>There’s nothing that You don’t know…</w:t>
        <w:br/>
        <w:t xml:space="preserve">  5Both the things that have past and the things that will be.</w:t>
        <w:br/>
        <w:br/>
        <w:t>It was You who shaped me and made me…</w:t>
        <w:br/>
        <w:t xml:space="preserve">  You laid me out in [the palm] of Your hand.</w:t>
        <w:br/>
        <w:t xml:space="preserve">  6So the knowledge of You brings me wonder and strength,</w:t>
        <w:br/>
        <w:t xml:space="preserve">  And no way can I fully comprehend it.</w:t>
        <w:br/>
        <w:br/>
        <w:t>7Where could I go [to hide] from Your Breath,</w:t>
        <w:br/>
        <w:t xml:space="preserve">  And where could I flee from Your presence?</w:t>
        <w:br/>
        <w:t xml:space="preserve">  8If I flew to the sky, You’d be there;</w:t>
        <w:br/>
        <w:t xml:space="preserve">  And I’ll still be in Your hand</w:t>
        <w:br/>
        <w:t xml:space="preserve">  When I must go to the place of the dead.</w:t>
        <w:br/>
        <w:br/>
        <w:t>9If I could grow wings [and fly towards] the dawn,</w:t>
        <w:br/>
        <w:t xml:space="preserve">  Or if I could camp at the ends of the seas,</w:t>
        <w:br/>
        <w:t xml:space="preserve">  10Your hand would be there to guide me,</w:t>
        <w:br/>
        <w:t xml:space="preserve">  And in Your right hand, You’d hold me.</w:t>
        <w:br/>
        <w:br/>
        <w:t>11I said:</w:t>
        <w:br/>
        <w:br/>
        <w:t xml:space="preserve">  ‘I’ll surely be trampled by darkness,</w:t>
        <w:br/>
        <w:t xml:space="preserve">    And around me, the light will turn into night.’</w:t>
        <w:br/>
        <w:br/>
        <w:t>12But the dark isn’t darkness to You…</w:t>
        <w:br/>
        <w:t xml:space="preserve">  Night is as day and darkness as light.</w:t>
        <w:br/>
        <w:br/>
        <w:t>13For, You [have examined] my kidneys,</w:t>
        <w:br/>
        <w:t xml:space="preserve">  And it’s You who took me from my mother’s womb;</w:t>
        <w:br/>
        <w:t xml:space="preserve">  14So, I’ll offer You praise.</w:t>
        <w:br/>
        <w:br/>
        <w:t>The wonders of Your works, I’ve thought of in fear…</w:t>
        <w:br/>
        <w:t xml:space="preserve">  And the man within me knows this is true.</w:t>
        <w:br/>
        <w:br/>
        <w:t>15Even my bones weren’t hidden from You</w:t>
        <w:br/>
        <w:t xml:space="preserve">  When You made me in secret.</w:t>
        <w:br/>
        <w:t xml:space="preserve">  When I was conceived on the earth,</w:t>
        <w:br/>
        <w:t xml:space="preserve">  16You saw me before I was finished;</w:t>
        <w:br/>
        <w:t xml:space="preserve">  For, You write the lives of all men in Your scroll</w:t>
        <w:br/>
        <w:t xml:space="preserve">  On the day they’re formed and alone.</w:t>
        <w:br/>
        <w:br/>
        <w:t>17How precious are Your thoughts, O my God;</w:t>
        <w:br/>
        <w:t xml:space="preserve">  They’ve been mighty ever since the beginning.</w:t>
        <w:br/>
        <w:t xml:space="preserve">  18And if I were able to count them,</w:t>
        <w:br/>
        <w:t xml:space="preserve">  They’d be more than the sands [of the seas]…</w:t>
        <w:br/>
        <w:t xml:space="preserve">  Yet, when I wake up You’re still with me.</w:t>
        <w:br/>
        <w:br/>
        <w:t>19Please destroy the sinners, O God…</w:t>
        <w:br/>
        <w:t xml:space="preserve">  Turn [Your face] from all men of blood!</w:t>
        <w:br/>
        <w:t xml:space="preserve">  20For, concerning their thoughts, You’ve said:</w:t>
        <w:br/>
        <w:br/>
        <w:t xml:space="preserve">  ‘They’ve acted like fools in My [land].’</w:t>
        <w:br/>
        <w:br/>
        <w:t>21O Lord,</w:t>
        <w:br/>
        <w:br/>
        <w:t>I hate all who hate You,</w:t>
        <w:br/>
        <w:t xml:space="preserve">  And against Your enemies, I’ve shown zeal.</w:t>
        <w:br/>
        <w:t xml:space="preserve">  22In perfect hatred, I’ve learned to detest them,</w:t>
        <w:br/>
        <w:t xml:space="preserve">  And they’re my enemies too!</w:t>
        <w:br/>
        <w:br/>
        <w:t>23So, try me, O God, and examine my heart…</w:t>
        <w:br/>
        <w:t xml:space="preserve">  Search me through and know all my paths.</w:t>
        <w:br/>
        <w:t xml:space="preserve">  24See if any lawless ways are within me,</w:t>
        <w:br/>
        <w:t xml:space="preserve">  Then guide me towards the paths of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