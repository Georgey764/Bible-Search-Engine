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80</w:t>
      </w:r>
    </w:p>
    <w:p>
      <w:pPr>
        <w:pStyle w:val="Normal"/>
      </w:pPr>
      <w:r>
        <w:t>To the [music] director:</w:t>
        <w:br/>
        <w:br/>
        <w:t>[Set to the tune of the song called] For the Changings.</w:t>
        <w:br/>
        <w:br/>
        <w:t>A testimony by Asaph. A Psalm about the Assyrians.</w:t>
        <w:br/>
        <w:br/>
        <w:br/>
        <w:br/>
        <w:br/>
        <w:t>1Pay attention, O IsraEl’s Shepherd;</w:t>
        <w:br/>
        <w:t xml:space="preserve">  May the One who sends cherubs arrive,</w:t>
        <w:br/>
        <w:t xml:space="preserve">  And to JoSeph’s sheep, serve as our guide!</w:t>
        <w:br/>
        <w:t xml:space="preserve">  2Awaken before Ephraim, BenJamin, and ManasSeh,</w:t>
        <w:br/>
        <w:t xml:space="preserve">  And use Your might for salvation!</w:t>
        <w:br/>
        <w:br/>
        <w:t>3O God,</w:t>
        <w:br/>
        <w:br/>
        <w:t>Please return to us once again…</w:t>
        <w:br/>
        <w:t xml:space="preserve">  Show Your face and we’ll be saved!</w:t>
        <w:br/>
        <w:t xml:space="preserve">  4O Jehovah, [the Great] God of armies;</w:t>
        <w:br/>
        <w:t xml:space="preserve">  How long will our prayers make You angry?</w:t>
        <w:br/>
        <w:br/>
        <w:t>5The bread of tears, You’ve fed us…</w:t>
        <w:br/>
        <w:t xml:space="preserve">  A measure of tears, we’ve been given to drink.</w:t>
        <w:br/>
        <w:t xml:space="preserve">  6You’ve brought us war with our neighbors,</w:t>
        <w:br/>
        <w:t xml:space="preserve">  And allowed our enemies to sneer in disgust.</w:t>
        <w:br/>
        <w:t xml:space="preserve">  7O Jehovah, God of armies;</w:t>
        <w:br/>
        <w:t xml:space="preserve">  Turn Your face towards us and we’ll be saved!</w:t>
        <w:br/>
        <w:br/>
        <w:t>8You removed Your grapevine from Egypt,</w:t>
        <w:br/>
        <w:t xml:space="preserve">  And in front of us, drove away nations,</w:t>
        <w:br/>
        <w:t xml:space="preserve">  To provide a place for our planting.</w:t>
        <w:br/>
        <w:t xml:space="preserve">  9Before us, You opened the way,</w:t>
        <w:br/>
        <w:t xml:space="preserve">  Then You sunk our roots deep into the ground.</w:t>
        <w:br/>
        <w:t xml:space="preserve">  10You gave us mountains to shade us,</w:t>
        <w:br/>
        <w:t xml:space="preserve">  As well as the branches of cedars.</w:t>
        <w:br/>
        <w:br/>
        <w:t>11To the sea, we then spread our limbs,</w:t>
        <w:br/>
        <w:t xml:space="preserve">  And we stretched our roots east towards the river.</w:t>
        <w:br/>
        <w:t xml:space="preserve">  12So, why have You now torn down our fences,</w:t>
        <w:br/>
        <w:t xml:space="preserve">  And given our fruit to all that pass by?</w:t>
        <w:br/>
        <w:t xml:space="preserve">  13For we’re being destroyed by boars in the woods…</w:t>
        <w:br/>
        <w:t xml:space="preserve">  You’re allowing pigs to consume us!</w:t>
        <w:br/>
        <w:br/>
        <w:t>14O God of armies, turn back…</w:t>
        <w:br/>
        <w:t xml:space="preserve">  Look down from the heavens and visit this vine!</w:t>
        <w:br/>
        <w:t xml:space="preserve">  15Tend to those who were planted by Your right hand…</w:t>
        <w:br/>
        <w:t xml:space="preserve">  For [the sake of Your Name], give strength to these men!</w:t>
        <w:br/>
        <w:br/>
        <w:t>16For, we’ve been dug up and burned…</w:t>
        <w:br/>
        <w:t xml:space="preserve">  By reproach from Your face, we’re being destroyed.</w:t>
        <w:br/>
        <w:t xml:space="preserve">  17Again, stretch Your hand towards Your people…</w:t>
        <w:br/>
        <w:t xml:space="preserve">  Towards these sons of men, please stretch out Your hand…</w:t>
        <w:br/>
        <w:t xml:space="preserve">  To these ones whom You once made mighty.</w:t>
        <w:br/>
        <w:br/>
        <w:t>18Don’t allow this separation from You…</w:t>
        <w:br/>
        <w:t xml:space="preserve">  Return our lives and we’ll call on Your Name.</w:t>
        <w:br/>
        <w:t xml:space="preserve">  19O Jehovah, God of armies;</w:t>
        <w:br/>
        <w:t xml:space="preserve">  Turn Your face towards us and we’ll be saved!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