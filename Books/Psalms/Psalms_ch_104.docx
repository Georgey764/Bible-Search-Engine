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104</w:t>
      </w:r>
    </w:p>
    <w:p>
      <w:pPr>
        <w:pStyle w:val="Normal"/>
      </w:pPr>
      <w:r>
        <w:t xml:space="preserve">A Psalm of David </w:t>
        <w:br/>
        <w:br/>
        <w:br/>
        <w:br/>
        <w:br/>
        <w:t>1O my soul; give praise to the Lord…</w:t>
        <w:br/>
        <w:t xml:space="preserve">  Give praise to Jehovah, my God!</w:t>
        <w:br/>
        <w:br/>
        <w:t>You’ve made Yourself great and praiseworthy,</w:t>
        <w:br/>
        <w:t xml:space="preserve">  And clothed Yourself in much beauty.</w:t>
        <w:br/>
        <w:t xml:space="preserve">  2You wrap Yourself up in light like a robe,</w:t>
        <w:br/>
        <w:t xml:space="preserve">  And You stretch out the heavens like leather.</w:t>
        <w:br/>
        <w:br/>
        <w:t>3With water, You’ve filled its ‘roof’ and ‘upper rooms,’</w:t>
        <w:br/>
        <w:t xml:space="preserve">  And as Your ‘chariot,’ You created the clouds,</w:t>
        <w:br/>
        <w:t xml:space="preserve">  Which You ride on the wings of a breeze.</w:t>
        <w:br/>
        <w:t xml:space="preserve">  4Your angels, You’ve made like the winds,</w:t>
        <w:br/>
        <w:t xml:space="preserve">  And Your servants are like flames of fire.</w:t>
        <w:br/>
        <w:br/>
        <w:t>5You’ve laid and made firm the foundations of the earth,</w:t>
        <w:br/>
        <w:t xml:space="preserve">  So throughout ages of ages, it won’t fail.</w:t>
        <w:br/>
        <w:br/>
        <w:t>6The depths [of the seas] are Your wrap,</w:t>
        <w:br/>
        <w:t xml:space="preserve">  And on the mountains, You’ve piled water.</w:t>
        <w:br/>
        <w:t xml:space="preserve">  7But, at Your reproach, they’ll all pass away…</w:t>
        <w:br/>
        <w:t xml:space="preserve">  They’ll quake at the sound of Your thunder.</w:t>
        <w:br/>
        <w:br/>
        <w:t>8Then the waters will pour down the mountains,</w:t>
        <w:br/>
        <w:t xml:space="preserve">  And descend from there to the plains…</w:t>
        <w:br/>
        <w:t xml:space="preserve">  To wherever You tell them to go.</w:t>
        <w:br/>
        <w:br/>
        <w:t>9You’ve set limits that [the seas] may not pass,</w:t>
        <w:br/>
        <w:t xml:space="preserve">  So they can’t cover the land.</w:t>
        <w:br/>
        <w:t xml:space="preserve">  10You send rain as springs into valleys,</w:t>
        <w:br/>
        <w:t xml:space="preserve">  So that, from the mountains, rivers will flow.</w:t>
        <w:br/>
        <w:br/>
        <w:t>11To wild beasts in the fields, You send water,</w:t>
        <w:br/>
        <w:t xml:space="preserve">  Which wild burros use to satisfy thirst…</w:t>
        <w:br/>
        <w:t xml:space="preserve">  12As do the winged creatures that live in the skies,</w:t>
        <w:br/>
        <w:t xml:space="preserve">  Which build their nests between rocks,</w:t>
        <w:br/>
        <w:t xml:space="preserve">  Where they can sound out their cries.</w:t>
        <w:br/>
        <w:br/>
        <w:t>13You send water to the mountains from Your upper rooms</w:t>
        <w:br/>
        <w:t xml:space="preserve">  To fill the lands with the fruits of Your works…</w:t>
        <w:br/>
        <w:t xml:space="preserve">  14And to make grasses grow for the cattle to eat,</w:t>
        <w:br/>
        <w:t xml:space="preserve">  As well as all the young sprouts,</w:t>
        <w:br/>
        <w:t xml:space="preserve">  Which bring us food from the ground.</w:t>
        <w:br/>
        <w:br/>
        <w:t>15[You give] wine to men to make their hearts glad,</w:t>
        <w:br/>
        <w:t xml:space="preserve">  And olive oil, as a blessing to their faces…</w:t>
        <w:br/>
        <w:t xml:space="preserve">  Then, for their hearts, You provide them with bread.</w:t>
        <w:br/>
        <w:br/>
        <w:t>16The plains, You’ve filled up with [trees],</w:t>
        <w:br/>
        <w:t xml:space="preserve">  And the cedars of Lebanon were Your planting.</w:t>
        <w:br/>
        <w:t xml:space="preserve">  17It’s there that the sparrows build nests,</w:t>
        <w:br/>
        <w:t xml:space="preserve">  Until herons take over their dwellings.</w:t>
        <w:br/>
        <w:br/>
        <w:t>18[You created] high mountains for wild goats to roam…</w:t>
        <w:br/>
        <w:t xml:space="preserve">  You made rocks as the refuge for badgers.</w:t>
        <w:br/>
        <w:t xml:space="preserve">  19You made the moon to show us the seasons,</w:t>
        <w:br/>
        <w:t xml:space="preserve">  As well as the sun, which knows when to set.</w:t>
        <w:br/>
        <w:br/>
        <w:t>20You made the darkness of night,</w:t>
        <w:br/>
        <w:t xml:space="preserve">  Where beasts in the woods roam about…</w:t>
        <w:br/>
        <w:t xml:space="preserve">  21It’s when lion cubs roar and attack,</w:t>
        <w:br/>
        <w:t xml:space="preserve">  Seeking by God, to find food.</w:t>
        <w:br/>
        <w:br/>
        <w:t>22But, when the sun rises, they gather</w:t>
        <w:br/>
        <w:t xml:space="preserve">  And return to their dens to lie down.</w:t>
        <w:br/>
        <w:t xml:space="preserve">  23That’s when men arise and then go to work,</w:t>
        <w:br/>
        <w:t xml:space="preserve">  Continuing their toil until dusk.</w:t>
        <w:br/>
        <w:br/>
        <w:t>24So, how great are Your works, O Jehovah;</w:t>
        <w:br/>
        <w:t xml:space="preserve">  You created it all in Your wisdom…</w:t>
        <w:br/>
        <w:t xml:space="preserve">  You’ve filled the earth with the things that You’ve made.</w:t>
        <w:br/>
        <w:br/>
        <w:t>25You made the vast lands and great seas,</w:t>
        <w:br/>
        <w:t xml:space="preserve">  Where animals that slither may dwell.</w:t>
        <w:br/>
        <w:t xml:space="preserve">  There’s no way to count all Your creatures…</w:t>
        <w:br/>
        <w:t xml:space="preserve">  All the great and the small.</w:t>
        <w:br/>
        <w:br/>
        <w:t>26For, boats pass over [other] wild beasts,</w:t>
        <w:br/>
        <w:t xml:space="preserve">  Which You created in fun.</w:t>
        <w:br/>
        <w:t xml:space="preserve">  27Yet, they all expect to be nourished by You,</w:t>
        <w:br/>
        <w:t xml:space="preserve">  And to receive it at the right time.</w:t>
        <w:br/>
        <w:br/>
        <w:t>28So, You’re the One [whom they trust] to provide…</w:t>
        <w:br/>
        <w:t xml:space="preserve">  You open Your hand and they’re filled with what’s good.</w:t>
        <w:br/>
        <w:t xml:space="preserve">  29But if You turn away, it upsets them;</w:t>
        <w:br/>
        <w:t xml:space="preserve">  And if you should hold back their breath,</w:t>
        <w:br/>
        <w:t xml:space="preserve">  They’d die and go back to the dust.</w:t>
        <w:br/>
        <w:br/>
        <w:t>30Then, with Your Breath, You’ll create them again,</w:t>
        <w:br/>
        <w:t xml:space="preserve">  When You renew the face of the earth.</w:t>
        <w:br/>
        <w:t xml:space="preserve">  31So, may God’s glory last throughout the ages,</w:t>
        <w:br/>
        <w:t xml:space="preserve">  And may He find joy in the things that He’s made.</w:t>
        <w:br/>
        <w:br/>
        <w:t>32He just looks at the earth and it trembles…</w:t>
        <w:br/>
        <w:t xml:space="preserve">  He touches the mountains and they start to smoke.</w:t>
        <w:br/>
        <w:t xml:space="preserve">  33So, with my whole soul, I’ll sing to the Lord…</w:t>
        <w:br/>
        <w:t xml:space="preserve">  For as long as I live, I’ll strum to my God.</w:t>
        <w:br/>
        <w:br/>
        <w:t>34May He find my verses delightful…</w:t>
        <w:br/>
        <w:t xml:space="preserve">  May they make Jehovah’s heart glad.</w:t>
        <w:br/>
        <w:t xml:space="preserve">  35May all the sinners expire from the earth,</w:t>
        <w:br/>
        <w:t xml:space="preserve">  And may all the lawless no longer exist!</w:t>
        <w:br/>
        <w:br/>
        <w:t>Yes, praise Jehovah, my soul!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