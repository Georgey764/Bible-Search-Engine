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109</w:t>
      </w:r>
    </w:p>
    <w:p>
      <w:pPr>
        <w:pStyle w:val="Normal"/>
      </w:pPr>
      <w:r>
        <w:t>To the [music] director:</w:t>
        <w:br/>
        <w:br/>
        <w:t xml:space="preserve">A Psalm of David. </w:t>
        <w:br/>
        <w:br/>
        <w:br/>
        <w:br/>
        <w:br/>
        <w:t>1O God of my praise, don’t stay silent,</w:t>
        <w:br/>
        <w:t xml:space="preserve">  2For sinners and liars have spoken against me.</w:t>
        <w:br/>
        <w:t xml:space="preserve">  They speak against me with deceitful tongues,</w:t>
        <w:br/>
        <w:t xml:space="preserve">  3And I’m covered with their hateful words.</w:t>
        <w:br/>
        <w:br/>
        <w:t>4They battle with me for no reason…</w:t>
        <w:br/>
        <w:t xml:space="preserve">  Instead of love, they send slander…</w:t>
        <w:br/>
        <w:t xml:space="preserve">  So to You, I’ll lay out my prayer!</w:t>
        <w:br/>
        <w:br/>
        <w:t>5Instead of good, they’re bringing what’s bad,</w:t>
        <w:br/>
        <w:t xml:space="preserve">  And they’re showing hate [in return for] my love.</w:t>
        <w:br/>
        <w:br/>
        <w:t>6So, send them away with the sinners,</w:t>
        <w:br/>
        <w:t xml:space="preserve">  And put the Slanderer at their right hand.</w:t>
        <w:br/>
        <w:t xml:space="preserve">  7When they’re judged, may they leave as condemned,</w:t>
        <w:br/>
        <w:t xml:space="preserve">  And may their prayers be thought of as sins.</w:t>
        <w:br/>
        <w:br/>
        <w:t>8May their days no longer be many,</w:t>
        <w:br/>
        <w:t xml:space="preserve">  And may others take their positions.</w:t>
        <w:br/>
        <w:t xml:space="preserve">  9May all their sons become orphans,</w:t>
        <w:br/>
        <w:t xml:space="preserve">  And may all their wives become widows.</w:t>
        <w:br/>
        <w:br/>
        <w:t>10Let their sons wander and beg…</w:t>
        <w:br/>
        <w:t xml:space="preserve">  May they be driven away from their homes.</w:t>
        <w:br/>
        <w:t xml:space="preserve">  11May bankers search for the things that they own,</w:t>
        <w:br/>
        <w:t xml:space="preserve">  And may strangers loot all they’ve worked for.</w:t>
        <w:br/>
        <w:br/>
        <w:t>12May no one come to protect them,</w:t>
        <w:br/>
        <w:t xml:space="preserve">  And may no one pity their orphans.</w:t>
        <w:br/>
        <w:t xml:space="preserve">  13May all their children be wiped away…</w:t>
        <w:br/>
        <w:t xml:space="preserve">  In one generation, may their names be erased.</w:t>
        <w:br/>
        <w:br/>
        <w:t>14May Jehovah remember the sins of their fathers…</w:t>
        <w:br/>
        <w:t xml:space="preserve">  May the sins of their mothers remain.</w:t>
        <w:br/>
        <w:t xml:space="preserve">  15May they stand [in judgment] before You, O Lord…</w:t>
        <w:br/>
        <w:t xml:space="preserve">  May their memory be wiped from the land.</w:t>
        <w:br/>
        <w:br/>
        <w:t>16For, they forgot to show mercy,</w:t>
        <w:br/>
        <w:t xml:space="preserve">  And they chased a man who’s needy and poor…</w:t>
        <w:br/>
        <w:t xml:space="preserve">  Someone whose heart has been broken.</w:t>
        <w:br/>
        <w:br/>
        <w:t>17Since they love curses, may they get them;</w:t>
        <w:br/>
        <w:t xml:space="preserve">  Since they offer no blessings, may they go far away.</w:t>
        <w:br/>
        <w:br/>
        <w:t>18They wore curses as though they were clothes,</w:t>
        <w:br/>
        <w:t xml:space="preserve">  Which poured like water within them,</w:t>
        <w:br/>
        <w:t xml:space="preserve">  And became like oil in their bones.</w:t>
        <w:br/>
        <w:br/>
        <w:t>19So, may they wear their curses like robes…</w:t>
        <w:br/>
        <w:t xml:space="preserve">  May they wear them like belts on their waists.</w:t>
        <w:br/>
        <w:t xml:space="preserve">  20May this be the reward from Jehovah</w:t>
        <w:br/>
        <w:t xml:space="preserve">  For all those [guilty of] slander,</w:t>
        <w:br/>
        <w:t xml:space="preserve">  And for those speaking bad of my soul.</w:t>
        <w:br/>
        <w:br/>
        <w:t>21O Lord, Jehovah, please help me,</w:t>
        <w:br/>
        <w:t xml:space="preserve">  For the sake of Your Name and Your mercy.</w:t>
        <w:br/>
        <w:t xml:space="preserve">  22Rescue me, for I’m poor and in need,</w:t>
        <w:br/>
        <w:t xml:space="preserve">  And my heart is deeply disturbed.</w:t>
        <w:br/>
        <w:br/>
        <w:t>23Like a shadow that passes, I’ve been removed…</w:t>
        <w:br/>
        <w:t xml:space="preserve">  I’ve been [eaten] away as by locusts.</w:t>
        <w:br/>
        <w:t xml:space="preserve">  24My knees are now weakened from fasting,</w:t>
        <w:br/>
        <w:t xml:space="preserve">  And for lack of oil, my flesh has been changed.</w:t>
        <w:br/>
        <w:br/>
        <w:t>25To them, I’m someone to laugh at…</w:t>
        <w:br/>
        <w:t xml:space="preserve">  They look at me and just shake their heads.</w:t>
        <w:br/>
        <w:t xml:space="preserve">  26So help me, Jehovah, my God;</w:t>
        <w:br/>
        <w:t xml:space="preserve">  In Your mercy, please send me your aid,</w:t>
        <w:br/>
        <w:t xml:space="preserve">  27And let them know that this came by Your hand…</w:t>
        <w:br/>
        <w:t xml:space="preserve">  That it’s You, O Jehovah, that did this!</w:t>
        <w:br/>
        <w:br/>
        <w:t>28Upon themselves, may their curses fall,</w:t>
        <w:br/>
        <w:t xml:space="preserve">  But please, [my God], send [me] blessings.</w:t>
        <w:br/>
        <w:t xml:space="preserve">  May those who’ve risen against me be shamed;</w:t>
        <w:br/>
        <w:t xml:space="preserve">  But, may Your servant find joy.</w:t>
        <w:br/>
        <w:br/>
        <w:t>29On those guilty of slander, bring shame…</w:t>
        <w:br/>
        <w:t xml:space="preserve">  Wrap them in shame as though it were clothes.</w:t>
        <w:br/>
        <w:t xml:space="preserve">  30Then, I’ll offer You praises, my Lord…</w:t>
        <w:br/>
        <w:t xml:space="preserve">  With my mouth, I’ll praise You to many.</w:t>
        <w:br/>
        <w:br/>
        <w:t>31Now He stands at this poor one’s right hand,</w:t>
        <w:br/>
        <w:t xml:space="preserve">  To save me from those pursuing my soul.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