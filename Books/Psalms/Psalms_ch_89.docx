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89</w:t>
      </w:r>
    </w:p>
    <w:p>
      <w:pPr>
        <w:pStyle w:val="Normal"/>
      </w:pPr>
      <w:r>
        <w:t>A Psalm of contemplation by Ethan the IsraElite.</w:t>
        <w:br/>
        <w:br/>
        <w:br/>
        <w:br/>
        <w:br/>
        <w:t>1Your mercies, O Lord, last throughout ages.</w:t>
        <w:br/>
        <w:t xml:space="preserve">  So, throughout generations, I’ll sing about them,</w:t>
        <w:br/>
        <w:t xml:space="preserve">  And my mouth will report of Your truths.</w:t>
        <w:br/>
        <w:t xml:space="preserve">  2For, throughout the ages, Your mercies will grow,</w:t>
        <w:br/>
        <w:t xml:space="preserve">  And Your truths will be lifted high into the skies.</w:t>
        <w:br/>
        <w:br/>
        <w:t>3[God says:]</w:t>
        <w:br/>
        <w:br/>
        <w:t xml:space="preserve">  ‘With My anointed, I’ve made an agreement…</w:t>
        <w:br/>
        <w:t xml:space="preserve">    I’ve sworn an oath to David, My servant,</w:t>
        <w:br/>
        <w:t xml:space="preserve">    4That I’ll watch over his offspring;</w:t>
        <w:br/>
        <w:t xml:space="preserve">    And from one generation after another,</w:t>
        <w:br/>
        <w:t xml:space="preserve">    I will establish his throne.’</w:t>
        <w:br/>
        <w:br/>
        <w:t>5So the heavens will praise all your wonders, O Lord,</w:t>
        <w:br/>
        <w:t xml:space="preserve">  And among the assembly, we’ll speak of Your truths.</w:t>
        <w:br/>
        <w:t xml:space="preserve">  6For, who in the clouds can be likened to [him],</w:t>
        <w:br/>
        <w:t xml:space="preserve">  And which of God’s sons is his equal?</w:t>
        <w:br/>
        <w:br/>
        <w:t>7So you councils of the holy: Glorify God!</w:t>
        <w:br/>
        <w:t xml:space="preserve">  For He’s great and He should be feared by us all.</w:t>
        <w:br/>
        <w:br/>
        <w:t>8O God of armies,</w:t>
        <w:br/>
        <w:br/>
        <w:t>There’s no other like You,</w:t>
        <w:br/>
        <w:t xml:space="preserve">  For You’re the Almighty Jehovah,</w:t>
        <w:br/>
        <w:t xml:space="preserve">  And You’re surrounded by truth.</w:t>
        <w:br/>
        <w:br/>
        <w:t>9Of the strength of the seas, You’re the Master;</w:t>
        <w:br/>
        <w:t xml:space="preserve">  For You can calm the waves when they rise.</w:t>
        <w:br/>
        <w:t xml:space="preserve">  10You humble and kill those who have too much pride,</w:t>
        <w:br/>
        <w:t xml:space="preserve">  And Your mighty arm drives our enemies away.</w:t>
        <w:br/>
        <w:br/>
        <w:t>11Yours is the heavens and Yours is the earth…</w:t>
        <w:br/>
        <w:t xml:space="preserve">  You founded man’s home and its fullness.</w:t>
        <w:br/>
        <w:t xml:space="preserve">  12It’s You who created the north and the west,</w:t>
        <w:br/>
        <w:t xml:space="preserve">  So, Tabor and Herman are shouting Your Name!</w:t>
        <w:br/>
        <w:br/>
        <w:t>13You dominate all with Your mighty arm;</w:t>
        <w:br/>
        <w:t xml:space="preserve">  So, strengthen Your hand and raise [Your arm] high.</w:t>
        <w:br/>
        <w:t xml:space="preserve">  14For, justice and fairness come from Your throne,</w:t>
        <w:br/>
        <w:t xml:space="preserve">  And from Your face, comes mercy and truth.</w:t>
        <w:br/>
        <w:br/>
        <w:t>15Blest are those who are shouting in joy…</w:t>
        <w:br/>
        <w:t xml:space="preserve">  In the light of Your face, may they travel, O Lord!</w:t>
        <w:br/>
        <w:t xml:space="preserve">  16May they shout in joy of Your Name every day,</w:t>
        <w:br/>
        <w:t xml:space="preserve">  For Your justice has lifted them higher.</w:t>
        <w:br/>
        <w:br/>
        <w:t>17You’re the power in which they can boast;</w:t>
        <w:br/>
        <w:t xml:space="preserve">  So may they trumpet in praise of Your goodness!</w:t>
        <w:br/>
        <w:t xml:space="preserve">  18For, Jehovah God is our helper…</w:t>
        <w:br/>
        <w:t xml:space="preserve">  The Holy One of IsraEl is our King!</w:t>
        <w:br/>
        <w:br/>
        <w:t>19In a vision, You spoke of Your son and You said:</w:t>
        <w:br/>
        <w:br/>
        <w:t xml:space="preserve">  ‘I’m sending them help through this great one I’ve raised…</w:t>
        <w:br/>
        <w:t xml:space="preserve">    This one whom I’ve chosen from My people.</w:t>
        <w:br/>
        <w:br/>
        <w:t xml:space="preserve">  20‘For, I found David, My servant,</w:t>
        <w:br/>
        <w:t xml:space="preserve">    And with My holy oil, I anointed his head.</w:t>
        <w:br/>
        <w:t xml:space="preserve">    21So, with My right hand, I’ll help him,</w:t>
        <w:br/>
        <w:t xml:space="preserve">    And with My right arm, I’ll make him strong.</w:t>
        <w:br/>
        <w:br/>
        <w:t xml:space="preserve">  22‘His enemies will take nothing from him,</w:t>
        <w:br/>
        <w:t xml:space="preserve">    And the lawless will do him no harm.</w:t>
        <w:br/>
        <w:t xml:space="preserve">    23Before him, I’ll cut his enemies down,</w:t>
        <w:br/>
        <w:t xml:space="preserve">    And I’ll chase away all those who hate him.</w:t>
        <w:br/>
        <w:t xml:space="preserve">    24My truth and My mercy are with him,</w:t>
        <w:br/>
        <w:t xml:space="preserve">    And his battle horn will be raised in My Name.</w:t>
        <w:br/>
        <w:br/>
        <w:t xml:space="preserve">  25‘I’ll set his [left] hand over the sea</w:t>
        <w:br/>
        <w:t xml:space="preserve">    And his right hand over the river.</w:t>
        <w:br/>
        <w:t xml:space="preserve">    26Then he’ll call out to Me and he’ll say:</w:t>
        <w:br/>
        <w:br/>
        <w:t xml:space="preserve">    ‘Father, You are my God…</w:t>
        <w:br/>
        <w:t xml:space="preserve">      Yes, You’re my Savior and shield.’</w:t>
        <w:br/>
        <w:br/>
        <w:t xml:space="preserve">  27‘I’ll appoint him to be my firstborn,</w:t>
        <w:br/>
        <w:t xml:space="preserve">    And put him over the kings of the earth.</w:t>
        <w:br/>
        <w:t xml:space="preserve">    28In mercy, I’ll guard him throughout the age,</w:t>
        <w:br/>
        <w:t xml:space="preserve">    And he can trust in the things that I’ve promised.</w:t>
        <w:br/>
        <w:br/>
        <w:t xml:space="preserve">  29‘I’ll establish his offspring throughout the ages,</w:t>
        <w:br/>
        <w:t xml:space="preserve">    And his throne, as the days of the skies.</w:t>
        <w:br/>
        <w:t xml:space="preserve">    30But, if his sons should abandon My Laws</w:t>
        <w:br/>
        <w:t xml:space="preserve">    And choose not to walk in My ways…</w:t>
        <w:br/>
        <w:t xml:space="preserve">    31If My rules, they choose to profane,</w:t>
        <w:br/>
        <w:t xml:space="preserve">    And My Commandments, they no longer keep…</w:t>
        <w:br/>
        <w:t xml:space="preserve">    32For their lawless ways, I’ll send them My switch,</w:t>
        <w:br/>
        <w:t xml:space="preserve">    And whip them for all of their sins.</w:t>
        <w:br/>
        <w:br/>
        <w:t xml:space="preserve">  33‘But in mercy, I’ll not wipe them away,</w:t>
        <w:br/>
        <w:t xml:space="preserve">    Nor in any way, will I wrong My truth.</w:t>
        <w:br/>
        <w:t xml:space="preserve">    34To My agreements, I’ll always be true,</w:t>
        <w:br/>
        <w:t xml:space="preserve">    And I won’t annul the things that I’ve said.</w:t>
        <w:br/>
        <w:t xml:space="preserve">    35So, after I’ve sworn My oath to him,</w:t>
        <w:br/>
        <w:t xml:space="preserve">    Could My holiness lie before David?</w:t>
        <w:br/>
        <w:br/>
        <w:t xml:space="preserve">  36‘So, his offspring will last throughout the ages…</w:t>
        <w:br/>
        <w:t xml:space="preserve">    His throne will stand for as long as the sun,</w:t>
        <w:br/>
        <w:t xml:space="preserve">    37And it’ll endure like the moon…</w:t>
        <w:br/>
        <w:t xml:space="preserve">    These things I’ve prepared throughout the ages</w:t>
        <w:br/>
        <w:t xml:space="preserve">    As My trustworthy witness above in the skies.’</w:t>
        <w:br/>
        <w:br/>
        <w:t>38So, why have You thrust him away in contempt,</w:t>
        <w:br/>
        <w:t xml:space="preserve">  And against Your anointed, lifted [Your hand]?</w:t>
        <w:br/>
        <w:t xml:space="preserve">  39Have You wiped away the promise You made,</w:t>
        <w:br/>
        <w:t xml:space="preserve">  And defiled his safe havens throughout the land?</w:t>
        <w:br/>
        <w:br/>
        <w:t>40You’ve removed the barriers around him,</w:t>
        <w:br/>
        <w:t xml:space="preserve">  And turned his forts into places of fear.</w:t>
        <w:br/>
        <w:t xml:space="preserve">  41Those walking the roads have taken what’s his,</w:t>
        <w:br/>
        <w:t xml:space="preserve">  And he’s become the scorn of his neighbors.</w:t>
        <w:br/>
        <w:br/>
        <w:t>42You’ve raised the hands of those who oppress him,</w:t>
        <w:br/>
        <w:t xml:space="preserve">  And given his enemies joy.</w:t>
        <w:br/>
        <w:t xml:space="preserve">  43You’ve turned Your help from his broadsword,</w:t>
        <w:br/>
        <w:t xml:space="preserve">  And refused to assist him in war.</w:t>
        <w:br/>
        <w:br/>
        <w:t>44You’ve stopped making him clean,</w:t>
        <w:br/>
        <w:t xml:space="preserve">  And You’ve ripped his throne to the ground.</w:t>
        <w:br/>
        <w:t xml:space="preserve">  45You’ve shortened the days of his reign,</w:t>
        <w:br/>
        <w:t xml:space="preserve">  And upon him, You’ve poured shame.</w:t>
        <w:br/>
        <w:br/>
        <w:t>46How long, O Jehovah, will You turn away?</w:t>
        <w:br/>
        <w:t xml:space="preserve">  How long will Your rage keep on burning?</w:t>
        <w:br/>
        <w:t xml:space="preserve">  47Please notice these problems that I’m facing!</w:t>
        <w:br/>
        <w:br/>
        <w:t>In folly, You made sons of men;</w:t>
        <w:br/>
        <w:t xml:space="preserve">  48For, which living man will never see death?</w:t>
        <w:br/>
        <w:t xml:space="preserve">  Can he save his own soul from the grave?</w:t>
        <w:br/>
        <w:br/>
        <w:t>49So, where is Your mercy, O ancient Lord?</w:t>
        <w:br/>
        <w:t xml:space="preserve">  When You swore to David, were You telling the truth?</w:t>
        <w:br/>
        <w:t xml:space="preserve">  50Notice the scorn that Your servant’s received…</w:t>
        <w:br/>
        <w:t xml:space="preserve">  The scorn that the nations have sent to my belly…</w:t>
        <w:br/>
        <w:t xml:space="preserve">  51At Your anointed, Your enemies are laughing!</w:t>
        <w:br/>
        <w:br/>
        <w:t>52Amen… Throughout the age, may Jehovah be Praised!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