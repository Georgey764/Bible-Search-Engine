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37</w:t>
      </w:r>
    </w:p>
    <w:p>
      <w:pPr>
        <w:pStyle w:val="Normal"/>
      </w:pPr>
      <w:r>
        <w:t>A Psalm by David.</w:t>
        <w:br/>
        <w:br/>
        <w:br/>
        <w:br/>
        <w:br/>
        <w:t>1Never be jealous of the wicked,</w:t>
        <w:br/>
        <w:t xml:space="preserve">  Nor envy those who break laws.</w:t>
        <w:br/>
        <w:t xml:space="preserve">  2For like grass, they’ll quickly be dried,</w:t>
        <w:br/>
        <w:t xml:space="preserve">  And they’ll wilt away like young shoots.</w:t>
        <w:br/>
        <w:t xml:space="preserve">  3Rather, put your hope in Jehovah,</w:t>
        <w:br/>
        <w:t xml:space="preserve">  And always act in kind ways.</w:t>
        <w:br/>
        <w:br/>
        <w:t>Its wealth will serve those who live off the ground,</w:t>
        <w:br/>
        <w:t xml:space="preserve">  4And they’ll find delight in Jehovah.</w:t>
        <w:br/>
        <w:t xml:space="preserve">  For He will give you all that your hearts may desire.</w:t>
        <w:br/>
        <w:br/>
        <w:t>5Open your ways to Jehovah;</w:t>
        <w:br/>
        <w:t xml:space="preserve">  Yes, trust in Him, and He will act.</w:t>
        <w:br/>
        <w:t xml:space="preserve">  6He will shine a light on your righteous deeds,</w:t>
        <w:br/>
        <w:t xml:space="preserve">  And brighten them as though it were noon.</w:t>
        <w:br/>
        <w:br/>
        <w:t>7Yes, put your trust in Jehovah,</w:t>
        <w:br/>
        <w:t xml:space="preserve">  And to Him, you must always keep praying.</w:t>
        <w:br/>
        <w:t xml:space="preserve">  Don’t envy those who prosper from crime,</w:t>
        <w:br/>
        <w:t xml:space="preserve">  8And never be angry… Abandon your rage!</w:t>
        <w:br/>
        <w:br/>
        <w:t>Don’t let jealousy move you to do what’s wicked,</w:t>
        <w:br/>
        <w:t xml:space="preserve">  9For the wicked will soon be destroyed,</w:t>
        <w:br/>
        <w:t xml:space="preserve">  As those who wait on Jehovah</w:t>
        <w:br/>
        <w:t xml:space="preserve">  Will thereafter inherit the land.</w:t>
        <w:br/>
        <w:br/>
        <w:t>10Soon the sinners will no longer be here…</w:t>
        <w:br/>
        <w:t xml:space="preserve">  You’ll look where he was and not find him.</w:t>
        <w:br/>
        <w:t xml:space="preserve">  11But, the meek will inherit the land,</w:t>
        <w:br/>
        <w:t xml:space="preserve">  And find great delight in the abundance of peace.</w:t>
        <w:br/>
        <w:br/>
        <w:t>12For, sinners keep their eyes on the righteous</w:t>
        <w:br/>
        <w:t xml:space="preserve">  And grind their teeth when they see them.</w:t>
        <w:br/>
        <w:t xml:space="preserve">  13But, at them, Jehovah is laughing,</w:t>
        <w:br/>
        <w:t xml:space="preserve">  For He sees what He will do to them in His Day.</w:t>
        <w:br/>
        <w:br/>
        <w:t>14Sinners have unsheathed their swords</w:t>
        <w:br/>
        <w:t xml:space="preserve">  And stretched their bows very tight</w:t>
        <w:br/>
        <w:t xml:space="preserve">  To attack the needy and poor,</w:t>
        <w:br/>
        <w:t xml:space="preserve">  And to kill all those with straight hearts.</w:t>
        <w:br/>
        <w:t xml:space="preserve">  15But, may their swords strike their own hearts,</w:t>
        <w:br/>
        <w:t xml:space="preserve">  And may their bows be broken to bits.</w:t>
        <w:br/>
        <w:br/>
        <w:t>16A little is better to the righteous</w:t>
        <w:br/>
        <w:t xml:space="preserve">  Than an abundance of wealth is to sinners.</w:t>
        <w:br/>
        <w:t xml:space="preserve">  17For the arms of sinners will be broken,</w:t>
        <w:br/>
        <w:t xml:space="preserve">  And the Lord will support all the just.</w:t>
        <w:br/>
        <w:br/>
        <w:t>18He knows the ways of the flawless,</w:t>
        <w:br/>
        <w:t xml:space="preserve">  And their inheritance will last throughout the ages.</w:t>
        <w:br/>
        <w:t xml:space="preserve">  19They won’t be disgraced in hard times,</w:t>
        <w:br/>
        <w:t xml:space="preserve">  And when famine arrives, they’ll be filled.</w:t>
        <w:br/>
        <w:br/>
        <w:t>20But the sinners will all be destroyed.</w:t>
        <w:br/>
        <w:t xml:space="preserve">  And then, those enemies of God</w:t>
        <w:br/>
        <w:t xml:space="preserve">  Who think they’re glorious and exalted,</w:t>
        <w:br/>
        <w:t xml:space="preserve">  Will be blown away just like smoke.</w:t>
        <w:br/>
        <w:br/>
        <w:t>21The sinners borrow and don’t repay,</w:t>
        <w:br/>
        <w:t xml:space="preserve">  But the righteous feel mercy and lend.</w:t>
        <w:br/>
        <w:t xml:space="preserve">  22So, those praising them will inherit the land,</w:t>
        <w:br/>
        <w:t xml:space="preserve">  While those who curse them will be wiped away.</w:t>
        <w:br/>
        <w:br/>
        <w:t>23Jehovah straightens the footsteps of men,</w:t>
        <w:br/>
        <w:t xml:space="preserve">  And all should [walk in] His ways.</w:t>
        <w:br/>
        <w:t xml:space="preserve">  24Then, if you should fall, you won’t break;</w:t>
        <w:br/>
        <w:t xml:space="preserve">  For the Lord will be holding your hand.</w:t>
        <w:br/>
        <w:br/>
        <w:t>25I was once young, and now I’ve grown old;</w:t>
        <w:br/>
        <w:t xml:space="preserve">  Yet I’ve never seen the righteous abandoned,</w:t>
        <w:br/>
        <w:t xml:space="preserve">  Or his offspring ever begging for bread.</w:t>
        <w:br/>
        <w:t xml:space="preserve">  26Because, each day, he shows mercy and lends;</w:t>
        <w:br/>
        <w:t xml:space="preserve">  His offspring will always be blest.</w:t>
        <w:br/>
        <w:br/>
        <w:t>27So, turn from evil… Do what’s good,</w:t>
        <w:br/>
        <w:t xml:space="preserve">  And live throughout ages of ages!</w:t>
        <w:br/>
        <w:t xml:space="preserve">  28For Jehovah is a lover of justice,</w:t>
        <w:br/>
        <w:t xml:space="preserve">  And throughout the ages, He won’t abandon the holy…</w:t>
        <w:br/>
        <w:t xml:space="preserve">  So the righteous will always be guarded,</w:t>
        <w:br/>
        <w:t xml:space="preserve">  As the lawless are driven away.</w:t>
        <w:br/>
        <w:br/>
        <w:t>The offspring of the Godless will perish;</w:t>
        <w:br/>
        <w:t xml:space="preserve">  29But the righteous will inherit [the] land,</w:t>
        <w:br/>
        <w:t xml:space="preserve">  And throughout ages of ages, they’ll camp there.</w:t>
        <w:br/>
        <w:br/>
        <w:t>30Mouths of the righteous think first and then speak…</w:t>
        <w:br/>
        <w:t xml:space="preserve">  They talk of fairness and justice.</w:t>
        <w:br/>
        <w:t xml:space="preserve">  31And because they have God’s Law in their hearts,</w:t>
        <w:br/>
        <w:t xml:space="preserve">  They won’t stumble and fall.</w:t>
        <w:br/>
        <w:br/>
        <w:t>32But, when the sinner thinks of the righteous,</w:t>
        <w:br/>
        <w:t xml:space="preserve">  He searches for ways to destroy them.</w:t>
        <w:br/>
        <w:t xml:space="preserve">  33Yet, [God] won’t abandon them into their hands,</w:t>
        <w:br/>
        <w:t xml:space="preserve">  Nor in the judgment, will they be condemned.</w:t>
        <w:br/>
        <w:br/>
        <w:t>34Wait on Jehovah and follow His ways,</w:t>
        <w:br/>
        <w:t xml:space="preserve">  And you’ll inherit the land.</w:t>
        <w:br/>
        <w:t xml:space="preserve">  Then, you’ll see the sinners destroyed,</w:t>
        <w:br/>
        <w:t xml:space="preserve">  35While they’ll see you lifted high…</w:t>
        <w:br/>
        <w:t xml:space="preserve">  As high as Lebanon’s cedars.</w:t>
        <w:br/>
        <w:br/>
        <w:t>36Yes, I went to see… And look, he was not!</w:t>
        <w:br/>
        <w:t xml:space="preserve">  I searched in his place and he’s gone!</w:t>
        <w:br/>
        <w:br/>
        <w:t>37So, guard your innocence and honest ways;</w:t>
        <w:br/>
        <w:t xml:space="preserve">  For those who love peace are the ones who’ll survive,</w:t>
        <w:br/>
        <w:t xml:space="preserve">  38While the lawless will all be destroyed,</w:t>
        <w:br/>
        <w:t xml:space="preserve">  Along with any godless who still might remain.</w:t>
        <w:br/>
        <w:br/>
        <w:t>39For Jehovah will save all the righteous</w:t>
        <w:br/>
        <w:t xml:space="preserve">  And He will be their defender when they’re oppressed.</w:t>
        <w:br/>
        <w:t xml:space="preserve">  40Yes, the Lord will help them and save them…</w:t>
        <w:br/>
        <w:t xml:space="preserve">  He will snatch them away from the sinners…</w:t>
        <w:br/>
        <w:t xml:space="preserve">  He will deliver and save them,</w:t>
        <w:br/>
        <w:t xml:space="preserve">  Because they’ve put faith in Him.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