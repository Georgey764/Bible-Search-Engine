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40</w:t>
      </w:r>
    </w:p>
    <w:p>
      <w:pPr>
        <w:pStyle w:val="Normal"/>
      </w:pPr>
      <w:r>
        <w:t>To the [music] director:</w:t>
        <w:br/>
        <w:br/>
        <w:t>A Psalm by David.</w:t>
        <w:br/>
        <w:br/>
        <w:br/>
        <w:br/>
        <w:br/>
        <w:t>1I’ve endured and waited on God,</w:t>
        <w:br/>
        <w:t xml:space="preserve">  Then He noticed and heard what I prayed.</w:t>
        <w:br/>
        <w:t xml:space="preserve">  2He led me from the misery of the pit…</w:t>
        <w:br/>
        <w:t xml:space="preserve">  From the mud and slime, He removed me.</w:t>
        <w:br/>
        <w:br/>
        <w:t>Then He stood my feet on a rock,</w:t>
        <w:br/>
        <w:t xml:space="preserve">  And straightened the paths that I walk.</w:t>
        <w:br/>
        <w:t xml:space="preserve">  3He put a new song in my mouth…</w:t>
        <w:br/>
        <w:t xml:space="preserve">  A sacred hymn to my God.</w:t>
        <w:br/>
        <w:br/>
        <w:t>When they’re afraid, many look to the Lord.</w:t>
        <w:br/>
        <w:t xml:space="preserve">  4And blest are those who trust in His Name…</w:t>
        <w:br/>
        <w:t xml:space="preserve">  Those who don’t search for what’s foolish,</w:t>
        <w:br/>
        <w:t xml:space="preserve">  And those who don’t act in rash ways.</w:t>
        <w:br/>
        <w:br/>
        <w:t>5O Jehovah,</w:t>
        <w:br/>
        <w:br/>
        <w:t>You’ve done such wonderful things…</w:t>
        <w:br/>
        <w:t xml:space="preserve">  Wondrous and great are Your ways, O my God,</w:t>
        <w:br/>
        <w:t xml:space="preserve">  And there are none who are equal to You!</w:t>
        <w:br/>
        <w:t xml:space="preserve">  So I’ll speak and tell of Your glorious ways</w:t>
        <w:br/>
        <w:t xml:space="preserve">  And the unnumbered ways they keep growing.</w:t>
        <w:br/>
        <w:br/>
        <w:t>6Sacrifices and offerings, You didn’t want,</w:t>
        <w:br/>
        <w:t xml:space="preserve">  Nor did You seek whole burnt offerings</w:t>
        <w:br/>
        <w:t xml:space="preserve">  Or sacrifices for [the covering of] sins;</w:t>
        <w:br/>
        <w:t xml:space="preserve">  Yet, You prepared a body for me.</w:t>
        <w:br/>
        <w:br/>
        <w:t>7So I said:</w:t>
        <w:br/>
        <w:br/>
        <w:t xml:space="preserve">  ‘Look, I’ve arrived…</w:t>
        <w:br/>
        <w:t xml:space="preserve">    In the knob of the scroll this was written about me:</w:t>
        <w:br/>
        <w:br/>
        <w:t xml:space="preserve">    8‘I’ve come to do Your Will, O my God;</w:t>
        <w:br/>
        <w:t xml:space="preserve">      ‘For Your Laws lie deep in my [heart].’</w:t>
        <w:br/>
        <w:br/>
        <w:t xml:space="preserve">  9‘I’ve announced the good news of [Your] righteous ways</w:t>
        <w:br/>
        <w:t xml:space="preserve">    Among the great congregation…</w:t>
        <w:br/>
        <w:t xml:space="preserve">    O Lord, I’ve not held back my lips!</w:t>
        <w:br/>
        <w:br/>
        <w:t xml:space="preserve">  10‘I’ve not hidden Your righteous ways in my heart,</w:t>
        <w:br/>
        <w:t xml:space="preserve">    And I’ve told the truth about Your salvation…</w:t>
        <w:br/>
        <w:t xml:space="preserve">    I’ve not hidden Your mercy and truth</w:t>
        <w:br/>
        <w:t xml:space="preserve">    Before the great congregation.</w:t>
        <w:br/>
        <w:br/>
        <w:t xml:space="preserve">  11‘So Jehovah, don’t hide Your compassions from me…</w:t>
        <w:br/>
        <w:t xml:space="preserve">    May Your mercy and truth give me strength.</w:t>
        <w:br/>
        <w:br/>
        <w:t xml:space="preserve">  12‘Bad things are now all around me,</w:t>
        <w:br/>
        <w:t xml:space="preserve">    For my lawless deeds overtook me</w:t>
        <w:br/>
        <w:t xml:space="preserve">    And I’m no longer able to see.</w:t>
        <w:br/>
        <w:t xml:space="preserve">    They’ve multiplied like the hairs on my head,</w:t>
        <w:br/>
        <w:t xml:space="preserve">    And by my own heart, I’m abandoned.</w:t>
        <w:br/>
        <w:br/>
        <w:t xml:space="preserve">  13‘So think well of me and save me, O God…</w:t>
        <w:br/>
        <w:t xml:space="preserve">    O Jehovah, pay attention and help me!</w:t>
        <w:br/>
        <w:t xml:space="preserve">    14May those who are seeking my life</w:t>
        <w:br/>
        <w:t xml:space="preserve">    (Those who wish to lift it away)</w:t>
        <w:br/>
        <w:t xml:space="preserve">    Together, feel shame and disgrace.</w:t>
        <w:br/>
        <w:br/>
        <w:t xml:space="preserve">  ‘May those who wish to do evil</w:t>
        <w:br/>
        <w:t xml:space="preserve">    Feel shame and be forced to back off.</w:t>
        <w:br/>
        <w:t xml:space="preserve">    15Let them feel their shame right away…</w:t>
        <w:br/>
        <w:t xml:space="preserve">    Those who are saying of me:</w:t>
        <w:br/>
        <w:br/>
        <w:t xml:space="preserve">      ‘Well done, yes very well done.’</w:t>
        <w:br/>
        <w:br/>
        <w:t xml:space="preserve">  16‘May all those who seek You be happy, O Lord,</w:t>
        <w:br/>
        <w:t xml:space="preserve">    And may they start shouting in joy…</w:t>
        <w:br/>
        <w:t xml:space="preserve">    May all that love Your salvation</w:t>
        <w:br/>
        <w:t xml:space="preserve">    Start shouting aloud, ‘Praise Jehovah!’</w:t>
        <w:br/>
        <w:br/>
        <w:t>17I now find myself poor and in need;</w:t>
        <w:br/>
        <w:t xml:space="preserve">  So, please don’t forget me, my God.</w:t>
        <w:br/>
        <w:t xml:space="preserve">  Since You’re my defender and helper,</w:t>
        <w:br/>
        <w:t xml:space="preserve">  Please don’t wait or delay!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