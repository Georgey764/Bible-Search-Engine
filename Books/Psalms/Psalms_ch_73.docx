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73</w:t>
      </w:r>
    </w:p>
    <w:p>
      <w:pPr>
        <w:pStyle w:val="Normal"/>
      </w:pPr>
      <w:r>
        <w:t>A Psalm by Asaph.</w:t>
        <w:br/>
        <w:br/>
        <w:br/>
        <w:br/>
        <w:br/>
        <w:t>1O how good is IsraEl’s God</w:t>
        <w:br/>
        <w:t xml:space="preserve">  To those who have hearts that are straight!</w:t>
        <w:br/>
        <w:br/>
        <w:t>2But my feet had once been unsteady,</w:t>
        <w:br/>
        <w:t xml:space="preserve">  So I slipped and fell in my tracks,</w:t>
        <w:br/>
        <w:t xml:space="preserve">  3Because I was jealous of unrighteous things,</w:t>
        <w:br/>
        <w:t xml:space="preserve">  As I noticed the peace of the wicked.</w:t>
        <w:br/>
        <w:br/>
        <w:t>4I noticed that they have no fear of death,</w:t>
        <w:br/>
        <w:t xml:space="preserve">  And I’ve not seen them whipped [for their badness].</w:t>
        <w:br/>
        <w:t xml:space="preserve">  5They don’t work as hard as other men do,</w:t>
        <w:br/>
        <w:t xml:space="preserve">  And they never seem to be beaten.</w:t>
        <w:br/>
        <w:br/>
        <w:t>6So because of this, they’re proud to the end…</w:t>
        <w:br/>
        <w:t xml:space="preserve">  In injustice and irreverence, they’re wrapped!</w:t>
        <w:br/>
        <w:t xml:space="preserve">  Injustice pours from their fatness,</w:t>
        <w:br/>
        <w:t xml:space="preserve">  As they follow the ways of their hearts.</w:t>
        <w:br/>
        <w:br/>
        <w:t>8They think, and then speak wicked things…</w:t>
        <w:br/>
        <w:t xml:space="preserve">  In their pride, they speak of injustice.</w:t>
        <w:br/>
        <w:t xml:space="preserve">  9But, since they’ve set heaven against their own mouths,</w:t>
        <w:br/>
        <w:t xml:space="preserve">  Their tongues will go under the ground,</w:t>
        <w:br/>
        <w:t xml:space="preserve">  10While [from there], Your people will all be returned</w:t>
        <w:br/>
        <w:t xml:space="preserve">  And then, full days, they’ll know.</w:t>
        <w:br/>
        <w:br/>
        <w:t>11Yet they ask:</w:t>
        <w:br/>
        <w:br/>
        <w:t xml:space="preserve">  ‘Doesn’t God ever notice?</w:t>
        <w:br/>
        <w:t xml:space="preserve">    Aren’t all these things known up above?’</w:t>
        <w:br/>
        <w:br/>
        <w:t>12For {look!} the sinners continue to prosper,</w:t>
        <w:br/>
        <w:t xml:space="preserve">  And throughout the ages, hold onto their wealth!’</w:t>
        <w:br/>
        <w:br/>
        <w:t>13This is why my heart justified foolish things,</w:t>
        <w:br/>
        <w:t xml:space="preserve">  And from innocence, I then washed my hands.</w:t>
        <w:br/>
        <w:t xml:space="preserve">  14So, I deserved to be whipped all day long,</w:t>
        <w:br/>
        <w:t xml:space="preserve">  And to be scolded each morning.</w:t>
        <w:br/>
        <w:br/>
        <w:t>15I said:</w:t>
        <w:br/>
        <w:br/>
        <w:t xml:space="preserve">  ‘This is how I’ll describe what I’ve done...</w:t>
        <w:br/>
        <w:t xml:space="preserve">    {Look!} With Your sons, I’ve broken the contract,</w:t>
        <w:br/>
        <w:t xml:space="preserve">    16But now, I’ve stopped and thought it all through,</w:t>
        <w:br/>
        <w:t xml:space="preserve">    And what I’ve done weighs heavily on me…</w:t>
        <w:br/>
        <w:t xml:space="preserve">    17So I’ll take it before God to see what I’m due.’</w:t>
        <w:br/>
        <w:br/>
        <w:t>18Upon the deceitful, He’s appointed what’s bad,</w:t>
        <w:br/>
        <w:t xml:space="preserve">  And from their high perches, He will throw them down…</w:t>
        <w:br/>
        <w:t xml:space="preserve">  19Yes, how far they’ll fall to meet with this end…</w:t>
        <w:br/>
        <w:t xml:space="preserve">  Because they’re lawless, they’ll be suddenly gone.</w:t>
        <w:br/>
        <w:br/>
        <w:t>20O Jehovah,</w:t>
        <w:br/>
        <w:br/>
        <w:t>When I came to my senses,</w:t>
        <w:br/>
        <w:t xml:space="preserve">  I awoke and examined Your city,</w:t>
        <w:br/>
        <w:t xml:space="preserve">  Then I noticed how You treat the bad with contempt.</w:t>
        <w:br/>
        <w:t xml:space="preserve">  21Then my heart came on fire and my kidneys were changed;</w:t>
        <w:br/>
        <w:t xml:space="preserve">  22For, I was the one deserving Your contempt…</w:t>
        <w:br/>
        <w:t xml:space="preserve">  An unthinking brute, I’d become!</w:t>
        <w:br/>
        <w:br/>
        <w:t>23But You never left me, despite all I’d done…</w:t>
        <w:br/>
        <w:t xml:space="preserve">  You held me by my right hand.</w:t>
        <w:br/>
        <w:t xml:space="preserve">  24You gave me correction and led me,</w:t>
        <w:br/>
        <w:t xml:space="preserve">  Then into Your glory, returned me.</w:t>
        <w:br/>
        <w:br/>
        <w:t>25Now, what do I have in the heavens…</w:t>
        <w:br/>
        <w:t xml:space="preserve">  Well, other than You, what else do I need?</w:t>
        <w:br/>
        <w:t xml:space="preserve">  26O God; although my heart and flesh have both failed,</w:t>
        <w:br/>
        <w:t xml:space="preserve">  Throughout the age, You’ve been my portion and strength.</w:t>
        <w:br/>
        <w:br/>
        <w:t>27Look! All will perish, who stay far from You…</w:t>
        <w:br/>
        <w:t xml:space="preserve">  The unfaithful, You will destroy.</w:t>
        <w:br/>
        <w:t xml:space="preserve">  28But, please keep me close to You, O my God,</w:t>
        <w:br/>
        <w:t xml:space="preserve">  For I need to trust in my Lord.</w:t>
        <w:br/>
        <w:t xml:space="preserve">  At Your gates, may I always sing praises of You</w:t>
        <w:br/>
        <w:t xml:space="preserve">  Before the daughters of Zion.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