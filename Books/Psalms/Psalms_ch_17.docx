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17</w:t>
      </w:r>
    </w:p>
    <w:p>
      <w:pPr>
        <w:pStyle w:val="Normal"/>
      </w:pPr>
      <w:r>
        <w:t>A prayer of David.</w:t>
        <w:br/>
        <w:br/>
        <w:br/>
        <w:br/>
        <w:br/>
        <w:t>1Please listen, O Lord, to my cries,</w:t>
        <w:br/>
        <w:t xml:space="preserve">  And pay attention to the things that I beg.</w:t>
        <w:br/>
        <w:t xml:space="preserve">  Notice the things about which I pray;</w:t>
        <w:br/>
        <w:t xml:space="preserve">  For my words are not being spoken</w:t>
        <w:br/>
        <w:t xml:space="preserve">  With lips that have tried to deceive.</w:t>
        <w:br/>
        <w:br/>
        <w:t>2In Your presence, may my judgment be given,</w:t>
        <w:br/>
        <w:t xml:space="preserve">  And may Your eyes look upon me in fairness.</w:t>
        <w:br/>
        <w:t xml:space="preserve">  3For You’ve tried my heart in Your visits at night…</w:t>
        <w:br/>
        <w:t xml:space="preserve">  You’ve [tried] me by fire and found nothing</w:t>
        <w:br/>
        <w:t xml:space="preserve">  To prevent me from speaking [to You].</w:t>
        <w:br/>
        <w:br/>
        <w:t>4Concerning the hard ways of men;</w:t>
        <w:br/>
        <w:t xml:space="preserve">  Your lips have been my protection.</w:t>
        <w:br/>
        <w:t xml:space="preserve">  5Into Your ways, You’ve molded my steps,</w:t>
        <w:br/>
        <w:t xml:space="preserve">  So my feet may never be caught in a snare.</w:t>
        <w:br/>
        <w:t xml:space="preserve">  6Yes, I called out to You and You heard me, O God…</w:t>
        <w:br/>
        <w:t xml:space="preserve">  Your ears listened to the things that I begged.</w:t>
        <w:br/>
        <w:br/>
        <w:t>7O You who [will bring us] salvation;</w:t>
        <w:br/>
        <w:t xml:space="preserve">  Please show Your wonderful mercies</w:t>
        <w:br/>
        <w:t xml:space="preserve">  To those who put trust in Your right hand.</w:t>
        <w:br/>
        <w:br/>
        <w:t>8Guard me like the pupil of Your eye…</w:t>
        <w:br/>
        <w:t xml:space="preserve">  Take me under Your wings,</w:t>
        <w:br/>
        <w:t xml:space="preserve">  And there, provide a safe haven for me.</w:t>
        <w:br/>
        <w:br/>
        <w:t>9From the faces of the Godless, protect me…</w:t>
        <w:br/>
        <w:t xml:space="preserve">  From those who wish to bring misery.</w:t>
        <w:br/>
        <w:t xml:space="preserve">  For my enemies have me surrounded,</w:t>
        <w:br/>
        <w:t xml:space="preserve">  10And they speak with mouths filled with pride,</w:t>
        <w:br/>
        <w:t xml:space="preserve">  As they’re wrapped in their fat.</w:t>
        <w:br/>
        <w:br/>
        <w:t>11They’ve driven me out and they have me surrounded…</w:t>
        <w:br/>
        <w:t xml:space="preserve">  Their eyes have plans to cut me to the ground.</w:t>
        <w:br/>
        <w:t xml:space="preserve">  12They treat me like a lion prepared for the hunt…</w:t>
        <w:br/>
        <w:t xml:space="preserve">  As a cub that must now run and hide.</w:t>
        <w:br/>
        <w:br/>
        <w:t>13So, please arise, O Jehovah!</w:t>
        <w:br/>
        <w:t xml:space="preserve">  Cut them off and then knock them down!</w:t>
        <w:br/>
        <w:t xml:space="preserve">  With Your sword, save my life from the godless…</w:t>
        <w:br/>
        <w:t xml:space="preserve">  14Use Your hands to destroy those who hate me.</w:t>
        <w:br/>
        <w:t xml:space="preserve">  Yes, cut their bodies to pieces,</w:t>
        <w:br/>
        <w:t xml:space="preserve">  And leave them there on the ground!</w:t>
        <w:br/>
        <w:br/>
        <w:t>Please, fill [righteous] bellies with good things,</w:t>
        <w:br/>
        <w:t xml:space="preserve">  And also provide for their children,</w:t>
        <w:br/>
        <w:t xml:space="preserve">  Then give what’s left to their babies.</w:t>
        <w:br/>
        <w:br/>
        <w:t>15May Your righteous one be seen once again,</w:t>
        <w:br/>
        <w:t xml:space="preserve">  And may I be filled with Your glory.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