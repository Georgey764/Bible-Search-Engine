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64</w:t>
      </w:r>
    </w:p>
    <w:p>
      <w:pPr>
        <w:pStyle w:val="Normal"/>
      </w:pPr>
      <w:r>
        <w:t>To the [music] director:</w:t>
        <w:br/>
        <w:br/>
        <w:t>A Psalm by David.</w:t>
        <w:br/>
        <w:br/>
        <w:br/>
        <w:br/>
        <w:br/>
        <w:t>1O God, please listen to my voice;</w:t>
        <w:br/>
        <w:t xml:space="preserve">  For, I’m begging before You.</w:t>
        <w:br/>
        <w:t xml:space="preserve">  Of my enemies, I’m afraid…</w:t>
        <w:br/>
        <w:t xml:space="preserve">  So, please come and save my life!</w:t>
        <w:br/>
        <w:br/>
        <w:t>2From the conspiracies of the wicked, give me shelter…</w:t>
        <w:br/>
        <w:t xml:space="preserve">  And from the crowds of the unrighteous.</w:t>
        <w:br/>
        <w:t xml:space="preserve">  3For they’ve sharpened their tongues just like broadswords,</w:t>
        <w:br/>
        <w:t xml:space="preserve">  And in bitterness, stretched tight their bows.</w:t>
        <w:br/>
        <w:t xml:space="preserve">  4They aim from hiding at the unblemished,</w:t>
        <w:br/>
        <w:t xml:space="preserve">  Then shoot at me without fear.</w:t>
        <w:br/>
        <w:br/>
        <w:t>5They’ve decided to do evil things,</w:t>
        <w:br/>
        <w:t xml:space="preserve">  And they’ve talked about how they’ll hide all their snares…</w:t>
        <w:br/>
        <w:t xml:space="preserve">  Asking each other, ‘Who will see them?’</w:t>
        <w:br/>
        <w:br/>
        <w:t>6For lawless ways, they’ve searched,</w:t>
        <w:br/>
        <w:t xml:space="preserve">  But, all their searching has failed;</w:t>
        <w:br/>
        <w:t xml:space="preserve">  For, not a single man would step forward,</w:t>
        <w:br/>
        <w:t xml:space="preserve">  Who had any depth of heart.</w:t>
        <w:br/>
        <w:br/>
        <w:t>7So, may Jehovah be praised;</w:t>
        <w:br/>
        <w:t xml:space="preserve">  For, even to their infants, calamity arrived.</w:t>
        <w:br/>
        <w:br/>
        <w:t>8Although they spoke in contempt with their tongues,</w:t>
        <w:br/>
        <w:t xml:space="preserve">  And all who viewed them were frightened;</w:t>
        <w:br/>
        <w:t xml:space="preserve">  9Of the works of my God, they all were in awe,</w:t>
        <w:br/>
        <w:t xml:space="preserve">  When they realized He was with me.</w:t>
        <w:br/>
        <w:br/>
        <w:t>10So, may the upright find joy in Jehovah,</w:t>
        <w:br/>
        <w:t xml:space="preserve">  And in Him, may they put all their trust;</w:t>
        <w:br/>
        <w:t xml:space="preserve">  For He blesses those with straight hearts.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