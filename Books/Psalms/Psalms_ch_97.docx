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97</w:t>
      </w:r>
    </w:p>
    <w:p>
      <w:pPr>
        <w:pStyle w:val="Normal"/>
      </w:pPr>
      <w:r>
        <w:t xml:space="preserve">A Psalm of David for when his [kingdom] was established. </w:t>
        <w:br/>
        <w:br/>
        <w:br/>
        <w:br/>
        <w:br/>
        <w:t>1Shout in joy, O earth, because the Lord reigns!</w:t>
        <w:br/>
        <w:t xml:space="preserve">  Let all of the islands be happy!</w:t>
        <w:br/>
        <w:t xml:space="preserve">  2For, although He’s surrounded by darkness and clouds,</w:t>
        <w:br/>
        <w:t xml:space="preserve">  On justice and judgments, He’s founded His throne,</w:t>
        <w:br/>
        <w:t xml:space="preserve">  3And flames shoot out from before Him</w:t>
        <w:br/>
        <w:t xml:space="preserve">  To consume His enemies in fire.</w:t>
        <w:br/>
        <w:br/>
        <w:t>4The lightning that He sent was seen by [all men].</w:t>
        <w:br/>
        <w:t xml:space="preserve">  They saw it, and it shook the whole earth.</w:t>
        <w:br/>
        <w:t xml:space="preserve">  5Like bee’s wax, the mountains have melted before Him…</w:t>
        <w:br/>
        <w:t xml:space="preserve">  Before the face of the Lord of the earth.</w:t>
        <w:br/>
        <w:br/>
        <w:t>6The heavens speak of His justice,</w:t>
        <w:br/>
        <w:t xml:space="preserve">  And His glory is seen by all peoples.</w:t>
        <w:br/>
        <w:t xml:space="preserve">  7So those bowing to carvings are shamed,</w:t>
        <w:br/>
        <w:t xml:space="preserve">  As are those who boast of their idols.</w:t>
        <w:br/>
        <w:t xml:space="preserve">  For, before Him, the angels bow to their feet!</w:t>
        <w:br/>
        <w:br/>
        <w:t>8Zion is happy and Judah’s daughters are shouting in joy</w:t>
        <w:br/>
        <w:t xml:space="preserve">  Over Your judgments, O Lord.</w:t>
        <w:br/>
        <w:t xml:space="preserve">  9For, You’re the Most High of the whole earth…</w:t>
        <w:br/>
        <w:t xml:space="preserve">  You’re higher than all other gods!</w:t>
        <w:br/>
        <w:br/>
        <w:t>10All those who are loving Jehovah</w:t>
        <w:br/>
        <w:t xml:space="preserve">  Must [learn] to hate what’s bad!</w:t>
        <w:br/>
        <w:t xml:space="preserve">  For Jehovah guards the lives of the holy,</w:t>
        <w:br/>
        <w:t xml:space="preserve">  And from the hands of sinners, protects them.</w:t>
        <w:br/>
        <w:br/>
        <w:t>11Upon the righteous, light is shining,</w:t>
        <w:br/>
        <w:t xml:space="preserve">  And those with straight hearts will have reasons for joy.</w:t>
        <w:br/>
        <w:t xml:space="preserve">  12So you righteous: take joy in Jehovah!</w:t>
        <w:br/>
        <w:t xml:space="preserve">  Remember and praise all His ways!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