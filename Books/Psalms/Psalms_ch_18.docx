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18</w:t>
      </w:r>
    </w:p>
    <w:p>
      <w:pPr>
        <w:pStyle w:val="Normal"/>
      </w:pPr>
      <w:r>
        <w:t>To the [music] director:</w:t>
        <w:br/>
        <w:br/>
        <w:t>A Psalm by Jehovah’s servant David, which he sang to the Lord on the day that God rescued him from his enemies and from the hands of Saul.</w:t>
        <w:br/>
        <w:br/>
        <w:br/>
        <w:br/>
        <w:br/>
        <w:t>1O Jehovah,</w:t>
        <w:br/>
        <w:br/>
        <w:t>With all my strength, I’ll prove that I love You;</w:t>
        <w:br/>
        <w:t xml:space="preserve">  2For to me, You’re real, O my Lord…</w:t>
        <w:br/>
        <w:t xml:space="preserve">  Yes, You are my refuge and savior.</w:t>
        <w:br/>
        <w:br/>
        <w:t>My helper is God, and in Him I’ll trust…</w:t>
        <w:br/>
        <w:t xml:space="preserve">  He protects me and He’s my defender…</w:t>
        <w:br/>
        <w:t xml:space="preserve">  He’s the trumpet of my salvation.</w:t>
        <w:br/>
        <w:t xml:space="preserve">  3So in praise, I’ll call to Jehovah,</w:t>
        <w:br/>
        <w:t xml:space="preserve">  And from my enemies, I’ll be saved.</w:t>
        <w:br/>
        <w:br/>
        <w:t>4By the pangs of death, I was once surrounded…</w:t>
        <w:br/>
        <w:t xml:space="preserve">  I was attacked by floods of the lawless.</w:t>
        <w:br/>
        <w:t xml:space="preserve">  5Of the place of the dead, I was in fear,</w:t>
        <w:br/>
        <w:t xml:space="preserve">  And I was expecting death’s snares.</w:t>
        <w:br/>
        <w:br/>
        <w:t>6Then, in my distress, I called to my God.</w:t>
        <w:br/>
        <w:t xml:space="preserve">  I shouted, and He heard me, there in His Home…</w:t>
        <w:br/>
        <w:t xml:space="preserve">  My cries to Him reached His ears.</w:t>
        <w:br/>
        <w:br/>
        <w:t>7Then the ground trembled and shook,</w:t>
        <w:br/>
        <w:t xml:space="preserve">  Which disturbed the foundations of mountains,</w:t>
        <w:br/>
        <w:t xml:space="preserve">  As the rage of my God rumbled against them.</w:t>
        <w:br/>
        <w:br/>
        <w:t>8After that, came the smoke of His rage,</w:t>
        <w:br/>
        <w:t xml:space="preserve">  Along with the fire that He sent,</w:t>
        <w:br/>
        <w:t xml:space="preserve">  Which ignited the coals all around Him.</w:t>
        <w:br/>
        <w:br/>
        <w:t>9He leaned and came down from the heavens,</w:t>
        <w:br/>
        <w:t xml:space="preserve">  As darkness was under His feet.</w:t>
        <w:br/>
        <w:t xml:space="preserve">  10He arrived riding on cherubs,</w:t>
        <w:br/>
        <w:t xml:space="preserve">  With their wings spread out on the winds.</w:t>
        <w:br/>
        <w:br/>
        <w:t>11For concealment, He came in the darkness;</w:t>
        <w:br/>
        <w:t xml:space="preserve">  For, He was wrapped in a tent of dark fog.</w:t>
        <w:br/>
        <w:t xml:space="preserve">  12The radiance of His presence was covered by clouds,</w:t>
        <w:br/>
        <w:t xml:space="preserve">  As well as by hail and by fire.</w:t>
        <w:br/>
        <w:br/>
        <w:t>13Jehovah thundered from out of the sky,</w:t>
        <w:br/>
        <w:t xml:space="preserve">  And the Most High spoke with His voice.</w:t>
        <w:br/>
        <w:t xml:space="preserve">  14All around them, He shot His arrows,</w:t>
        <w:br/>
        <w:t xml:space="preserve">  And with lightning, He then filled the skies.</w:t>
        <w:br/>
        <w:br/>
        <w:t>15Then He opened the sources of water,</w:t>
        <w:br/>
        <w:t xml:space="preserve">  And the foundations of homes were exposed.</w:t>
        <w:br/>
        <w:t xml:space="preserve">  O Jehovah, this came from Your scolding…</w:t>
        <w:br/>
        <w:t xml:space="preserve">  From the blast of the Breath of Your rage.</w:t>
        <w:br/>
        <w:br/>
        <w:t>16Down from the heights, He arrived,</w:t>
        <w:br/>
        <w:t xml:space="preserve">  Then He grabbed me and took me away from the floods.</w:t>
        <w:br/>
        <w:t xml:space="preserve">  17From the mighty, He came down and saved me…</w:t>
        <w:br/>
        <w:t xml:space="preserve">  From those mighty ones who detest me.</w:t>
        <w:br/>
        <w:br/>
        <w:t>18They opposed me during bad days,</w:t>
        <w:br/>
        <w:t xml:space="preserve">  But Jehovah became my support.</w:t>
        <w:br/>
        <w:t xml:space="preserve">  19He then carried me to a [safe] place…</w:t>
        <w:br/>
        <w:t xml:space="preserve">  Yes, because He chose me, He saved me!</w:t>
        <w:br/>
        <w:br/>
        <w:t>20The Lord will provide my reward</w:t>
        <w:br/>
        <w:t xml:space="preserve">  According to the righteousness of my ways.</w:t>
        <w:br/>
        <w:t xml:space="preserve">  Yes, for my clean hands, He will repay me,</w:t>
        <w:br/>
        <w:t xml:space="preserve">  21Since I’ve kept watch on His ways…</w:t>
        <w:br/>
        <w:t xml:space="preserve">  Unlike the irreverent, I’ve never left God.</w:t>
        <w:br/>
        <w:br/>
        <w:t>22His decisions are now here before me,</w:t>
        <w:br/>
        <w:t xml:space="preserve">  And from His Laws, I’ve never departed.</w:t>
        <w:br/>
        <w:t xml:space="preserve">  23So flawlessly, I’ll stand here before Him,</w:t>
        <w:br/>
        <w:t xml:space="preserve">  As I guard against any Law breaking.</w:t>
        <w:br/>
        <w:t xml:space="preserve">  24Then Jehovah will repay me for my righteous ways,</w:t>
        <w:br/>
        <w:t xml:space="preserve">  Since His eyes have seen that I’ve kept my hands clean.</w:t>
        <w:br/>
        <w:br/>
        <w:t>25To the holy, we must always be holy,</w:t>
        <w:br/>
        <w:t xml:space="preserve">  And be blameless to those free from blame.</w:t>
        <w:br/>
        <w:t xml:space="preserve">  26Then, among the elect, we’ll be chosen…</w:t>
        <w:br/>
        <w:t xml:space="preserve">  But, turned away if we’re crooked.</w:t>
        <w:br/>
        <w:br/>
        <w:t>27On the humble, Your people must watch,</w:t>
        <w:br/>
        <w:t xml:space="preserve">  As they humble the eyes of the proud!</w:t>
        <w:br/>
        <w:br/>
        <w:t>28Light my lamp, O Jehovah my God…</w:t>
        <w:br/>
        <w:t xml:space="preserve">  Please, light my way in the darkness.</w:t>
        <w:br/>
        <w:t xml:space="preserve">  29From bands of marauders, please save me…</w:t>
        <w:br/>
        <w:t xml:space="preserve">  Then, by my God, I can scale any wall.</w:t>
        <w:br/>
        <w:br/>
        <w:t>30The ways of my God are all flawless,</w:t>
        <w:br/>
        <w:t xml:space="preserve">  And His words have been proven by fire.</w:t>
        <w:br/>
        <w:t xml:space="preserve">  He’s the defender of all that believe,</w:t>
        <w:br/>
        <w:t xml:space="preserve">  31And there’s no other God than Jehovah…</w:t>
        <w:br/>
        <w:t xml:space="preserve">  Who else can be compared to our God?</w:t>
        <w:br/>
        <w:br/>
        <w:t>32He’s the God who wrapped me in power,</w:t>
        <w:br/>
        <w:t xml:space="preserve">  And showed me ways that are flawless.</w:t>
        <w:br/>
        <w:t xml:space="preserve">  33He’s made my feet firm like those of a stag,</w:t>
        <w:br/>
        <w:t xml:space="preserve">  And He’s lifted me into the heights.</w:t>
        <w:br/>
        <w:t xml:space="preserve">  34He taught my hands about ways of war,</w:t>
        <w:br/>
        <w:t xml:space="preserve">  And He turned my arms into bows made of brass.</w:t>
        <w:br/>
        <w:br/>
        <w:t>35You’ve prepared a shield to protect me…</w:t>
        <w:br/>
        <w:t xml:space="preserve">  You’ve taken me in Your right hand</w:t>
        <w:br/>
        <w:t xml:space="preserve">  And given me all Your instructions;</w:t>
        <w:br/>
        <w:t xml:space="preserve">  So, with Your guidance, I can stand ‘til the end.</w:t>
        <w:br/>
        <w:br/>
        <w:t>36You’ve widened the path underneath me,</w:t>
        <w:br/>
        <w:t xml:space="preserve">  And You’ve given me strength.</w:t>
        <w:br/>
        <w:t xml:space="preserve">  37So I’ll chase my enemies and catch them,</w:t>
        <w:br/>
        <w:t xml:space="preserve">  And not return ‘til I’ve won.</w:t>
        <w:br/>
        <w:t xml:space="preserve">  38I’ll squeeze them until they’re unable to stand,</w:t>
        <w:br/>
        <w:t xml:space="preserve">  And at my feet, they’ve fallen.</w:t>
        <w:br/>
        <w:br/>
        <w:t>39You’ve wrapped me in the power of war…</w:t>
        <w:br/>
        <w:t xml:space="preserve">  You’ve bound my enemies, both hand and foot.</w:t>
        <w:br/>
        <w:t xml:space="preserve">  40You’ve shown me my enemy’s backs,</w:t>
        <w:br/>
        <w:t xml:space="preserve">  And destroyed all those who detest me.</w:t>
        <w:br/>
        <w:br/>
        <w:t>41They shouted, but no one could save them…</w:t>
        <w:br/>
        <w:t xml:space="preserve">  They called to their Lord, but he didn’t hear.</w:t>
        <w:br/>
        <w:t xml:space="preserve">  42So I’ll grind them into powder and throw them away…</w:t>
        <w:br/>
        <w:t xml:space="preserve">  Like dust in the squares that’s blown by the wind.</w:t>
        <w:br/>
        <w:br/>
        <w:t>43You’ll rescue me from their disputes,</w:t>
        <w:br/>
        <w:t xml:space="preserve">  And place me as the head over nations.</w:t>
        <w:br/>
        <w:t xml:space="preserve">  Unknown peoples will serve me…</w:t>
        <w:br/>
        <w:t xml:space="preserve">  44They’ll hear my voice and obey me.</w:t>
        <w:br/>
        <w:t xml:space="preserve">  And those sons of foreigners who’ve told lies</w:t>
        <w:br/>
        <w:t xml:space="preserve">  45Will grow old and lame in their unrighteous paths.</w:t>
        <w:br/>
        <w:br/>
        <w:t>46Jehovah lives, so may [He] be praised…</w:t>
        <w:br/>
        <w:t xml:space="preserve">  May [the Name] of the God who saves me be raised…</w:t>
        <w:br/>
        <w:t xml:space="preserve">  47The God who handles my vengeance,</w:t>
        <w:br/>
        <w:t xml:space="preserve">  And makes all the peoples submit.</w:t>
        <w:br/>
        <w:t xml:space="preserve">  48From all my enemies, He’s saved me…</w:t>
        <w:br/>
        <w:t xml:space="preserve">  Yes, from those who’ve attacked and opposed me.</w:t>
        <w:br/>
        <w:br/>
        <w:t>You’ve raised me above the unrighteous…</w:t>
        <w:br/>
        <w:t xml:space="preserve">  You’ve rushed to my aid and You’ve saved me.</w:t>
        <w:br/>
        <w:t xml:space="preserve">  49So, I’ll praise You before all the nations…</w:t>
        <w:br/>
        <w:t xml:space="preserve">  O Jehovah, I’ll strum to Your Name.</w:t>
        <w:br/>
        <w:t xml:space="preserve">  50For You’ve shown the ways that You can save the king…</w:t>
        <w:br/>
        <w:t xml:space="preserve">  You’ve shown mercy upon Your anointed…</w:t>
        <w:br/>
        <w:t xml:space="preserve">  To David and his offspring throughout the 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