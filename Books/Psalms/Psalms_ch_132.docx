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132</w:t>
      </w:r>
    </w:p>
    <w:p>
      <w:pPr>
        <w:pStyle w:val="Normal"/>
      </w:pPr>
      <w:r>
        <w:t xml:space="preserve">A song [to be sung] while ascending [to the Temple on Mount MoriAh]. </w:t>
        <w:br/>
        <w:br/>
        <w:br/>
        <w:br/>
        <w:br/>
        <w:t>1O Lord,</w:t>
        <w:br/>
        <w:br/>
        <w:t>Remember [King] David,</w:t>
        <w:br/>
        <w:t xml:space="preserve">  And all of his gentle ways.</w:t>
        <w:br/>
        <w:t xml:space="preserve">  2For he swore an oath to Jehovah…</w:t>
        <w:br/>
        <w:t xml:space="preserve">  To the God of Jacob, he made this vow:</w:t>
        <w:br/>
        <w:br/>
        <w:t xml:space="preserve">  3‘When I get home and I go to bed,</w:t>
        <w:br/>
        <w:t xml:space="preserve">    4Could I let my eyes fall asleep</w:t>
        <w:br/>
        <w:t xml:space="preserve">    Or my eyelids to slumber as I rest in my house,</w:t>
        <w:br/>
        <w:t xml:space="preserve">    5Before I find a place for Jehovah…</w:t>
        <w:br/>
        <w:t xml:space="preserve">    A Tent for the God of Jacob [to dwell]?’</w:t>
        <w:br/>
        <w:br/>
        <w:t>6Look! We’ve heard it was there in EphRatha…</w:t>
        <w:br/>
        <w:t xml:space="preserve">  It was found in the plains among groves.</w:t>
        <w:br/>
        <w:t xml:space="preserve">  7So we went to His Tent and we bowed there,</w:t>
        <w:br/>
        <w:t xml:space="preserve">  In the land that serves as His footstool.</w:t>
        <w:br/>
        <w:br/>
        <w:t>8Now, arise from Your rest, O Jehovah,</w:t>
        <w:br/>
        <w:t xml:space="preserve">  And visit the Chest in Your Most Holy Place.</w:t>
        <w:br/>
        <w:t xml:space="preserve">  9Then Your Priests will make themselves righteous,</w:t>
        <w:br/>
        <w:t xml:space="preserve">  And Your holy ones will cry out in joy.</w:t>
        <w:br/>
        <w:br/>
        <w:t>10Then, from [King] David Your servant…</w:t>
        <w:br/>
        <w:t xml:space="preserve">  From Your anointed, You’ll not turn away.</w:t>
        <w:br/>
        <w:t xml:space="preserve">  11For Jehovah swore this to David as truth,</w:t>
        <w:br/>
        <w:t xml:space="preserve">  And He will never annul it:</w:t>
        <w:br/>
        <w:br/>
        <w:t xml:space="preserve">  ‘On your throne, I’ll establish the fruit of your belly.</w:t>
        <w:br/>
        <w:t xml:space="preserve">    12So, if your sons guard My Sacred Agreement</w:t>
        <w:br/>
        <w:t xml:space="preserve">    And obey all the rules that I’ll teach them;</w:t>
        <w:br/>
        <w:t xml:space="preserve">    Throughout the ages, their sons will sit on your throne.’</w:t>
        <w:br/>
        <w:br/>
        <w:t>13Now, Jehovah has chosen [Mount] Zion…</w:t>
        <w:br/>
        <w:t xml:space="preserve">  He took it as His place to dwell when He said:</w:t>
        <w:br/>
        <w:br/>
        <w:t xml:space="preserve">  14‘Here, I’ll rest throughout ages of ages…</w:t>
        <w:br/>
        <w:t xml:space="preserve">    ‘It’s [the place that] I’ve chosen and where I’ll stay.</w:t>
        <w:br/>
        <w:br/>
        <w:t xml:space="preserve">  15‘I’ll bless the blest among her wild beasts,</w:t>
        <w:br/>
        <w:t xml:space="preserve">    And with bread, I’ll fill up her poor.</w:t>
        <w:br/>
        <w:t xml:space="preserve">    16Her Priests, I’ll clothe with salvation,</w:t>
        <w:br/>
        <w:t xml:space="preserve">    And her holy ones will sing songs of joy.</w:t>
        <w:br/>
        <w:br/>
        <w:t xml:space="preserve">  17‘There, I’ll raise David’s trumpet,</w:t>
        <w:br/>
        <w:t xml:space="preserve">    And for My anointed, I’ll prepare a lamp.</w:t>
        <w:br/>
        <w:t xml:space="preserve">    18Then I’ll clothe his enemies with shame,</w:t>
        <w:br/>
        <w:t xml:space="preserve">    And on him, I’ll make holiness blossom.’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