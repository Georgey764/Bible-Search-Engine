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31</w:t>
      </w:r>
    </w:p>
    <w:p>
      <w:pPr>
        <w:pStyle w:val="Normal"/>
      </w:pPr>
      <w:r>
        <w:t>To the [music] director:</w:t>
        <w:br/>
        <w:br/>
        <w:t>A Psalm by David about his change of state.</w:t>
        <w:br/>
        <w:br/>
        <w:br/>
        <w:br/>
        <w:br/>
        <w:t>1In You, O Jehovah, I’ve put all my hope;</w:t>
        <w:br/>
        <w:t xml:space="preserve">  So, may I not be disgraced throughout the age.</w:t>
        <w:br/>
        <w:t xml:space="preserve">  Please rescue me in Your justice,</w:t>
        <w:br/>
        <w:t xml:space="preserve">  And take me away from this place.</w:t>
        <w:br/>
        <w:t xml:space="preserve">  2Incline Your ear and listen to me…</w:t>
        <w:br/>
        <w:t xml:space="preserve">  Hurry and take me away!</w:t>
        <w:br/>
        <w:br/>
        <w:t>Become to me a God of defense,</w:t>
        <w:br/>
        <w:t xml:space="preserve">  And make Your House a place of salvation…</w:t>
        <w:br/>
        <w:t xml:space="preserve">  3A fortified place and safe haven!</w:t>
        <w:br/>
        <w:br/>
        <w:t>For the sake of Your [Holy] Name,</w:t>
        <w:br/>
        <w:t xml:space="preserve">  Please direct me and feed me,</w:t>
        <w:br/>
        <w:t xml:space="preserve">  4Then, lead me away from their snares…</w:t>
        <w:br/>
        <w:t xml:space="preserve">  For Jehovah, You are my defender.</w:t>
        <w:br/>
        <w:br/>
        <w:t>5Into Your hands, I’ve entrusted my breath,</w:t>
        <w:br/>
        <w:t xml:space="preserve">  And You’ve paid my ransom, O God of truth.</w:t>
        <w:br/>
        <w:br/>
        <w:t>6You detest all those who waste time</w:t>
        <w:br/>
        <w:t xml:space="preserve">  Doing things that are foolish;</w:t>
        <w:br/>
        <w:t xml:space="preserve">  So I’ll put my trust in Jehovah,</w:t>
        <w:br/>
        <w:t xml:space="preserve">  7And I’ll shout in praise of His mercy.</w:t>
        <w:br/>
        <w:br/>
        <w:t>For He’s noticed my humiliation,</w:t>
        <w:br/>
        <w:t xml:space="preserve">  And He’s witnessed the distress in my life.</w:t>
        <w:br/>
        <w:t xml:space="preserve">  8Then He saved me from my enemies’ hands,</w:t>
        <w:br/>
        <w:t xml:space="preserve">  And He set my feet in a safe place.</w:t>
        <w:br/>
        <w:br/>
        <w:t>9So show mercy on me, O Jehovah,</w:t>
        <w:br/>
        <w:t xml:space="preserve">  For I’m in great distress.</w:t>
        <w:br/>
        <w:t xml:space="preserve">  My eyes are disturbed and enraged,</w:t>
        <w:br/>
        <w:t xml:space="preserve">  As is my belly and soul.</w:t>
        <w:br/>
        <w:br/>
        <w:t>10My life has been wasted in grief,</w:t>
        <w:br/>
        <w:t xml:space="preserve">  And through most of my years, I’ve had to groan.</w:t>
        <w:br/>
        <w:t xml:space="preserve">  For my strength has been weakened by poorness,</w:t>
        <w:br/>
        <w:t xml:space="preserve">  And there has been pain in my bones.</w:t>
        <w:br/>
        <w:br/>
        <w:t>11By my enemies, I’ve been scorned,</w:t>
        <w:br/>
        <w:t xml:space="preserve">  And I’m even scorned by my neighbors.</w:t>
        <w:br/>
        <w:t xml:space="preserve">  So, those who know me now fear me,</w:t>
        <w:br/>
        <w:t xml:space="preserve">  And the rest have all run away.</w:t>
        <w:br/>
        <w:br/>
        <w:t>12I’ve been forgotten like one of the dead,</w:t>
        <w:br/>
        <w:t xml:space="preserve">  And like a [chamber] pot, my heart has become.</w:t>
        <w:br/>
        <w:t xml:space="preserve">  13I’ve heard the complaints of those moving about,</w:t>
        <w:br/>
        <w:t xml:space="preserve">  As they’ve gathered against me.</w:t>
        <w:br/>
        <w:br/>
        <w:t>Although they’ve assembled to kill me,</w:t>
        <w:br/>
        <w:t xml:space="preserve">  14I’ve put my trust in Jehovah.</w:t>
        <w:br/>
        <w:t xml:space="preserve">  I’ve said to Him:</w:t>
        <w:br/>
        <w:br/>
        <w:t xml:space="preserve">  15‘You are my God,</w:t>
        <w:br/>
        <w:t xml:space="preserve">    And I’ve left my [life] in Your hands.</w:t>
        <w:br/>
        <w:t xml:space="preserve">    So, please rescue me from my enemy’s hands,</w:t>
        <w:br/>
        <w:t xml:space="preserve">    And from all those who pursue me.</w:t>
        <w:br/>
        <w:t xml:space="preserve">    16Please show Your face to your servant…</w:t>
        <w:br/>
        <w:t xml:space="preserve">    In Your great mercy, please save me!’</w:t>
        <w:br/>
        <w:br/>
        <w:t>17O Jehovah, don’t let me meet with disgrace,</w:t>
        <w:br/>
        <w:t xml:space="preserve">  For I’m calling to You.</w:t>
        <w:br/>
        <w:t xml:space="preserve">  May all the godless be shamed,</w:t>
        <w:br/>
        <w:t xml:space="preserve">  And let them be led to their graves.</w:t>
        <w:br/>
        <w:br/>
        <w:t>18May the lips of deceivers be speechless…</w:t>
        <w:br/>
        <w:t xml:space="preserve">  Those who condemn righteous people</w:t>
        <w:br/>
        <w:t xml:space="preserve">  In contempt and in proud, lawless ways.</w:t>
        <w:br/>
        <w:br/>
        <w:t>19O Jehovah, Your ways are all kind,</w:t>
        <w:br/>
        <w:t xml:space="preserve">  But, they’re hidden from those who don’t fear You.</w:t>
        <w:br/>
        <w:t xml:space="preserve">  Before them, You send aid to the faithful,</w:t>
        <w:br/>
        <w:t xml:space="preserve">  20And within Your face, You conceal them</w:t>
        <w:br/>
        <w:t xml:space="preserve">  From the disturbance of those who are evil.</w:t>
        <w:br/>
        <w:t xml:space="preserve">  Yes, You shelter them inside Your Tent,</w:t>
        <w:br/>
        <w:t xml:space="preserve">  Away from all scolding tongues.</w:t>
        <w:br/>
        <w:br/>
        <w:t>21So, praise Jehovah for His mercy,</w:t>
        <w:br/>
        <w:t xml:space="preserve">  And for the miraculous things that [He brings]</w:t>
        <w:br/>
        <w:t xml:space="preserve">  To those cities that are under attack.</w:t>
        <w:br/>
        <w:br/>
        <w:t>22I said, when I saw things had changed:</w:t>
        <w:br/>
        <w:br/>
        <w:t xml:space="preserve">  ‘He’s thrown me away from His eyes!’</w:t>
        <w:br/>
        <w:br/>
        <w:t>But then, You listened to me,</w:t>
        <w:br/>
        <w:t xml:space="preserve">  And You heard what I said when I called out to You.</w:t>
        <w:br/>
        <w:br/>
        <w:t>23So, love Jehovah, you holy ones;</w:t>
        <w:br/>
        <w:t xml:space="preserve">  For such trueness is what God requires.</w:t>
        <w:br/>
        <w:t xml:space="preserve">  But, He will send retribution</w:t>
        <w:br/>
        <w:t xml:space="preserve">  To those who have too much pride.</w:t>
        <w:br/>
        <w:t xml:space="preserve">  Therefore, act like men and strengthen your hearts,</w:t>
        <w:br/>
        <w:t xml:space="preserve">  And put all your faith in Jehovah!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