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107</w:t>
      </w:r>
    </w:p>
    <w:p>
      <w:pPr>
        <w:pStyle w:val="Normal"/>
      </w:pPr>
      <w:r>
        <w:t xml:space="preserve">Praise Jah! </w:t>
        <w:br/>
        <w:br/>
        <w:br/>
        <w:br/>
        <w:br/>
        <w:t>1Praise Jehovah, because He provides…</w:t>
        <w:br/>
        <w:t xml:space="preserve">  His mercies endure throughout the ages.</w:t>
        <w:br/>
        <w:br/>
        <w:t>2About Jehovah, this has been said</w:t>
        <w:br/>
        <w:t xml:space="preserve">  By those whom He saved from their enemies’ hands…</w:t>
        <w:br/>
        <w:t xml:space="preserve">  3From the places from which He’d gathered them back…</w:t>
        <w:br/>
        <w:t xml:space="preserve">  From the north, south, east, and the sea.</w:t>
        <w:br/>
        <w:br/>
        <w:t>4They wandered in the desert without water,</w:t>
        <w:br/>
        <w:t xml:space="preserve">  And no town could they find as their home…</w:t>
        <w:br/>
        <w:t xml:space="preserve">  5So their lives were failing from hunger and thirst.</w:t>
        <w:br/>
        <w:br/>
        <w:t>6Then in great distress, they called to the Lord,</w:t>
        <w:br/>
        <w:t xml:space="preserve">  And He rescued them from this condition.</w:t>
        <w:br/>
        <w:t xml:space="preserve">  7He guided them in a straight path</w:t>
        <w:br/>
        <w:t xml:space="preserve">  To a city that they could call home.</w:t>
        <w:br/>
        <w:br/>
        <w:t>8So, may they give praise to Jehovah,</w:t>
        <w:br/>
        <w:t xml:space="preserve">  For all the mercies [He’s shown],</w:t>
        <w:br/>
        <w:t xml:space="preserve">  And the wonders that He brings to sons of men.</w:t>
        <w:br/>
        <w:br/>
        <w:t>9He sends fulfillment to empty lives,</w:t>
        <w:br/>
        <w:t xml:space="preserve">  And He fills the hungry with good things…</w:t>
        <w:br/>
        <w:t xml:space="preserve">  10Those who sit in the shadow of death,</w:t>
        <w:br/>
        <w:t xml:space="preserve">  And the poor who are shackled in irons.</w:t>
        <w:br/>
        <w:br/>
        <w:t>11But, against God’s Word, they rebelled,</w:t>
        <w:br/>
        <w:t xml:space="preserve">  And counsel from above, they rejected.</w:t>
        <w:br/>
        <w:t xml:space="preserve">  12So their hearts were humbled and troubled…</w:t>
        <w:br/>
        <w:t xml:space="preserve">  They were weakened and no one came to their aid!</w:t>
        <w:br/>
        <w:br/>
        <w:t>13Then, in their affliction, they called to the Lord,</w:t>
        <w:br/>
        <w:t xml:space="preserve">  And He saved them from their distress.</w:t>
        <w:br/>
        <w:t xml:space="preserve">  14Thereafter, He tore off their shackles,</w:t>
        <w:br/>
        <w:t xml:space="preserve">  And led them from the shadow of death.</w:t>
        <w:br/>
        <w:br/>
        <w:t>15So, let them praise [God] for His mercy,</w:t>
        <w:br/>
        <w:t xml:space="preserve">  And the wonders that He brings to sons of men.</w:t>
        <w:br/>
        <w:t xml:space="preserve">  16For He broke down all those brass gates,</w:t>
        <w:br/>
        <w:t xml:space="preserve">  And He smashed their iron bars into pieces.</w:t>
        <w:br/>
        <w:br/>
        <w:t>17Due to their lawless ways,</w:t>
        <w:br/>
        <w:t xml:space="preserve">  He kept humbling them to drive out their pride</w:t>
        <w:br/>
        <w:t xml:space="preserve">  18Until they no longer could eat their own food,</w:t>
        <w:br/>
        <w:t xml:space="preserve">  And they were approaching death’s gates.</w:t>
        <w:br/>
        <w:br/>
        <w:t>19Then, in their distress, they called to the Lord,</w:t>
        <w:br/>
        <w:t xml:space="preserve">  And He saved them from their condition…</w:t>
        <w:br/>
        <w:t xml:space="preserve">  20He sent them His word and it healed them,</w:t>
        <w:br/>
        <w:t xml:space="preserve">  And saved them from their corruption.</w:t>
        <w:br/>
        <w:br/>
        <w:t>21So, may they praise [God] for His mercy,</w:t>
        <w:br/>
        <w:t xml:space="preserve">  And the wonders that He sends to sons of men.</w:t>
        <w:br/>
        <w:t xml:space="preserve">  22Sacrifices of praise, they should offer,</w:t>
        <w:br/>
        <w:t xml:space="preserve">  And then shout in joy for the things He’s done!</w:t>
        <w:br/>
        <w:br/>
        <w:t>23The men who go down to the sea in their boats</w:t>
        <w:br/>
        <w:t xml:space="preserve">  And those who work across many waters,</w:t>
        <w:br/>
        <w:t xml:space="preserve">  24Have all beheld the works of Jehovah,</w:t>
        <w:br/>
        <w:t xml:space="preserve">  And they’ve seen the wonders that He brings to the depths.</w:t>
        <w:br/>
        <w:br/>
        <w:t>25For He spoke and established the winds and the gales,</w:t>
        <w:br/>
        <w:t xml:space="preserve">  Which arise and create the tall waves</w:t>
        <w:br/>
        <w:t xml:space="preserve">  26That lift them high into the sky;</w:t>
        <w:br/>
        <w:t xml:space="preserve">  Then, to the abyss, they descend…</w:t>
        <w:br/>
        <w:t xml:space="preserve">  And this melts away the bad in their lives.</w:t>
        <w:br/>
        <w:br/>
        <w:t>27For, this upsets them and shakes them,</w:t>
        <w:br/>
        <w:t xml:space="preserve">  Then they swallow their wisdom like drunks.</w:t>
        <w:br/>
        <w:t xml:space="preserve">  28When they’re in danger, they cry to the Lord,</w:t>
        <w:br/>
        <w:t xml:space="preserve">  And from their distress, He then leads them.</w:t>
        <w:br/>
        <w:br/>
        <w:t>29For, He sends His orders to the gales,</w:t>
        <w:br/>
        <w:t xml:space="preserve">  Which become just a breeze to quiet the waves.</w:t>
        <w:br/>
        <w:t xml:space="preserve">  30Then they’re all joyful after it’s still,</w:t>
        <w:br/>
        <w:t xml:space="preserve">  And He guides them towards the harbors they seek.</w:t>
        <w:br/>
        <w:br/>
        <w:t>31So, let them praise [God] for His mercy,</w:t>
        <w:br/>
        <w:t xml:space="preserve">  And the wonders that He shows to sons of men.</w:t>
        <w:br/>
        <w:t xml:space="preserve">  32Before gatherings of peoples, they should praise Him,</w:t>
        <w:br/>
        <w:t xml:space="preserve">  And before the seats of their elders.</w:t>
        <w:br/>
        <w:br/>
        <w:t>33Although He created a river in the desert,</w:t>
        <w:br/>
        <w:t xml:space="preserve">  And to a thirsty land, brought water;</w:t>
        <w:br/>
        <w:t xml:space="preserve">  34The land still bore fruit that was bad,</w:t>
        <w:br/>
        <w:t xml:space="preserve">  Because of the evil of those living there.</w:t>
        <w:br/>
        <w:br/>
        <w:t>35But He turned a desert into water-filled lakes,</w:t>
        <w:br/>
        <w:t xml:space="preserve">  And into dry ground, [He put] springs,</w:t>
        <w:br/>
        <w:t xml:space="preserve">  36Where He thereafter settled the hungry,</w:t>
        <w:br/>
        <w:t xml:space="preserve">  And led them to cities in which they’d live.</w:t>
        <w:br/>
        <w:br/>
        <w:t>37There they planted vineyards and fields,</w:t>
        <w:br/>
        <w:t xml:space="preserve">  Which brought the produce of fruit.</w:t>
        <w:br/>
        <w:t xml:space="preserve">  38He blest them, and soon they were many,</w:t>
        <w:br/>
        <w:t xml:space="preserve">  And not very few were their cattle,</w:t>
        <w:br/>
        <w:t xml:space="preserve">  39After they’d been decreased and mistreated…</w:t>
        <w:br/>
        <w:t xml:space="preserve">  Afflicted with evil and grief.</w:t>
        <w:br/>
        <w:br/>
        <w:t>40Contempt had been poured on their rulers,</w:t>
        <w:br/>
        <w:t xml:space="preserve">  And they’d wandered in places without any roads.</w:t>
        <w:br/>
        <w:t xml:space="preserve">  41But He removed poor conditions from their needy,</w:t>
        <w:br/>
        <w:t xml:space="preserve">  And He treated their families like His own flock.</w:t>
        <w:br/>
        <w:t xml:space="preserve">  42Then, all the upright were joyful,</w:t>
        <w:br/>
        <w:t xml:space="preserve">  As the mouths of the lawless were blocked.</w:t>
        <w:br/>
        <w:br/>
        <w:t>43So, who now has enough wisdom,</w:t>
        <w:br/>
        <w:t xml:space="preserve">  To understand all the mercies of God?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