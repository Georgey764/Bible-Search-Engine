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26</w:t>
      </w:r>
    </w:p>
    <w:p>
      <w:pPr>
        <w:pStyle w:val="Normal"/>
      </w:pPr>
      <w:r>
        <w:t>A Psalm by David.</w:t>
        <w:br/>
        <w:br/>
        <w:br/>
        <w:br/>
        <w:br/>
        <w:t>1O God,</w:t>
        <w:br/>
        <w:br/>
        <w:t>Please provide me with justice!</w:t>
        <w:br/>
        <w:t xml:space="preserve">  For, the ways that I’ve walked are free from all blame,</w:t>
        <w:br/>
        <w:t xml:space="preserve">  And I’ve put my trust in Jehovah.</w:t>
        <w:br/>
        <w:br/>
        <w:t>2O Lord,</w:t>
        <w:br/>
        <w:br/>
        <w:t>I’ll never waver;</w:t>
        <w:br/>
        <w:t xml:space="preserve">  So, test me and put me on trial…</w:t>
        <w:br/>
        <w:t xml:space="preserve">  Set my heart and kidneys on fire!</w:t>
        <w:br/>
        <w:br/>
        <w:t>3Before my eyes are Your mercies,</w:t>
        <w:br/>
        <w:t xml:space="preserve">  And I’m pleased with Your truths.</w:t>
        <w:br/>
        <w:t xml:space="preserve">  4I don’t sit in the high court with fools,</w:t>
        <w:br/>
        <w:t xml:space="preserve">  Nor hang out with those who break laws.</w:t>
        <w:br/>
        <w:br/>
        <w:t>5I’ve detested the gatherings of those who are bad,</w:t>
        <w:br/>
        <w:t xml:space="preserve">  And with the irreverent, I’ve never stayed.</w:t>
        <w:br/>
        <w:t xml:space="preserve">  6In innocence, I’ve washed my hands,</w:t>
        <w:br/>
        <w:t xml:space="preserve">  As I’ve walked ‘round Your Altar, O Lord.</w:t>
        <w:br/>
        <w:br/>
        <w:t>7Hear my voice as I’m singing Your praises,</w:t>
        <w:br/>
        <w:t xml:space="preserve">  And as I’m lauding Your wonders.</w:t>
        <w:br/>
        <w:t xml:space="preserve">  8The beauty of Your House, I’ve loved, O Lord…</w:t>
        <w:br/>
        <w:t xml:space="preserve">  That place where You Tent in glory.</w:t>
        <w:br/>
        <w:br/>
        <w:t>9So, don’t destroy my soul with the Godless,</w:t>
        <w:br/>
        <w:t xml:space="preserve">  Nor with men of blood, end my life…</w:t>
        <w:br/>
        <w:t xml:space="preserve">  10Those whose hands are filled with what’s lawless,</w:t>
        <w:br/>
        <w:t xml:space="preserve">  And those who’s right hands take bribes.</w:t>
        <w:br/>
        <w:br/>
        <w:t>11Ransom me, for I’m free from all blame…</w:t>
        <w:br/>
        <w:t xml:space="preserve">  Please show mercy upon me!</w:t>
        <w:br/>
        <w:t xml:space="preserve">  12For with my feet, I’ve walked a straight path,</w:t>
        <w:br/>
        <w:t xml:space="preserve">  And among the congregation, I’ve praised You, O Lord.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