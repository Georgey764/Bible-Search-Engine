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106</w:t>
      </w:r>
    </w:p>
    <w:p>
      <w:pPr>
        <w:pStyle w:val="Normal"/>
      </w:pPr>
      <w:r>
        <w:t xml:space="preserve">Praise Jah! </w:t>
        <w:br/>
        <w:br/>
        <w:br/>
        <w:br/>
        <w:br/>
        <w:t>1Praise Jehovah, because He provides,</w:t>
        <w:br/>
        <w:t xml:space="preserve">  And His mercies endure throughout the ages.</w:t>
        <w:br/>
        <w:br/>
        <w:t>2Who’ll tell of His mighty deeds,</w:t>
        <w:br/>
        <w:t xml:space="preserve">  And speak out loud in His praise?</w:t>
        <w:br/>
        <w:br/>
        <w:t>3Blest are those who are honest,</w:t>
        <w:br/>
        <w:t xml:space="preserve">  And do what’s righteous each season.</w:t>
        <w:br/>
        <w:br/>
        <w:t xml:space="preserve">4O Jehovah, please don’t forget us… </w:t>
        <w:br/>
        <w:t xml:space="preserve">  Remember the kindness that You’ve shown Your people…</w:t>
        <w:br/>
        <w:t xml:space="preserve">  Please come visit and save us!</w:t>
        <w:br/>
        <w:br/>
        <w:t>5Your elected find joy in seeing the good,</w:t>
        <w:br/>
        <w:t xml:space="preserve">  And Your people should loudly applaud</w:t>
        <w:br/>
        <w:t xml:space="preserve">  The inheritance that You assigned them by lots.</w:t>
        <w:br/>
        <w:br/>
        <w:t>6But, we and our fathers have sinned…</w:t>
        <w:br/>
        <w:t xml:space="preserve">  We’ve broken [Your] Laws and done wrong!</w:t>
        <w:br/>
        <w:t xml:space="preserve">  7Why, even our fathers in Egypt,</w:t>
        <w:br/>
        <w:t xml:space="preserve">  Didn’t understand all Your wonders,</w:t>
        <w:br/>
        <w:t xml:space="preserve">  Nor did they remember Your mercies.</w:t>
        <w:br/>
        <w:br/>
        <w:t>For, they’d even rebelled,</w:t>
        <w:br/>
        <w:t xml:space="preserve">  While going down through the Red Sea.</w:t>
        <w:br/>
        <w:t xml:space="preserve">  8Yet, You saved them because of Your Name,</w:t>
        <w:br/>
        <w:t xml:space="preserve">  And You let them see all Your powers.</w:t>
        <w:br/>
        <w:br/>
        <w:t>9You scolded the Sea and it dried,</w:t>
        <w:br/>
        <w:t xml:space="preserve">  Then You guided them through that abyss,</w:t>
        <w:br/>
        <w:t xml:space="preserve">  [And led them up] into the desert.</w:t>
        <w:br/>
        <w:br/>
        <w:t>10From those who disliked them, You saved them…</w:t>
        <w:br/>
        <w:t xml:space="preserve">  You ransomed them from their enemy’s hands.</w:t>
        <w:br/>
        <w:t xml:space="preserve">  11Then You covered their oppressors with water,</w:t>
        <w:br/>
        <w:t xml:space="preserve">  Leaving not a single survivor.</w:t>
        <w:br/>
        <w:br/>
        <w:t>12When they trusted Your Word, they were blest…</w:t>
        <w:br/>
        <w:t xml:space="preserve">  13But, they quickly forgot the things that You did,</w:t>
        <w:br/>
        <w:t xml:space="preserve">  And they failed to await Your instructions.</w:t>
        <w:br/>
        <w:t xml:space="preserve">  14For, they wanted the things they desired,</w:t>
        <w:br/>
        <w:t xml:space="preserve">  And they put You to the test in the desert.</w:t>
        <w:br/>
        <w:br/>
        <w:t>15Then You gave them the things they’d asked for,</w:t>
        <w:br/>
        <w:t xml:space="preserve">  And You sent them enough to satisfy them.</w:t>
        <w:br/>
        <w:t xml:space="preserve">  16But then, they provoked Moses to rage,</w:t>
        <w:br/>
        <w:t xml:space="preserve">  As well as Your holy one, Aaron.</w:t>
        <w:br/>
        <w:br/>
        <w:t>17So You opened the ground, and it swallowed Dathan!</w:t>
        <w:br/>
        <w:t xml:space="preserve">  Then it covered all of AbiRom’s group,</w:t>
        <w:br/>
        <w:t xml:space="preserve">  18As a fire blazed in the midst of the camp,</w:t>
        <w:br/>
        <w:t xml:space="preserve">  Where its flames consumed all the sinners.</w:t>
        <w:br/>
        <w:br/>
        <w:t>19Then, in that dry place, they made a [gold] calf,</w:t>
        <w:br/>
        <w:t xml:space="preserve">  And they bowed to the thing that was carved.</w:t>
        <w:br/>
        <w:t xml:space="preserve">  20They changed [Your] Glory to a calf that eats grass,</w:t>
        <w:br/>
        <w:t xml:space="preserve">  21Forgetting the God who had saved them…</w:t>
        <w:br/>
        <w:t xml:space="preserve">  The One who did those great things in Egypt</w:t>
        <w:br/>
        <w:t xml:space="preserve">  22(The wonders [that He’d sent] to Ham’s land),</w:t>
        <w:br/>
        <w:t xml:space="preserve">  And His awesome deeds at the Red Sea.</w:t>
        <w:br/>
        <w:br/>
        <w:t>23So He spoke and said He’d destroy them;</w:t>
        <w:br/>
        <w:t xml:space="preserve">  But, Moses (His chosen) just stood there</w:t>
        <w:br/>
        <w:t xml:space="preserve">  Among those whom God wished to destroy.</w:t>
        <w:br/>
        <w:t xml:space="preserve">  [Then Moses] approached and turned back His rage,</w:t>
        <w:br/>
        <w:t xml:space="preserve">  So He chose not to wipe them away.</w:t>
        <w:br/>
        <w:br/>
        <w:t>24But then, they looked with contempt</w:t>
        <w:br/>
        <w:t xml:space="preserve">  On that glorious land,</w:t>
        <w:br/>
        <w:t xml:space="preserve">  And in the things that He’d promised, they didn’t have faith.</w:t>
        <w:br/>
        <w:t xml:space="preserve">  25So they stood in their tents and they grumbled,</w:t>
        <w:br/>
        <w:t xml:space="preserve">  Refusing to hear the voice of the Lord.</w:t>
        <w:br/>
        <w:br/>
        <w:t>26Thus against them, He then raised His hand,</w:t>
        <w:br/>
        <w:t xml:space="preserve">  To cut them down in the desert…</w:t>
        <w:br/>
        <w:t xml:space="preserve">  27To scatter their offspring to the nations,</w:t>
        <w:br/>
        <w:t xml:space="preserve">  And to spread them among many lands.</w:t>
        <w:br/>
        <w:br/>
        <w:t>28For, they also bowed to BaAl Peor,</w:t>
        <w:br/>
        <w:t xml:space="preserve">  And sacrifices to the dead, they consumed.</w:t>
        <w:br/>
        <w:t xml:space="preserve">  29They did all that they could to provoke Him,</w:t>
        <w:br/>
        <w:t xml:space="preserve">  And to bring more blows on themselves.</w:t>
        <w:br/>
        <w:br/>
        <w:t>30Yet, PhineHas stood and offered atonement,</w:t>
        <w:br/>
        <w:t xml:space="preserve">  And held back [God’s plans to] destroy them.</w:t>
        <w:br/>
        <w:t xml:space="preserve">  31As a result, he was thought of as righteous,</w:t>
        <w:br/>
        <w:t xml:space="preserve">  Throughout all generations and ages.</w:t>
        <w:br/>
        <w:br/>
        <w:t>32Then they made Him angry once more,</w:t>
        <w:br/>
        <w:t xml:space="preserve">  There at the Waters of Dispute,</w:t>
        <w:br/>
        <w:t xml:space="preserve">  Where a bad thing happened to Moses.</w:t>
        <w:br/>
        <w:t xml:space="preserve">  33For they made his spirit grow bitter,</w:t>
        <w:br/>
        <w:t xml:space="preserve">  And then he drew open his lips.</w:t>
        <w:br/>
        <w:br/>
        <w:t>34Thereafter, they failed to destroy all the nations,</w:t>
        <w:br/>
        <w:t xml:space="preserve">  As Jehovah had told them to do…</w:t>
        <w:br/>
        <w:t xml:space="preserve">  35They mixed with the gentiles and learned of their ways,</w:t>
        <w:br/>
        <w:t xml:space="preserve">  36Bowing to their idols, to offend Him,</w:t>
        <w:br/>
        <w:t xml:space="preserve">  37And offering their sons and daughters to demons!</w:t>
        <w:br/>
        <w:br/>
        <w:t>38They poured out innocent blood…</w:t>
        <w:br/>
        <w:t xml:space="preserve">  The blood of their own sons and daughters!</w:t>
        <w:br/>
        <w:t xml:space="preserve">  To the carvings of CanaAn, they sacrificed them,</w:t>
        <w:br/>
        <w:t xml:space="preserve">  And polluted the land with murder and blood.</w:t>
        <w:br/>
        <w:br/>
        <w:t>39[So the land] was defiled by the things they did,</w:t>
        <w:br/>
        <w:t xml:space="preserve">  And they became practicing whores.</w:t>
        <w:br/>
        <w:t xml:space="preserve">  40So with His people, Jehovah was angry…</w:t>
        <w:br/>
        <w:t xml:space="preserve">  His inheritance, He started to hate.</w:t>
        <w:br/>
        <w:br/>
        <w:t>41Then He gave them into their enemies’ hands…</w:t>
        <w:br/>
        <w:t xml:space="preserve">  Those who hated and ruled over them.</w:t>
        <w:br/>
        <w:t xml:space="preserve">  42He allowed their enemies to oppress them,</w:t>
        <w:br/>
        <w:t xml:space="preserve">  And humble them under their hands.</w:t>
        <w:br/>
        <w:br/>
        <w:t>43Although He came back to save them time and again,</w:t>
        <w:br/>
        <w:t xml:space="preserve">  They kept on making Him angry,</w:t>
        <w:br/>
        <w:t xml:space="preserve">  And all they did was talk back.</w:t>
        <w:br/>
        <w:t xml:space="preserve">  So, they were humbled for the bad things they did.</w:t>
        <w:br/>
        <w:br/>
        <w:t>44Yet, when He saw how they were oppressed,</w:t>
        <w:br/>
        <w:t xml:space="preserve">  He listened to the things that they begged.</w:t>
        <w:br/>
        <w:t xml:space="preserve">  45He remembered His Sacred Agreement,</w:t>
        <w:br/>
        <w:t xml:space="preserve">  And mercifully turned to them once again…</w:t>
        <w:br/>
        <w:t xml:space="preserve">  46Before those who had captured them,</w:t>
        <w:br/>
        <w:t xml:space="preserve">  He showed them deep compassion.</w:t>
        <w:br/>
        <w:br/>
        <w:t>47So, Jehovah our God, please save us,</w:t>
        <w:br/>
        <w:t xml:space="preserve">  And gather us back from the nations,</w:t>
        <w:br/>
        <w:t xml:space="preserve">  So we may praise Your most Holy Name,</w:t>
        <w:br/>
        <w:t xml:space="preserve">  And boast about You once again!</w:t>
        <w:br/>
        <w:br/>
        <w:t>48O praise Jehovah throughout ages of ages!</w:t>
        <w:br/>
        <w:t xml:space="preserve">  To this, all should shout:</w:t>
        <w:br/>
        <w:br/>
        <w:t xml:space="preserve">  ‘May it be!’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