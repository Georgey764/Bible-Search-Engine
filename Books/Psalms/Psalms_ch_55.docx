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55</w:t>
      </w:r>
    </w:p>
    <w:p>
      <w:pPr>
        <w:pStyle w:val="Normal"/>
      </w:pPr>
      <w:r>
        <w:t>To the [music] director:</w:t>
        <w:br/>
        <w:br/>
        <w:t>One of the hymns of the contemplations of Asaph.</w:t>
        <w:br/>
        <w:br/>
        <w:br/>
        <w:br/>
        <w:br/>
        <w:t>1Give ear, O God, to my prayer…</w:t>
        <w:br/>
        <w:t xml:space="preserve">  Don’t overlook the things that I beg…</w:t>
        <w:br/>
        <w:t xml:space="preserve">  2Please pay attention and listen!</w:t>
        <w:br/>
        <w:br/>
        <w:t>I sat alone and was worried;</w:t>
        <w:br/>
        <w:t xml:space="preserve">  For, by my enemy’s voice,</w:t>
        <w:br/>
        <w:t xml:space="preserve">  I became very disturbed,</w:t>
        <w:br/>
        <w:t xml:space="preserve">  3As well as by the oppression of sinners.</w:t>
        <w:br/>
        <w:t xml:space="preserve">  For in lawless ways, they’ve all turned against me,</w:t>
        <w:br/>
        <w:t xml:space="preserve">  And in anger, they’ve shown me their rage.</w:t>
        <w:br/>
        <w:br/>
        <w:t>4So my heart was pounding within me,</w:t>
        <w:br/>
        <w:t xml:space="preserve">  And fear of death overcame me…</w:t>
        <w:br/>
        <w:t xml:space="preserve">  5I was afraid, shaking, and covered by darkness,</w:t>
        <w:br/>
        <w:t xml:space="preserve">  6So I begged:</w:t>
        <w:br/>
        <w:br/>
        <w:t xml:space="preserve">  ‘Please give me the wings of a dove,</w:t>
        <w:br/>
        <w:t xml:space="preserve">    That I may spread them and go find some rest!’</w:t>
        <w:br/>
        <w:br/>
        <w:t>7{Look!} I was driven far away into exile,</w:t>
        <w:br/>
        <w:t xml:space="preserve">  And I was forced to live in the desert,</w:t>
        <w:br/>
        <w:t xml:space="preserve">  8Where I waited for someone to save me</w:t>
        <w:br/>
        <w:t xml:space="preserve">  From my own fears and the storms.</w:t>
        <w:br/>
        <w:br/>
        <w:t>9O Jehovah,</w:t>
        <w:br/>
        <w:br/>
        <w:t>Please sink them…</w:t>
        <w:br/>
        <w:t xml:space="preserve">  Make them speak different tongues!</w:t>
        <w:br/>
        <w:t xml:space="preserve">  For I’ve seen how lawless they are,</w:t>
        <w:br/>
        <w:t xml:space="preserve">  And I hear of their wars in the cities.</w:t>
        <w:br/>
        <w:br/>
        <w:t>10Lawless ways and misery dwell in their midst…</w:t>
        <w:br/>
        <w:t xml:space="preserve">  Day and night, they encircle our walls,</w:t>
        <w:br/>
        <w:t xml:space="preserve">  11Bringing injustice to our city squares,</w:t>
        <w:br/>
        <w:t xml:space="preserve">  By treacherously charging interest for loans.</w:t>
        <w:br/>
        <w:br/>
        <w:t>12Had I been slandered by my enemies,</w:t>
        <w:br/>
        <w:t xml:space="preserve">  I’d have been happy to endure it.</w:t>
        <w:br/>
        <w:t xml:space="preserve">  And if someone who hates me had threatened,</w:t>
        <w:br/>
        <w:t xml:space="preserve">  I’d have just hidden from him.</w:t>
        <w:br/>
        <w:br/>
        <w:t>13But it’s you, O man, someone like me…</w:t>
        <w:br/>
        <w:t xml:space="preserve">  A leader of mine and a Seer!</w:t>
        <w:br/>
        <w:t xml:space="preserve">  14It was you who once sweetened my food,</w:t>
        <w:br/>
        <w:t xml:space="preserve">  And we lived in the same house together!</w:t>
        <w:br/>
        <w:br/>
        <w:t>15But may death now come to them all,</w:t>
        <w:br/>
        <w:t xml:space="preserve">  And alive, may they fall into their graves.</w:t>
        <w:br/>
        <w:t xml:space="preserve">  For, wickedness travels among them,</w:t>
        <w:br/>
        <w:t xml:space="preserve">  And in their midst, it is living.</w:t>
        <w:br/>
        <w:br/>
        <w:t>16Then I cried out to God, and He heard me.</w:t>
        <w:br/>
        <w:t xml:space="preserve">  17So at morning, noon, and during the night,</w:t>
        <w:br/>
        <w:t xml:space="preserve">  I’ll beg Him for the things that I need,</w:t>
        <w:br/>
        <w:t xml:space="preserve">  And He will listen to all my requests.</w:t>
        <w:br/>
        <w:br/>
        <w:t>18Because I was peaceful, He will ransom my soul…</w:t>
        <w:br/>
        <w:t xml:space="preserve">  He will save me from those who were once on my side,</w:t>
        <w:br/>
        <w:t xml:space="preserve">  But who’ve now come to attack me.</w:t>
        <w:br/>
        <w:br/>
        <w:t>19Yes, our God, who exists throughout the ages,</w:t>
        <w:br/>
        <w:t xml:space="preserve">  Will listen and then make them humble…</w:t>
        <w:br/>
        <w:t xml:space="preserve">  He won’t negotiate with them,</w:t>
        <w:br/>
        <w:t xml:space="preserve">  Because they’ve not learned how to fear Him.</w:t>
        <w:br/>
        <w:br/>
        <w:t>20He will stretch out His hand and repay</w:t>
        <w:br/>
        <w:t xml:space="preserve">  All those who’ve profaned His Sacred Agreement.</w:t>
        <w:br/>
        <w:t xml:space="preserve">  21With the rage of His face, He will cut them to shreds,</w:t>
        <w:br/>
        <w:t xml:space="preserve">  And then He will snatch out their hearts.</w:t>
        <w:br/>
        <w:t xml:space="preserve">  For although His words may sound as soft as olive oil,</w:t>
        <w:br/>
        <w:t xml:space="preserve">  He can also shoot them like arrows.</w:t>
        <w:br/>
        <w:br/>
        <w:t>22So upon Jehovah, throw your concerns,</w:t>
        <w:br/>
        <w:t xml:space="preserve">  Then He will nourish and watch over you.</w:t>
        <w:br/>
        <w:t xml:space="preserve">  For He won’t allow ages to pass,</w:t>
        <w:br/>
        <w:t xml:space="preserve">  As the righteous are being abused.</w:t>
        <w:br/>
        <w:br/>
        <w:t>23Yes You, O God, will soon lead them</w:t>
        <w:br/>
        <w:t xml:space="preserve">  (Those men of blood and deception)</w:t>
        <w:br/>
        <w:t xml:space="preserve">  Into the well of corruption.</w:t>
        <w:br/>
        <w:t xml:space="preserve">  There’s no way that they’ll live half of their days;</w:t>
        <w:br/>
        <w:t xml:space="preserve">  And Jehovah, I’m trusting in You.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