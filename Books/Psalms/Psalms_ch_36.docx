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36</w:t>
      </w:r>
    </w:p>
    <w:p>
      <w:pPr>
        <w:pStyle w:val="Normal"/>
      </w:pPr>
      <w:r>
        <w:t>To the [music] director:</w:t>
        <w:br/>
        <w:br/>
        <w:t>About David, Jehovah’s servant.</w:t>
        <w:br/>
        <w:br/>
        <w:br/>
        <w:br/>
        <w:t>1About his sins, the lawbreaker says:</w:t>
        <w:br/>
        <w:br/>
        <w:t xml:space="preserve">  ‘As I see it, there is no God we should fear.’</w:t>
        <w:br/>
        <w:br/>
        <w:t>2So before Him, he acts wickedly…</w:t>
        <w:br/>
        <w:t xml:space="preserve">  Yet, [God] will expose his lawbreaking.</w:t>
        <w:br/>
        <w:br/>
        <w:t>3Their mouths speak of treacherous things,</w:t>
        <w:br/>
        <w:t xml:space="preserve">  And they talk about breaking [God’s] laws,</w:t>
        <w:br/>
        <w:t xml:space="preserve">  Since they have no desire to know what’s good.</w:t>
        <w:br/>
        <w:t xml:space="preserve">  4They dream of crimes as they lie in their beds</w:t>
        <w:br/>
        <w:t xml:space="preserve">  And do nothing at all that’s worthwhile;</w:t>
        <w:br/>
        <w:t xml:space="preserve">  For they’ve never learned to hate what’s bad!</w:t>
        <w:br/>
        <w:br/>
        <w:t>5O Jehovah, who lives in the heavens;</w:t>
        <w:br/>
        <w:t xml:space="preserve">  Your mercy and truth ascends to the clouds.</w:t>
        <w:br/>
        <w:t xml:space="preserve">  6Your justice is like the mountain of God,</w:t>
        <w:br/>
        <w:t xml:space="preserve">  But Your judgments are like an abyss,</w:t>
        <w:br/>
        <w:t xml:space="preserve">  Which protects both men and their cattle.</w:t>
        <w:br/>
        <w:br/>
        <w:t>7O God,</w:t>
        <w:br/>
        <w:br/>
        <w:t>In many ways, Your mercies are seen.</w:t>
        <w:br/>
        <w:t xml:space="preserve">  And sons of men put their hope</w:t>
        <w:br/>
        <w:t xml:space="preserve">  In the protection of Your wings.</w:t>
        <w:br/>
        <w:br/>
        <w:t>8They feast on the things that come from Your House,</w:t>
        <w:br/>
        <w:t xml:space="preserve">  And they delight in the water from its streams.</w:t>
        <w:br/>
        <w:t xml:space="preserve">  9For, the springs of life come from You,</w:t>
        <w:br/>
        <w:t xml:space="preserve">  And from Your light, we’ve come to see light.</w:t>
        <w:br/>
        <w:t xml:space="preserve">  10So send mercy to all those who know You,</w:t>
        <w:br/>
        <w:t xml:space="preserve">  And give justice to those with straight hearts.</w:t>
        <w:br/>
        <w:br/>
        <w:t>11May I not be kicked by the feet of the proud,</w:t>
        <w:br/>
        <w:t xml:space="preserve">  Nor may hands of sinners ever shake me.</w:t>
        <w:br/>
        <w:t xml:space="preserve">  12May all those who work at lawlessness fall,</w:t>
        <w:br/>
        <w:t xml:space="preserve">  Rejected and unable to stand.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