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119</w:t>
      </w:r>
    </w:p>
    <w:p>
      <w:pPr>
        <w:pStyle w:val="Normal"/>
      </w:pPr>
      <w:r>
        <w:t xml:space="preserve">Praise Jah. </w:t>
        <w:br/>
        <w:br/>
        <w:br/>
        <w:br/>
        <w:br/>
        <w:t>1Those who are spotless are blest…</w:t>
        <w:br/>
        <w:t xml:space="preserve">  Those who obey the Laws of Jehovah.</w:t>
        <w:br/>
        <w:t xml:space="preserve">  2And blest are those who search for His [words]…</w:t>
        <w:br/>
        <w:t xml:space="preserve">  Those who seek Him with their whole hearts.</w:t>
        <w:br/>
        <w:t xml:space="preserve">  3But, those who practice what’s lawless</w:t>
        <w:br/>
        <w:t xml:space="preserve">  Will never walk in His ways.</w:t>
        <w:br/>
        <w:br/>
        <w:t>4You’ve told us to follow Your orders;</w:t>
        <w:br/>
        <w:t xml:space="preserve">  5So, straighten our paths to follow Your Laws,</w:t>
        <w:br/>
        <w:t xml:space="preserve">  6Then we’ll never be shamed</w:t>
        <w:br/>
        <w:t xml:space="preserve">  By failing to keep Your Commandments.</w:t>
        <w:br/>
        <w:br/>
        <w:t>7To You I’ll confess with a pure heart,</w:t>
        <w:br/>
        <w:t xml:space="preserve">  And I’ll study Your judgments and justice.</w:t>
        <w:br/>
        <w:t xml:space="preserve">  8I’ll always follow Your Laws,</w:t>
        <w:br/>
        <w:t xml:space="preserve">  So that You’ll never desert me!</w:t>
        <w:br/>
        <w:br/>
        <w:t>9How can a young man keep his ways straight?</w:t>
        <w:br/>
        <w:t xml:space="preserve">  By wholeheartedly obeying Your words.</w:t>
        <w:br/>
        <w:t xml:space="preserve">  10So, from my heart, I’ve inquired of You,</w:t>
        <w:br/>
        <w:t xml:space="preserve">  And from Your Commandments, don’t push me away!</w:t>
        <w:br/>
        <w:br/>
        <w:t>11I’ve hidden Your prophecies deep in my heart,</w:t>
        <w:br/>
        <w:t xml:space="preserve">  So against You, I’ll not sin.</w:t>
        <w:br/>
        <w:t xml:space="preserve">  12May You be praised, O Jehovah…</w:t>
        <w:br/>
        <w:t xml:space="preserve">  Please teach me Your ways!</w:t>
        <w:br/>
        <w:br/>
        <w:t>13With my lips, I’ll declare the decisions</w:t>
        <w:br/>
        <w:t xml:space="preserve">  That have come from Your mouth.</w:t>
        <w:br/>
        <w:t xml:space="preserve">  14I’ve found delight in the things that You’ve said,</w:t>
        <w:br/>
        <w:t xml:space="preserve">  And I view them as greater than treasure.</w:t>
        <w:br/>
        <w:br/>
        <w:t>15On Your Commandments, I’ll meditate,</w:t>
        <w:br/>
        <w:t xml:space="preserve">  And I’ll contemplate all Your ways.</w:t>
        <w:br/>
        <w:t xml:space="preserve">  16I’ll also think of Your Laws,</w:t>
        <w:br/>
        <w:t xml:space="preserve">  And never forget what You’ve promised.</w:t>
        <w:br/>
        <w:br/>
        <w:t>17So, bless and enliven Your servant,</w:t>
        <w:br/>
        <w:t xml:space="preserve">  And I’ll do as You’ve told me.</w:t>
        <w:br/>
        <w:t xml:space="preserve">  18Uncover my eyes and I’ll contemplate</w:t>
        <w:br/>
        <w:t xml:space="preserve">  The wondrous ways of Your Laws.</w:t>
        <w:br/>
        <w:br/>
        <w:t>19I’m just a sojourner on earth,</w:t>
        <w:br/>
        <w:t xml:space="preserve">  So, please don’t hide Your Commandments from me.</w:t>
        <w:br/>
        <w:t xml:space="preserve">  20For my soul has longed for Your judgments…</w:t>
        <w:br/>
        <w:t xml:space="preserve">  They’re the things that I’ve always desired.</w:t>
        <w:br/>
        <w:br/>
        <w:t>21You’ve scolded the proud,</w:t>
        <w:br/>
        <w:t xml:space="preserve">  And those who reject Your Commandments are cursed.</w:t>
        <w:br/>
        <w:t xml:space="preserve">  22So, take away my scorn and contempt;</w:t>
        <w:br/>
        <w:t xml:space="preserve">  For I’ve searched through the proofs that You’ve sent.</w:t>
        <w:br/>
        <w:br/>
        <w:t>23But against Your servant, the rulers speak badly,</w:t>
        <w:br/>
        <w:t xml:space="preserve">  Even though I’ve pondered Your ways.</w:t>
        <w:br/>
        <w:t xml:space="preserve">  24I’ve thought about the proofs You’ve provided,</w:t>
        <w:br/>
        <w:t xml:space="preserve">  And Your Laws have been my advice.</w:t>
        <w:br/>
        <w:br/>
        <w:t>25Although my soul has been pushed to the ground,</w:t>
        <w:br/>
        <w:t xml:space="preserve">  Your Word has kept me alive.</w:t>
        <w:br/>
        <w:t xml:space="preserve">  26My [foolish] ways, I’ve admitted to you,</w:t>
        <w:br/>
        <w:t xml:space="preserve">  And You’ve heard [all my prayers].</w:t>
        <w:br/>
        <w:br/>
        <w:t>So, teach me Your rules 27and show Me Your Laws…</w:t>
        <w:br/>
        <w:t xml:space="preserve">  Teach me to fully understand them,</w:t>
        <w:br/>
        <w:t xml:space="preserve">  And to contemplate all Your wonders.</w:t>
        <w:br/>
        <w:br/>
        <w:t>28My soul was asleep and indifferent;</w:t>
        <w:br/>
        <w:t xml:space="preserve">  But now, make me firm in Your words.</w:t>
        <w:br/>
        <w:t xml:space="preserve">  29Remove injustice from all of my ways,</w:t>
        <w:br/>
        <w:t xml:space="preserve">  And let Your Laws teach me mercy.</w:t>
        <w:br/>
        <w:br/>
        <w:t>30The way of truth, I’ve chosen,</w:t>
        <w:br/>
        <w:t xml:space="preserve">  And Your decisions, I’ve never forgotten.</w:t>
        <w:br/>
        <w:t xml:space="preserve">  31In Your just paths, I’ve always remained,</w:t>
        <w:br/>
        <w:t xml:space="preserve">  So Lord, don’t put me to shame.</w:t>
        <w:br/>
        <w:br/>
        <w:t>32Towards Your Commandments, I’ve run</w:t>
        <w:br/>
        <w:t xml:space="preserve">  From the time that You widened my heart.</w:t>
        <w:br/>
        <w:t xml:space="preserve">  33So, establish Your Laws deep within me,</w:t>
        <w:br/>
        <w:t xml:space="preserve">  And I’ll follow them always, O Lord.</w:t>
        <w:br/>
        <w:br/>
        <w:t>34Please teach me to understand,</w:t>
        <w:br/>
        <w:t xml:space="preserve">  And I’ll search for Your Laws,</w:t>
        <w:br/>
        <w:t xml:space="preserve">  Then guard them with my whole heart.</w:t>
        <w:br/>
        <w:t xml:space="preserve">  35Towards Your Commandments, please lead me;</w:t>
        <w:br/>
        <w:t xml:space="preserve">  For they’re what I’ve always desired.</w:t>
        <w:br/>
        <w:br/>
        <w:t>36Lean my heart towards Your righteous ways,</w:t>
        <w:br/>
        <w:t xml:space="preserve">  And remove my desire for wealth.</w:t>
        <w:br/>
        <w:t xml:space="preserve">  37To my eyes, please give good direction,</w:t>
        <w:br/>
        <w:t xml:space="preserve">  So they’ll never desire what’s foolish.</w:t>
        <w:br/>
        <w:br/>
        <w:t>Enliven me in Your ways,</w:t>
        <w:br/>
        <w:t xml:space="preserve">  38And send Your servant an omen of fear!</w:t>
        <w:br/>
        <w:t xml:space="preserve">  39Remove my scorn and the things that I dread;</w:t>
        <w:br/>
        <w:t xml:space="preserve">  For, all Your decisions are kind.</w:t>
        <w:br/>
        <w:br/>
        <w:t>40Your Commandments, I’ve always desired;</w:t>
        <w:br/>
        <w:t xml:space="preserve">  So, make me alive in Your righteous ways.</w:t>
        <w:br/>
        <w:t xml:space="preserve">  41Then send me Your mercies, O Lord…</w:t>
        <w:br/>
        <w:t xml:space="preserve">  And as You once promised, please save me,</w:t>
        <w:br/>
        <w:t xml:space="preserve">  42So I’ll be able to give a reply</w:t>
        <w:br/>
        <w:t xml:space="preserve">  To those who speak ill of me,</w:t>
        <w:br/>
        <w:t xml:space="preserve">  And I can put faith in Your words.</w:t>
        <w:br/>
        <w:br/>
        <w:t>43Don’t remove Your words of truth from my mouth;</w:t>
        <w:br/>
        <w:t xml:space="preserve">  For, in Your judgments, I’ve raised hopes.</w:t>
        <w:br/>
        <w:t xml:space="preserve">  44I’ll guard Your Laws throughout the ages</w:t>
        <w:br/>
        <w:t xml:space="preserve">  And into the age of the ages.</w:t>
        <w:br/>
        <w:br/>
        <w:t>45Because I’ve searched Your Commandments,</w:t>
        <w:br/>
        <w:t xml:space="preserve">  My life has become more important…</w:t>
        <w:br/>
        <w:t xml:space="preserve">  46I’ve spoken of Your ways before kings,</w:t>
        <w:br/>
        <w:t xml:space="preserve">  And for this, I’ve never been shamed.</w:t>
        <w:br/>
        <w:br/>
        <w:t>47On Your Commandments, I’ve pondered,</w:t>
        <w:br/>
        <w:t xml:space="preserve">  And I’ve come to love them so dearly.</w:t>
        <w:br/>
        <w:t xml:space="preserve">  48I’ve sworn to obey all Your orders…</w:t>
        <w:br/>
        <w:t xml:space="preserve">  I’ve considered and loved all Your rules.</w:t>
        <w:br/>
        <w:br/>
        <w:t>49Remember Your words to Your servant,</w:t>
        <w:br/>
        <w:t xml:space="preserve">  For, they’ve given me hope.</w:t>
        <w:br/>
        <w:t xml:space="preserve">  50They’ve provided me comfort in times of shame,</w:t>
        <w:br/>
        <w:t xml:space="preserve">  And Your signs have given me life.</w:t>
        <w:br/>
        <w:br/>
        <w:t>51Although the proud have all been unjust;</w:t>
        <w:br/>
        <w:t xml:space="preserve">  From Your Laws, I’ve not turned away.</w:t>
        <w:br/>
        <w:t xml:space="preserve">  52Throughout the age, I’ve remembered Your rules;</w:t>
        <w:br/>
        <w:t xml:space="preserve">  And Jehovah, they’ve brought me much comfort.</w:t>
        <w:br/>
        <w:br/>
        <w:t>53Because of the sinners, I was depressed…</w:t>
        <w:br/>
        <w:t xml:space="preserve">  By those who’ve abandoned Your Laws.</w:t>
        <w:br/>
        <w:t xml:space="preserve">  54But Your rules became like music to me,</w:t>
        <w:br/>
        <w:t xml:space="preserve">  And [remain within me] wherever I go.</w:t>
        <w:br/>
        <w:br/>
        <w:t>55During the night, I think of Your Name;</w:t>
        <w:br/>
        <w:t xml:space="preserve">  And Jehovah, I’ve followed Your Laws.</w:t>
        <w:br/>
        <w:t xml:space="preserve">  56All the [good] that has happened to me,</w:t>
        <w:br/>
        <w:t xml:space="preserve">  Has come because I’ve searched for Your ways.</w:t>
        <w:br/>
        <w:br/>
        <w:t>57O Lord, You’re the share I was given,</w:t>
        <w:br/>
        <w:t xml:space="preserve">  And of guarding Your Laws, I’ve spoken.</w:t>
        <w:br/>
        <w:t xml:space="preserve">  58With my whole heart, I’ve begged to Your face:</w:t>
        <w:br/>
        <w:br/>
        <w:t xml:space="preserve">  ‘Show mercy on me as You’ve promised.’</w:t>
        <w:br/>
        <w:br/>
        <w:t>59Although against Your ways, I once argued;</w:t>
        <w:br/>
        <w:t xml:space="preserve">  My feet then turned towards the things that You said.</w:t>
        <w:br/>
        <w:t xml:space="preserve">  60So, I’ve prepared to keep Your Commandments,</w:t>
        <w:br/>
        <w:t xml:space="preserve">  And by them, I won’t be disturbed.</w:t>
        <w:br/>
        <w:br/>
        <w:t>61Although in the cords of the sinners, I’ve been twisted;</w:t>
        <w:br/>
        <w:t xml:space="preserve">  I’ve not forgotten Your Laws.</w:t>
        <w:br/>
        <w:t xml:space="preserve">  62So at midnight, I wake up to thank You</w:t>
        <w:br/>
        <w:t xml:space="preserve">  For Your decisions and justice.</w:t>
        <w:br/>
        <w:br/>
        <w:t>63I’m a partner to all those who fear You…</w:t>
        <w:br/>
        <w:t xml:space="preserve">  To those who obey Your Commandments.</w:t>
        <w:br/>
        <w:t xml:space="preserve">  64For the earth is filled with Your mercy,</w:t>
        <w:br/>
        <w:t xml:space="preserve">  And I’ve learned from Your rules.</w:t>
        <w:br/>
        <w:br/>
        <w:t>65You’ve used Your servant to do what’s good,</w:t>
        <w:br/>
        <w:t xml:space="preserve">  According to Your Word, O Jehovah.</w:t>
        <w:br/>
        <w:t xml:space="preserve">  66Now, teach me to know what’s right</w:t>
        <w:br/>
        <w:t xml:space="preserve">  And to ever trust in Your judgments.</w:t>
        <w:br/>
        <w:br/>
        <w:t>67I was a sinner before I was humbled;</w:t>
        <w:br/>
        <w:t xml:space="preserve">  But since then, I’ve guarded Your words.</w:t>
        <w:br/>
        <w:t xml:space="preserve">  68You’ve provided so kindly for me, O my Lord,</w:t>
        <w:br/>
        <w:t xml:space="preserve">  So in kindness, please teach me Your Laws.</w:t>
        <w:br/>
        <w:br/>
        <w:t>69The injustice of the proud is a burden to me;</w:t>
        <w:br/>
        <w:t xml:space="preserve">  But I’ll seek Your Commandments with my whole heart.</w:t>
        <w:br/>
        <w:t xml:space="preserve">  70Although the hearts of such ones have curdled like milk,</w:t>
        <w:br/>
        <w:t xml:space="preserve">  I’ve still pondered Your Laws.</w:t>
        <w:br/>
        <w:br/>
        <w:t>71It’s good that I’ve been humbled by You,</w:t>
        <w:br/>
        <w:t xml:space="preserve">  So I’d learn to follow Your rules.</w:t>
        <w:br/>
        <w:t xml:space="preserve">  72For to me, the Laws that come from Your mouth</w:t>
        <w:br/>
        <w:t xml:space="preserve">  Are worth more than silver and gold.</w:t>
        <w:br/>
        <w:br/>
        <w:t>73It was Your hands that made me and shaped me;</w:t>
        <w:br/>
        <w:t xml:space="preserve">  So, help me to understand better</w:t>
        <w:br/>
        <w:t xml:space="preserve">  And to comprehend Your Commandments.</w:t>
        <w:br/>
        <w:br/>
        <w:t>74Now, those who fear You, rejoice when they see me,</w:t>
        <w:br/>
        <w:t xml:space="preserve">  For I’ve raised their hopes through Your words.</w:t>
        <w:br/>
        <w:br/>
        <w:t>75O Jehovah,</w:t>
        <w:br/>
        <w:br/>
        <w:t>Through Your judgments, I’ve learned to be just,</w:t>
        <w:br/>
        <w:t xml:space="preserve">  And by Your truth, I’ve been humbled.</w:t>
        <w:br/>
        <w:br/>
        <w:t>76May Your mercy bring comfort to me</w:t>
        <w:br/>
        <w:t xml:space="preserve">  As You’ve revealed to Your servant in signs.</w:t>
        <w:br/>
        <w:t xml:space="preserve">  77Show compassion on me and I’ll live,</w:t>
        <w:br/>
        <w:t xml:space="preserve">  So I can continue to study Your Laws.</w:t>
        <w:br/>
        <w:br/>
        <w:t>78May the proud be shamed for treating me badly;</w:t>
        <w:br/>
        <w:t xml:space="preserve">  For, they’ve broken Your Laws,</w:t>
        <w:br/>
        <w:t xml:space="preserve">  While I’ve kept Your Commandments in mind.</w:t>
        <w:br/>
        <w:br/>
        <w:t>79May those who fear You support me…</w:t>
        <w:br/>
        <w:t xml:space="preserve">  Those who’ve heard the things that You’ve said.</w:t>
        <w:br/>
        <w:t xml:space="preserve">  80So, put Your rules in my heart,</w:t>
        <w:br/>
        <w:t xml:space="preserve">  Then I’ll never be shamed.</w:t>
        <w:br/>
        <w:t xml:space="preserve">  81Yes, Your salvation is what I’ve sought,</w:t>
        <w:br/>
        <w:t xml:space="preserve">  And Your words have given me hope.</w:t>
        <w:br/>
        <w:br/>
        <w:t>82My eyes have failed as I’ve searched for Your signs;</w:t>
        <w:br/>
        <w:t xml:space="preserve">  So, when will You send me some comfort?</w:t>
        <w:br/>
        <w:t xml:space="preserve">  83Although I’m like a leather bag in the frost,</w:t>
        <w:br/>
        <w:t xml:space="preserve">  I haven’t forgotten Your rules.</w:t>
        <w:br/>
        <w:br/>
        <w:t>84How many more days will Your servant remain,</w:t>
        <w:br/>
        <w:t xml:space="preserve">  And when will You judge those who chase me?</w:t>
        <w:br/>
        <w:t xml:space="preserve">  85For lawbreakers are plotting against me,</w:t>
        <w:br/>
        <w:t xml:space="preserve">  But not by Your Laws, O Jehovah.</w:t>
        <w:br/>
        <w:br/>
        <w:t>86Your Commandments are true… So please help me!</w:t>
        <w:br/>
        <w:t xml:space="preserve">  For, they’re chasing me down for no reason.</w:t>
        <w:br/>
        <w:t xml:space="preserve">  87Yes, soon they’ll wipe me out of this land,</w:t>
        <w:br/>
        <w:t xml:space="preserve">  Even though I’ve never left Your Commandments.</w:t>
        <w:br/>
        <w:br/>
        <w:t>88In Your mercy, please strengthen my soul,</w:t>
        <w:br/>
        <w:t xml:space="preserve">  And I’ll guard the words that have come from Your mouth.</w:t>
        <w:br/>
        <w:t xml:space="preserve">  89For, throughout the ages, O [God],</w:t>
        <w:br/>
        <w:t xml:space="preserve">  Your Words have been in the heavens…</w:t>
        <w:br/>
        <w:t xml:space="preserve">  90From one generation to another,</w:t>
        <w:br/>
        <w:t xml:space="preserve">  Your truth has always [been found] there.</w:t>
        <w:br/>
        <w:br/>
        <w:t>You laid the foundations of the earth,</w:t>
        <w:br/>
        <w:t xml:space="preserve">  And it has continued to be…</w:t>
        <w:br/>
        <w:t xml:space="preserve">  91It’s at Your choosing that each day arrives;</w:t>
        <w:br/>
        <w:t xml:space="preserve">  For, it’s all under Your power.</w:t>
        <w:br/>
        <w:br/>
        <w:t>92Had I not thought of Your Laws,</w:t>
        <w:br/>
        <w:t xml:space="preserve">  In shame, I’d have now been destroyed.</w:t>
        <w:br/>
        <w:t xml:space="preserve">  93So, don’t let me forget Your rules throughout the age,</w:t>
        <w:br/>
        <w:t xml:space="preserve">  Since they’ve given me life.</w:t>
        <w:br/>
        <w:br/>
        <w:t>94Because I’m Yours, please save me;</w:t>
        <w:br/>
        <w:t xml:space="preserve">  For, I’ve searched for Your rules!</w:t>
        <w:br/>
        <w:t xml:space="preserve">  95But sinners now wait to destroy me,</w:t>
        <w:br/>
        <w:t xml:space="preserve">  Because I’ve followed Your ways.</w:t>
        <w:br/>
        <w:br/>
        <w:t>96When I thought that I was seeing the end,</w:t>
        <w:br/>
        <w:t xml:space="preserve">  Your Commandments brought me [more] time.</w:t>
        <w:br/>
        <w:t xml:space="preserve">  97So I’ve loved Your Laws, O Jehovah;</w:t>
        <w:br/>
        <w:t xml:space="preserve">  Throughout the whole day, they stay on my mind.</w:t>
        <w:br/>
        <w:br/>
        <w:t>98For You’ve made me wiser than my enemies,</w:t>
        <w:br/>
        <w:t xml:space="preserve">  And Your Commandments are mine throughout the age.</w:t>
        <w:br/>
        <w:t xml:space="preserve">  99I’ve seen more than all those who taught me,</w:t>
        <w:br/>
        <w:t xml:space="preserve">  Because I’ve obeyed Your instructions.</w:t>
        <w:br/>
        <w:t xml:space="preserve">  100I’ve also seen more than the elders,</w:t>
        <w:br/>
        <w:t xml:space="preserve">  Because I’ve searched for Your rules.</w:t>
        <w:br/>
        <w:br/>
        <w:t>101I’ve held back my feet from what’s evil,</w:t>
        <w:br/>
        <w:t xml:space="preserve">  So I can guard all Your words.</w:t>
        <w:br/>
        <w:t xml:space="preserve">  102From Your judgments, I’ve not turned aside,</w:t>
        <w:br/>
        <w:t xml:space="preserve">  And You’ve established my laws.</w:t>
        <w:br/>
        <w:br/>
        <w:t>103How sweet to my throat are the things that You say…</w:t>
        <w:br/>
        <w:t xml:space="preserve">  They’re like honey inside of my mouth.</w:t>
        <w:br/>
        <w:t xml:space="preserve">  104And from Your Commandments I’ve learned</w:t>
        <w:br/>
        <w:t xml:space="preserve">  To hate the ways of injustice.</w:t>
        <w:br/>
        <w:br/>
        <w:t>105Your Law is a lamp to my feet,</w:t>
        <w:br/>
        <w:t xml:space="preserve">  And it’s a light to my paths.</w:t>
        <w:br/>
        <w:t xml:space="preserve">  106So I’ve stood before You and sworn with an oath</w:t>
        <w:br/>
        <w:t xml:space="preserve">  To guard Your justice and judgments.</w:t>
        <w:br/>
        <w:br/>
        <w:t>107O Jehovah,</w:t>
        <w:br/>
        <w:br/>
        <w:t>I’ve been knocked down;</w:t>
        <w:br/>
        <w:t xml:space="preserve">  So, lift me back up, as You promised.</w:t>
        <w:br/>
        <w:br/>
        <w:t>108The offerings that come from my mouth</w:t>
        <w:br/>
        <w:t xml:space="preserve">  Bring pleasure to me, O my Lord.</w:t>
        <w:br/>
        <w:t xml:space="preserve">  So, teach me all Your decisions.</w:t>
        <w:br/>
        <w:br/>
        <w:t>109O Lord,</w:t>
        <w:br/>
        <w:br/>
        <w:t>My life is now in Your hands,</w:t>
        <w:br/>
        <w:t xml:space="preserve">  And Your Laws, I haven’t forgotten.</w:t>
        <w:br/>
        <w:t xml:space="preserve">  110Although sinners set snares in my paths,</w:t>
        <w:br/>
        <w:t xml:space="preserve">  From Your Commandments, I’ve never strayed.</w:t>
        <w:br/>
        <w:br/>
        <w:t>111I’ve inherited Your proofs throughout the age,</w:t>
        <w:br/>
        <w:t xml:space="preserve">  And they’ve made my heart leap for joy.</w:t>
        <w:br/>
        <w:t xml:space="preserve">  112I’ve inclined my heart to follow Your rules</w:t>
        <w:br/>
        <w:t xml:space="preserve">  Throughout the age, in repayment to You.</w:t>
        <w:br/>
        <w:br/>
        <w:t>113I’ve detested lawbreakers,</w:t>
        <w:br/>
        <w:t xml:space="preserve">  And I’ve loved all Your rules.</w:t>
        <w:br/>
        <w:t xml:space="preserve">  114So, You’re my helper and shield,</w:t>
        <w:br/>
        <w:t xml:space="preserve">  And by Your words, I’ve raised other’s hopes.</w:t>
        <w:br/>
        <w:br/>
        <w:t>115Please turn me away from what’s wicked,</w:t>
        <w:br/>
        <w:t xml:space="preserve">  And for Your Commandments, I’ll search.</w:t>
        <w:br/>
        <w:t xml:space="preserve">  116Take hold of me, [as You promised] in signs…</w:t>
        <w:br/>
        <w:t xml:space="preserve">  Make me strong and don’t shame my faith.</w:t>
        <w:br/>
        <w:br/>
        <w:t>117Send me help and I’ll be saved…</w:t>
        <w:br/>
        <w:t xml:space="preserve">  For I’ll always think of Your rules.</w:t>
        <w:br/>
        <w:t xml:space="preserve">  118But, those who turned from me in contempt</w:t>
        <w:br/>
        <w:t xml:space="preserve">  Have broken Your Laws with unrighteous thoughts…</w:t>
        <w:br/>
        <w:t xml:space="preserve">  119This land’s sinners are breaking Your Laws,</w:t>
        <w:br/>
        <w:t xml:space="preserve">  While I’ve loved the things that You’ve said.</w:t>
        <w:br/>
        <w:br/>
        <w:t>120Nail down my bodyNail down my body&lt;sup class="difference"&gt;[LXX] due to my fear of You,</w:t>
        <w:br/>
        <w:t xml:space="preserve">  For I [reverentially] feared Your judgments,</w:t>
        <w:br/>
        <w:t xml:space="preserve">  121Yes, I’ve done what’s just and right…</w:t>
        <w:br/>
        <w:t xml:space="preserve">  So don’t hand me over to those abusing me.</w:t>
        <w:br/>
        <w:br/>
        <w:t>122Keep an eye on Your servant for good…</w:t>
        <w:br/>
        <w:t xml:space="preserve">  Don’t allow the proud to extort me.</w:t>
        <w:br/>
        <w:t xml:space="preserve">  123For my eyes await Your salvation</w:t>
        <w:br/>
        <w:t xml:space="preserve">  And to hear the sacred words of Your justice.</w:t>
        <w:br/>
        <w:br/>
        <w:t>124Deal with Your servant in mercy</w:t>
        <w:br/>
        <w:t xml:space="preserve">  And teach me all Your righteous ways.</w:t>
        <w:br/>
        <w:t xml:space="preserve">  125Help me to know, for I’m Your slave;</w:t>
        <w:br/>
        <w:t xml:space="preserve">  Then, I’ll teach [others] Your words.</w:t>
        <w:br/>
        <w:br/>
        <w:t>126It’s now time to act, O Jehovah;</w:t>
        <w:br/>
        <w:t xml:space="preserve">  For, they’ve wiped away all Your Laws!</w:t>
        <w:br/>
        <w:t xml:space="preserve">  127But, I’ve loved Your Commandments</w:t>
        <w:br/>
        <w:t xml:space="preserve">  More than topaz or gold.</w:t>
        <w:br/>
        <w:t xml:space="preserve">  128I’ve also followed Your Laws,</w:t>
        <w:br/>
        <w:t xml:space="preserve">  And their unrighteous ways, I have hated!</w:t>
        <w:br/>
        <w:br/>
        <w:t>129Wondrous are the proofs that You’ve given;</w:t>
        <w:br/>
        <w:t xml:space="preserve">  So, with my whole soul, I’ll search for Your words.</w:t>
        <w:br/>
        <w:t xml:space="preserve">  130For, the revealing of them sheds much light,</w:t>
        <w:br/>
        <w:t xml:space="preserve">  And they bring understanding to the simple.</w:t>
        <w:br/>
        <w:br/>
        <w:t>131I’ve opened my mouth and I’ve sighed…</w:t>
        <w:br/>
        <w:t xml:space="preserve">  And for Your Commandments, I’ve longed.</w:t>
        <w:br/>
        <w:t xml:space="preserve">  132So, look upon me and show mercy…</w:t>
        <w:br/>
        <w:t xml:space="preserve">  Show mercy to those who are loving Your Name.</w:t>
        <w:br/>
        <w:br/>
        <w:t>133Please straighten my steps towards the ways I should walk,</w:t>
        <w:br/>
        <w:t xml:space="preserve">  And by lawless ways, may I never be ruled.</w:t>
        <w:br/>
        <w:t xml:space="preserve">  134From men’s extortions, please save me,</w:t>
        <w:br/>
        <w:t xml:space="preserve">  And I’ll keep Your Commandments.</w:t>
        <w:br/>
        <w:br/>
        <w:t>135Please show Your face to Your servant</w:t>
        <w:br/>
        <w:t xml:space="preserve">  And teach me Your righteous rules.</w:t>
        <w:br/>
        <w:t xml:space="preserve">  136For, streams of water will flow from my eyes</w:t>
        <w:br/>
        <w:t xml:space="preserve">  Should I find myself breaking Your Laws.</w:t>
        <w:br/>
        <w:br/>
        <w:t>137You are so righteous, Jehovah,</w:t>
        <w:br/>
        <w:t xml:space="preserve">  And all Your decisions are straight.</w:t>
        <w:br/>
        <w:t xml:space="preserve">  138For You’ve told us [that we must be] fair,</w:t>
        <w:br/>
        <w:t xml:space="preserve">  And the things that we say must be true.</w:t>
        <w:br/>
        <w:br/>
        <w:t>139But Your zeal is being [overlooked],</w:t>
        <w:br/>
        <w:t xml:space="preserve">  For my enemies have forgotten the things that You said…</w:t>
        <w:br/>
        <w:t xml:space="preserve">  140Although the signs that You sent them were blazing like fire,</w:t>
        <w:br/>
        <w:t xml:space="preserve">  And Your servant has loved them as truth.</w:t>
        <w:br/>
        <w:br/>
        <w:t>141Because of my youth, I’m shown no respect;</w:t>
        <w:br/>
        <w:t xml:space="preserve">  But Your rules, I haven’t forgotten.</w:t>
        <w:br/>
        <w:t xml:space="preserve">  142Throughout the ages, it has proven true,</w:t>
        <w:br/>
        <w:t xml:space="preserve">  That You and Your Laws are righteous and just.</w:t>
        <w:br/>
        <w:br/>
        <w:t>143Although distress and afflictions have found me,</w:t>
        <w:br/>
        <w:t xml:space="preserve">  About Your Commandments, I’ve pondered.</w:t>
        <w:br/>
        <w:t xml:space="preserve">  144Throughout the ages, Your words have all proven true;</w:t>
        <w:br/>
        <w:t xml:space="preserve">  So, help me to fully understand them,</w:t>
        <w:br/>
        <w:t xml:space="preserve">  That I may continue to live.</w:t>
        <w:br/>
        <w:br/>
        <w:t>145With my whole heart, I’ve cried out to You:</w:t>
        <w:br/>
        <w:br/>
        <w:t xml:space="preserve">  ‘Hear me, O Lord, and I’ll search for Your rules.’</w:t>
        <w:br/>
        <w:br/>
        <w:t>146To You, I’ve called out:</w:t>
        <w:br/>
        <w:br/>
        <w:t xml:space="preserve">  ‘Please save me; and in Your righteous ways, I’ll walk.’</w:t>
        <w:br/>
        <w:br/>
        <w:t>147Before midnight, I called out [to You],</w:t>
        <w:br/>
        <w:t xml:space="preserve">  And in Your words, I’ve put hope.</w:t>
        <w:br/>
        <w:t xml:space="preserve">  148Then, as my eyes opened at dawn,</w:t>
        <w:br/>
        <w:t xml:space="preserve">  I noticed the signs You provided.</w:t>
        <w:br/>
        <w:br/>
        <w:t>149In mercy, O Jehovah, please hear my voice…</w:t>
        <w:br/>
        <w:t xml:space="preserve">  In Your justice, please save my life!</w:t>
        <w:br/>
        <w:t xml:space="preserve">  150Turn from those who chase me unjustly;</w:t>
        <w:br/>
        <w:t xml:space="preserve">  For, they’ve turned from Your Laws.</w:t>
        <w:br/>
        <w:br/>
        <w:t>151You’re always near me, O Lord,</w:t>
        <w:br/>
        <w:t xml:space="preserve">  And truthful are all of Your ways.</w:t>
        <w:br/>
        <w:t xml:space="preserve">  152From the beginning, I’ve known of Your words,</w:t>
        <w:br/>
        <w:t xml:space="preserve">  And they’ve served as my rock throughout the age.</w:t>
        <w:br/>
        <w:br/>
        <w:t>153Look down and save me, so I’m not disgraced,</w:t>
        <w:br/>
        <w:t xml:space="preserve">  For I’ve not forgotten Your Laws.</w:t>
        <w:br/>
        <w:t xml:space="preserve">  154Judge my case and [give justice]…</w:t>
        <w:br/>
        <w:t xml:space="preserve">  For the sake of Your Word, let me live!</w:t>
        <w:br/>
        <w:br/>
        <w:t>155Take me away from the sinners…</w:t>
        <w:br/>
        <w:t xml:space="preserve">  Those who haven’t searched for Your rules.</w:t>
        <w:br/>
        <w:t xml:space="preserve">  156But, You’re filled with compassion, O Lord…</w:t>
        <w:br/>
        <w:t xml:space="preserve">  With Your righteous decisions, please save my life.</w:t>
        <w:br/>
        <w:br/>
        <w:t>157Although many are trying to drive me away,</w:t>
        <w:br/>
        <w:t xml:space="preserve">  And many are those who oppress me;</w:t>
        <w:br/>
        <w:t xml:space="preserve">  I haven’t strayed from Your words.</w:t>
        <w:br/>
        <w:br/>
        <w:t>158I’ve seen others that are lacking good sense,</w:t>
        <w:br/>
        <w:t xml:space="preserve">  And because they don’t follow Your words,</w:t>
        <w:br/>
        <w:t xml:space="preserve">  They’re just wasting away.</w:t>
        <w:br/>
        <w:br/>
        <w:t>159Notice how I’ve loved Your Commandments, O Lord!</w:t>
        <w:br/>
        <w:t xml:space="preserve">  So in mercy, please save my life!</w:t>
        <w:br/>
        <w:t xml:space="preserve">  160For Your words have been true from the start…</w:t>
        <w:br/>
        <w:t xml:space="preserve">  Age-long are Your judgments and justice.</w:t>
        <w:br/>
        <w:br/>
        <w:t>161Without any reason, I’m being pursued,</w:t>
        <w:br/>
        <w:t xml:space="preserve">  And my heart is in dread of Your words.</w:t>
        <w:br/>
        <w:t xml:space="preserve">  162But I’ll shout in praise if You’ll send me a sign,</w:t>
        <w:br/>
        <w:t xml:space="preserve">  As one who’s found great rewards.</w:t>
        <w:br/>
        <w:br/>
        <w:t>163I’ve detested and abhorred all injustice,</w:t>
        <w:br/>
        <w:t xml:space="preserve">  And Your Law, I’ve always loved.</w:t>
        <w:br/>
        <w:t xml:space="preserve">  164Seven times each day, I praise Your decisions,</w:t>
        <w:br/>
        <w:t xml:space="preserve">  And I think well of Your justice.</w:t>
        <w:br/>
        <w:br/>
        <w:t>165Peace comes to those who are loving Your Laws,</w:t>
        <w:br/>
        <w:t xml:space="preserve">  And nothing can stand in their way.</w:t>
        <w:br/>
        <w:t xml:space="preserve">  166So, in Your salvation, I’ve trusted, O God,</w:t>
        <w:br/>
        <w:t xml:space="preserve">  Because I’ve loved Your Commandments.</w:t>
        <w:br/>
        <w:br/>
        <w:t>167My soul has guarded Your words…</w:t>
        <w:br/>
        <w:t xml:space="preserve">  I can prove how I truly have loved them.</w:t>
        <w:br/>
        <w:t xml:space="preserve">  168I’ve kept Your words and Commandments,</w:t>
        <w:br/>
        <w:t xml:space="preserve">  And my ways, O Jehovah, are open before You.</w:t>
        <w:br/>
        <w:br/>
        <w:t>169O Lord, please hear what I’m begging,</w:t>
        <w:br/>
        <w:t xml:space="preserve">  And help me to understand all Your signs.</w:t>
        <w:br/>
        <w:br/>
        <w:t>170If You find me worthy, please let me approach…</w:t>
        <w:br/>
        <w:t xml:space="preserve">  Save me, as You’ve shown me through omens.</w:t>
        <w:br/>
        <w:t xml:space="preserve">  171Then, with my lips, I’ll sing hymns,</w:t>
        <w:br/>
        <w:t xml:space="preserve">  And I’ll let You teach me Your rules.</w:t>
        <w:br/>
        <w:t xml:space="preserve">  172With my tongue, I’ll sing of Your omens,</w:t>
        <w:br/>
        <w:t xml:space="preserve">  And of how Your Commandments are righteous.</w:t>
        <w:br/>
        <w:br/>
        <w:t>173Please send Your hand down to save me,</w:t>
        <w:br/>
        <w:t xml:space="preserve">  For I’ve accepted all Your Commandments.</w:t>
        <w:br/>
        <w:t xml:space="preserve">  174Your salvation is what I’ve longed for, O Lord,</w:t>
        <w:br/>
        <w:t xml:space="preserve">  And I’ve meditated on all of Your Laws.</w:t>
        <w:br/>
        <w:br/>
        <w:t>175So, if You’ll allow me to live,</w:t>
        <w:br/>
        <w:t xml:space="preserve">  I’ll [continue to] praise You,</w:t>
        <w:br/>
        <w:t xml:space="preserve">  And Your decisions will serve as my guide.</w:t>
        <w:br/>
        <w:br/>
        <w:t>176But, I’ve strayed like a lamb</w:t>
        <w:br/>
        <w:t xml:space="preserve">  Who would’ve perished alone.</w:t>
        <w:br/>
        <w:t xml:space="preserve">  So, please come and search for Your servant,</w:t>
        <w:br/>
        <w:t xml:space="preserve">  For Your Commandments, I’ve never forgotten.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