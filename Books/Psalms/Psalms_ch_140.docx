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140</w:t>
      </w:r>
    </w:p>
    <w:p>
      <w:pPr>
        <w:pStyle w:val="Normal"/>
      </w:pPr>
      <w:r>
        <w:t>To the [music] director:</w:t>
        <w:br/>
        <w:br/>
        <w:t xml:space="preserve">A Psalm of David. </w:t>
        <w:br/>
        <w:br/>
        <w:br/>
        <w:br/>
        <w:br/>
        <w:t>1Please take me away, O Jehovah,</w:t>
        <w:br/>
        <w:t xml:space="preserve">  From all of these wicked men…</w:t>
        <w:br/>
        <w:t xml:space="preserve">  Save me from the unrighteous…</w:t>
        <w:br/>
        <w:t xml:space="preserve">  2Those whose hearts are unrighteous all day,</w:t>
        <w:br/>
        <w:t xml:space="preserve">  And are always ready for war!</w:t>
        <w:br/>
        <w:t xml:space="preserve">  3For like snakes, they’ve sharpened their tongues,</w:t>
        <w:br/>
        <w:t xml:space="preserve">  And the poison of asps is under their lips.</w:t>
        <w:br/>
        <w:br/>
        <w:t>4From the hands of sinners, please guard me, O Lord…</w:t>
        <w:br/>
        <w:t xml:space="preserve">  Remove me from the unrighteous…</w:t>
        <w:br/>
        <w:t xml:space="preserve">  Those who’ve laid plans to stumble my feet.</w:t>
        <w:br/>
        <w:t xml:space="preserve">  5For against me, the proud have hidden their snares…</w:t>
        <w:br/>
        <w:t xml:space="preserve">  Ropes, they’ve held out to trip me,</w:t>
        <w:br/>
        <w:t xml:space="preserve">  And obstacles they’ve placed in my path.</w:t>
        <w:br/>
        <w:br/>
        <w:t>6I said to Jehovah:</w:t>
        <w:br/>
        <w:br/>
        <w:t xml:space="preserve">  ‘You are my God;</w:t>
        <w:br/>
        <w:t xml:space="preserve">    O Lord, please hear the sounds of my prayers!</w:t>
        <w:br/>
        <w:t xml:space="preserve">    7O Mighty Lord, who else can save me?</w:t>
        <w:br/>
        <w:t xml:space="preserve">    Watch over my head in the day of the war.’</w:t>
        <w:br/>
        <w:br/>
        <w:t>8O Lord,</w:t>
        <w:br/>
        <w:br/>
        <w:t>Don’t grant them the things that they want…</w:t>
        <w:br/>
        <w:t xml:space="preserve">  Those sinners that are railing against me…</w:t>
        <w:br/>
        <w:t xml:space="preserve">  Don’t leave me, so they won’t grow [stronger].</w:t>
        <w:br/>
        <w:br/>
        <w:t>9Bring trouble to those who surround me,</w:t>
        <w:br/>
        <w:t xml:space="preserve">  And thereafter, close up their lips.</w:t>
        <w:br/>
        <w:t xml:space="preserve">  10Into coals of fire, please throw them…</w:t>
        <w:br/>
        <w:t xml:space="preserve">  Into a miserable place where they’ll not rise again!</w:t>
        <w:br/>
        <w:br/>
        <w:t>11May those slandering me never prosper…</w:t>
        <w:br/>
        <w:t xml:space="preserve">  May the unrighteous hunt them like prey</w:t>
        <w:br/>
        <w:t xml:space="preserve">  And search for great ways to harm them.</w:t>
        <w:br/>
        <w:br/>
        <w:t>12I know that Jehovah keeps watch on the poor,</w:t>
        <w:br/>
        <w:t xml:space="preserve">  And He stands up for the needy.</w:t>
        <w:br/>
        <w:t xml:space="preserve">  13So, may the righteous sing songs to His Name,</w:t>
        <w:br/>
        <w:t xml:space="preserve">  And may the upright dwell in [the light] of His face.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