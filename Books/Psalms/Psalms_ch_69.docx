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69</w:t>
      </w:r>
    </w:p>
    <w:p>
      <w:pPr>
        <w:pStyle w:val="Normal"/>
      </w:pPr>
      <w:r>
        <w:t>To the [music] director:</w:t>
        <w:br/>
        <w:br/>
        <w:t>[Set to the music of the song called] For the Changes.</w:t>
        <w:br/>
        <w:br/>
        <w:t>A Psalm by David.</w:t>
        <w:br/>
        <w:br/>
        <w:br/>
        <w:br/>
        <w:br/>
        <w:t>1Save me, please, O my God,</w:t>
        <w:br/>
        <w:t xml:space="preserve">  For my soul [is drowning] in water.</w:t>
        <w:br/>
        <w:t xml:space="preserve">  It’s deep and slimy, and I have no support…</w:t>
        <w:br/>
        <w:t xml:space="preserve">  2I’ve gone into the depths of the sea,</w:t>
        <w:br/>
        <w:t xml:space="preserve">  And by the winds of a gale, I’ve been sunk.</w:t>
        <w:br/>
        <w:br/>
        <w:t>3From shouting, I’ve become tired,</w:t>
        <w:br/>
        <w:t xml:space="preserve">  And my throat is now very sore.</w:t>
        <w:br/>
        <w:t xml:space="preserve">  But, although my eyes have started to fail,</w:t>
        <w:br/>
        <w:t xml:space="preserve">  I still have faith in my God.</w:t>
        <w:br/>
        <w:br/>
        <w:t>4My enemies number more than the hairs on my head…</w:t>
        <w:br/>
        <w:t xml:space="preserve">  Yes, there are many that hate me.</w:t>
        <w:br/>
        <w:t xml:space="preserve">  And my foes are now very strong</w:t>
        <w:br/>
        <w:t xml:space="preserve">  (Those who’ve unjustly driven me out).</w:t>
        <w:br/>
        <w:t xml:space="preserve">  And for things that I didn’t steal,</w:t>
        <w:br/>
        <w:t xml:space="preserve">  They tell me that I must repay.</w:t>
        <w:br/>
        <w:br/>
        <w:t>5O God,</w:t>
        <w:br/>
        <w:br/>
        <w:t>You know of my sins,</w:t>
        <w:br/>
        <w:t xml:space="preserve">  And You know of my foolish ways…</w:t>
        <w:br/>
        <w:t xml:space="preserve">  For from You, they’ve never been hidden.</w:t>
        <w:br/>
        <w:br/>
        <w:t>6But, may all those who put trust in You</w:t>
        <w:br/>
        <w:t xml:space="preserve">  Never feel ashamed over me.</w:t>
        <w:br/>
        <w:t xml:space="preserve">  Yes, O Jehovah of Armies;</w:t>
        <w:br/>
        <w:t xml:space="preserve">  May those who are seeking IsraEl’s God</w:t>
        <w:br/>
        <w:t xml:space="preserve">  Never feel ashamed about me.</w:t>
        <w:br/>
        <w:br/>
        <w:t>7But, because of You, I’m scorned,</w:t>
        <w:br/>
        <w:t xml:space="preserve">  And my face has been covered with shame.</w:t>
        <w:br/>
        <w:t xml:space="preserve">  8I’ve been driven away from my brothers…</w:t>
        <w:br/>
        <w:t xml:space="preserve">  I’m a stranger to the sons of my mother.</w:t>
        <w:br/>
        <w:br/>
        <w:t>9Although zeal for Your House has consumed me,</w:t>
        <w:br/>
        <w:t xml:space="preserve">  The scorn of blasphemers has fallen on me.</w:t>
        <w:br/>
        <w:t xml:space="preserve">  10So my life is now wrapped up in fasting,</w:t>
        <w:br/>
        <w:t xml:space="preserve">  And this gives them more reasons to laugh.</w:t>
        <w:br/>
        <w:t xml:space="preserve">  11For, when I was covered in sackcloth,</w:t>
        <w:br/>
        <w:t xml:space="preserve">  I became a parable among them.</w:t>
        <w:br/>
        <w:br/>
        <w:t>12Those sitting at the gates now think about me,</w:t>
        <w:br/>
        <w:t xml:space="preserve">  And about me, even drunks are singing songs.</w:t>
        <w:br/>
        <w:t xml:space="preserve">  13But to You, O Jehovah, I’ve cried out in prayer:</w:t>
        <w:br/>
        <w:br/>
        <w:t xml:space="preserve">  ‘O God, I’ll wait ‘til the time that You’ve set,</w:t>
        <w:br/>
        <w:t xml:space="preserve">    When in Your mercy, You’ll heed me once more,</w:t>
        <w:br/>
        <w:t xml:space="preserve">    And show them the truth of how You can save.’</w:t>
        <w:br/>
        <w:br/>
        <w:t>14O save me, for I’m stuck in this ‘mud’…</w:t>
        <w:br/>
        <w:t xml:space="preserve">  Pull me out of the ‘waters’ of those who detest me!</w:t>
        <w:br/>
        <w:t xml:space="preserve">  15May the ‘gale’ not sink me in water,</w:t>
        <w:br/>
        <w:t xml:space="preserve">  Nor swallow me down in the mouth of its ‘well.’</w:t>
        <w:br/>
        <w:br/>
        <w:t>16Please listen to me, O Jehovah,</w:t>
        <w:br/>
        <w:t xml:space="preserve">  For Your mercies are all very tender.</w:t>
        <w:br/>
        <w:t xml:space="preserve">  Yes, in Your compassion, please look upon me!</w:t>
        <w:br/>
        <w:br/>
        <w:t>17Don’t turn Your face from Your servant…</w:t>
        <w:br/>
        <w:t xml:space="preserve">  In my time of affliction, please notice!</w:t>
        <w:br/>
        <w:t xml:space="preserve">  18Pay attention and ransom my soul…</w:t>
        <w:br/>
        <w:t xml:space="preserve">  From my enemies, please come here and save me!</w:t>
        <w:br/>
        <w:br/>
        <w:t>19You know of my shame and remorse,</w:t>
        <w:br/>
        <w:t xml:space="preserve">  And before You, my enemies scorn me.</w:t>
        <w:br/>
        <w:t xml:space="preserve">  20Although I thought they’d grieve over my misery;</w:t>
        <w:br/>
        <w:t xml:space="preserve">  They didn’t, and they brought me no comfort.</w:t>
        <w:br/>
        <w:br/>
        <w:t>21As food, they offered me bile,</w:t>
        <w:br/>
        <w:t xml:space="preserve">  And gave me vinegar instead, to quench my thirst.</w:t>
        <w:br/>
        <w:t xml:space="preserve">  22May [what they offered] become their own snare…</w:t>
        <w:br/>
        <w:t xml:space="preserve">  May [it keep them] from their reward.</w:t>
        <w:br/>
        <w:br/>
        <w:t>23May their eyes become dark, so they can’t see,</w:t>
        <w:br/>
        <w:t xml:space="preserve">  And may their backs be bent over double.</w:t>
        <w:br/>
        <w:t xml:space="preserve">  24Please pour out Your anger upon them…</w:t>
        <w:br/>
        <w:t xml:space="preserve">  May they be caught in Your rage.</w:t>
        <w:br/>
        <w:br/>
        <w:t>25May the houses they own become empty,</w:t>
        <w:br/>
        <w:t xml:space="preserve">  And may no one ever live in their tents.</w:t>
        <w:br/>
        <w:t xml:space="preserve">  26For they’ve chased this one whom You struck,</w:t>
        <w:br/>
        <w:t xml:space="preserve">  And added to the pain of my wounds.</w:t>
        <w:br/>
        <w:br/>
        <w:t>27For their lawless ways, may they see lawless ways…</w:t>
        <w:br/>
        <w:t xml:space="preserve">  May they not enter Your justice.</w:t>
        <w:br/>
        <w:t xml:space="preserve">  28In the Scroll of Life, may their names not be written…</w:t>
        <w:br/>
        <w:t xml:space="preserve">  Among the righteous, may their names be erased.</w:t>
        <w:br/>
        <w:br/>
        <w:t>29I stand in Your presence, poor and in pain;</w:t>
        <w:br/>
        <w:t xml:space="preserve">  So God, please take care of me!</w:t>
        <w:br/>
        <w:t xml:space="preserve">  30Then I’ll praise Your Name [every day]…</w:t>
        <w:br/>
        <w:t xml:space="preserve">  With songs, I’ll sing of Your glory.</w:t>
        <w:br/>
        <w:br/>
        <w:t>31So, God above, I’ll please You…</w:t>
        <w:br/>
        <w:t xml:space="preserve">  [I’ll offer] hoofed calves that are just sprouting horns.</w:t>
        <w:br/>
        <w:t xml:space="preserve">  32Then, may all the poor people see it,</w:t>
        <w:br/>
        <w:t xml:space="preserve">  And may they all start rejoicing!</w:t>
        <w:br/>
        <w:br/>
        <w:t>Inquire of God who gives life to our souls;</w:t>
        <w:br/>
        <w:t xml:space="preserve">  33For Jehovah pays attention to the needy,</w:t>
        <w:br/>
        <w:t xml:space="preserve">  And He listens to those bound in shackles…</w:t>
        <w:br/>
        <w:t xml:space="preserve">  He never looks at them in contempt.</w:t>
        <w:br/>
        <w:br/>
        <w:t>34So, praise Him You heavens, you earth, and you sea,</w:t>
        <w:br/>
        <w:t xml:space="preserve">  And all the things that may crawl there;</w:t>
        <w:br/>
        <w:t xml:space="preserve">  35For, Zion will be saved by our God,</w:t>
        <w:br/>
        <w:t xml:space="preserve">  And the cities of Judah will then be rebuilt,</w:t>
        <w:br/>
        <w:t xml:space="preserve">  Which the people will inherit thereafter…</w:t>
        <w:br/>
        <w:t xml:space="preserve">  Yes, that’s where they’ll dwell.</w:t>
        <w:br/>
        <w:t xml:space="preserve">  36The offspring of Your servants will own it,</w:t>
        <w:br/>
        <w:t xml:space="preserve">  And those loving Your Name will all camp there.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