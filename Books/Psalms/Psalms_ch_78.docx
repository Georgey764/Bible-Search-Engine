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78</w:t>
      </w:r>
    </w:p>
    <w:p>
      <w:pPr>
        <w:pStyle w:val="Normal"/>
      </w:pPr>
      <w:r>
        <w:t>A contemplation of Asaph.</w:t>
        <w:br/>
        <w:br/>
        <w:br/>
        <w:br/>
        <w:br/>
        <w:t>1My people,</w:t>
        <w:br/>
        <w:br/>
        <w:t>Pay attention to my laws…</w:t>
        <w:br/>
        <w:t xml:space="preserve">  Incline your ears to the words from my mouth!</w:t>
        <w:br/>
        <w:t xml:space="preserve">  2For, I’ll now speak illustrations,</w:t>
        <w:br/>
        <w:t xml:space="preserve">  And I’ll talk in riddles from the start.</w:t>
        <w:br/>
        <w:br/>
        <w:t>3We’ve heard about it so many times,</w:t>
        <w:br/>
        <w:t xml:space="preserve">  For our fathers told us the stories…</w:t>
        <w:br/>
        <w:t xml:space="preserve">  4From their children, they didn’t hide it…</w:t>
        <w:br/>
        <w:t xml:space="preserve">  For the Lord and His rule, the next generation also praise,</w:t>
        <w:br/>
        <w:t xml:space="preserve">  And the wondrous things that He’s done.</w:t>
        <w:br/>
        <w:br/>
        <w:t>5He provided a witness in Jacob,</w:t>
        <w:br/>
        <w:t xml:space="preserve">  And to IsraEl, He sent us a Law,</w:t>
        <w:br/>
        <w:t xml:space="preserve">  Which He ordered the fathers to teach to their sons,</w:t>
        <w:br/>
        <w:t xml:space="preserve">  6So each generation would know,</w:t>
        <w:br/>
        <w:t xml:space="preserve">  And the sons being born would pass it along…</w:t>
        <w:br/>
        <w:t xml:space="preserve">  7That they all must trust in Jehovah,</w:t>
        <w:br/>
        <w:t xml:space="preserve">  And never forget the things He’s done,</w:t>
        <w:br/>
        <w:t xml:space="preserve">  Or fail to inquire about His Commandments,</w:t>
        <w:br/>
        <w:t xml:space="preserve">  8So they won’t become crooks like their fathers,</w:t>
        <w:br/>
        <w:t xml:space="preserve">  Who were a crooked and a bitter generation</w:t>
        <w:br/>
        <w:t xml:space="preserve">  That never straightened their hearts</w:t>
        <w:br/>
        <w:t xml:space="preserve">  And had a spirit that God couldn’t trust.</w:t>
        <w:br/>
        <w:br/>
        <w:t>9Ephraim’s sons stretched tight their bows,</w:t>
        <w:br/>
        <w:t xml:space="preserve">  Which they shot and which saved them in the days of their wars.</w:t>
        <w:br/>
        <w:t xml:space="preserve">  10But they failed to keep their Agreement with God,</w:t>
        <w:br/>
        <w:t xml:space="preserve">  And His Laws, they chose not to follow.</w:t>
        <w:br/>
        <w:br/>
        <w:t>11They forgot all the good things He’d done,</w:t>
        <w:br/>
        <w:t xml:space="preserve">  And all the wonders that He’d shown them…</w:t>
        <w:br/>
        <w:t xml:space="preserve">  12The wonders that He showed to their fathers in Egypt</w:t>
        <w:br/>
        <w:t xml:space="preserve">  (In plains of Tanis, where it happened),</w:t>
        <w:br/>
        <w:t xml:space="preserve">  13When He ripped open the sea,</w:t>
        <w:br/>
        <w:t xml:space="preserve">  And through its midst, led them through…</w:t>
        <w:br/>
        <w:t xml:space="preserve">  As He held back the waters as though in a bag.</w:t>
        <w:br/>
        <w:br/>
        <w:t>14Then He led them with a cloud during the day,</w:t>
        <w:br/>
        <w:t xml:space="preserve">  And by the light of a fire throughout the night.</w:t>
        <w:br/>
        <w:t xml:space="preserve">  15He split open the rock in the desert,</w:t>
        <w:br/>
        <w:t xml:space="preserve">  And from a pit, gave them something to drink…</w:t>
        <w:br/>
        <w:t xml:space="preserve">  16He brought water out of a stone,</w:t>
        <w:br/>
        <w:t xml:space="preserve">  And a river, thereafter flowed from it!</w:t>
        <w:br/>
        <w:br/>
        <w:t>17But then they turned and they sinned against Him…</w:t>
        <w:br/>
        <w:t xml:space="preserve">  They embittered the Most High in that dry place…</w:t>
        <w:br/>
        <w:t xml:space="preserve">  18They put God to the test in their hearts</w:t>
        <w:br/>
        <w:t xml:space="preserve">  By demanding the type of food that their souls craved.</w:t>
        <w:br/>
        <w:t xml:space="preserve">  19And of God, they spoke ill when they asked:</w:t>
        <w:br/>
        <w:br/>
        <w:t xml:space="preserve">  ‘Can’t God set a table in the desert?’</w:t>
        <w:br/>
        <w:br/>
        <w:t>20Since He struck the rock and from it flowed water</w:t>
        <w:br/>
        <w:t xml:space="preserve">  (And a stream poured across the whole land);</w:t>
        <w:br/>
        <w:t xml:space="preserve">  How could they ask if He’d provide bread,</w:t>
        <w:br/>
        <w:t xml:space="preserve">  Or set a table for His people?</w:t>
        <w:br/>
        <w:br/>
        <w:t>21So when Jehovah heard all of this,</w:t>
        <w:br/>
        <w:t xml:space="preserve">  It raised His anger against them.</w:t>
        <w:br/>
        <w:t xml:space="preserve">  Then He lit a ‘fire’ within Jacob,</w:t>
        <w:br/>
        <w:t xml:space="preserve">  And He brought His rage upon IsraEl.</w:t>
        <w:br/>
        <w:t xml:space="preserve">  22For they’d failed to put faith in their God</w:t>
        <w:br/>
        <w:t xml:space="preserve">  And in His power to save them.</w:t>
        <w:br/>
        <w:br/>
        <w:t>23Then He ordered the clouds up above,</w:t>
        <w:br/>
        <w:t xml:space="preserve">  And the gates of the heavens were opened.</w:t>
        <w:br/>
        <w:t xml:space="preserve">  24Manna rained down for them to consume…</w:t>
        <w:br/>
        <w:t xml:space="preserve">  The bread of heaven, He gave them.</w:t>
        <w:br/>
        <w:t xml:space="preserve">  25So the bread of angels was eaten by men,</w:t>
        <w:br/>
        <w:t xml:space="preserve">  And He sent enough to make them all full.</w:t>
        <w:br/>
        <w:br/>
        <w:t>26Thereafter, He sent the winds from the skies…</w:t>
        <w:br/>
        <w:t xml:space="preserve">  By His power, He brought the winds from the south,</w:t>
        <w:br/>
        <w:t xml:space="preserve">  27And meat rained upon them like dust…</w:t>
        <w:br/>
        <w:t xml:space="preserve">  Feathered creatures, as the sands of the seas.</w:t>
        <w:br/>
        <w:t xml:space="preserve">  28They fell in the midst of their camp,</w:t>
        <w:br/>
        <w:t xml:space="preserve">  As well as all around their tents.</w:t>
        <w:br/>
        <w:t xml:space="preserve">  29So they ate and became very full,</w:t>
        <w:br/>
        <w:t xml:space="preserve">  Since He’d brought them all they desired.</w:t>
        <w:br/>
        <w:br/>
        <w:t>30No, they weren’t deprived of the things that they’d asked;</w:t>
        <w:br/>
        <w:t xml:space="preserve">  But, while the food was still in their mouths,</w:t>
        <w:br/>
        <w:t xml:space="preserve">  31The rage of Jehovah came upon them,</w:t>
        <w:br/>
        <w:t xml:space="preserve">  And there amidst plenty, He killed them…</w:t>
        <w:br/>
        <w:t xml:space="preserve">  IsraEl, His chosen, He then pushed away.</w:t>
        <w:br/>
        <w:t xml:space="preserve">  32For by saying these things, they had sinned,</w:t>
        <w:br/>
        <w:t xml:space="preserve">  Since they’d failed to believe in His wonders.</w:t>
        <w:br/>
        <w:t xml:space="preserve">  33So in folly, they ended their days,</w:t>
        <w:br/>
        <w:t xml:space="preserve">  And their years concluded too soon.</w:t>
        <w:br/>
        <w:br/>
        <w:t>34Then, after those deaths, they turned back to Him…</w:t>
        <w:br/>
        <w:t xml:space="preserve">  They again arose early to search for their God.</w:t>
        <w:br/>
        <w:t xml:space="preserve">  35They remembered that God was their helper…</w:t>
        <w:br/>
        <w:t xml:space="preserve">  The Most High God had redeemed them.</w:t>
        <w:br/>
        <w:br/>
        <w:t>36But, although with their mouths, they spoke of their love;</w:t>
        <w:br/>
        <w:t xml:space="preserve">  With their tongues, they also told lies.</w:t>
        <w:br/>
        <w:t xml:space="preserve">  37With Him, their hearts had never been straight,</w:t>
        <w:br/>
        <w:t xml:space="preserve">  Nor did they trust His Agreement with them.</w:t>
        <w:br/>
        <w:br/>
        <w:t>38Yet, He felt pity and covered their sins…</w:t>
        <w:br/>
        <w:t xml:space="preserve">  He didn’t destroy them or show them His rage…</w:t>
        <w:br/>
        <w:t xml:space="preserve">  Or allow His anger to blaze.</w:t>
        <w:br/>
        <w:t xml:space="preserve">  39He remembered that they were just flesh…</w:t>
        <w:br/>
        <w:t xml:space="preserve">  Like winds that blow by to never return.</w:t>
        <w:br/>
        <w:br/>
        <w:t>40Then they made Him bitter in the desert,</w:t>
        <w:br/>
        <w:t xml:space="preserve">  And provoked Him to rage in a waterless land.</w:t>
        <w:br/>
        <w:t xml:space="preserve">  41They turned around and put God to the test…</w:t>
        <w:br/>
        <w:t xml:space="preserve">  The Holy One of IsraEl, they angered.</w:t>
        <w:br/>
        <w:br/>
        <w:t>42They forgot the hand that He used on that day</w:t>
        <w:br/>
        <w:t xml:space="preserve">  To buy them from their oppressors…</w:t>
        <w:br/>
        <w:t xml:space="preserve">  43All the signs that He’d sent upon Egypt,</w:t>
        <w:br/>
        <w:t xml:space="preserve">  And the miracles that came upon Tanis’ plains…</w:t>
        <w:br/>
        <w:t xml:space="preserve">  44How He turned their rain and rivers to blood,</w:t>
        <w:br/>
        <w:t xml:space="preserve">  So they were unable to drink it…</w:t>
        <w:br/>
        <w:t xml:space="preserve">  45And of how He sent fleas there to bite them,</w:t>
        <w:br/>
        <w:t xml:space="preserve">  Followed by frogs, bringing ruin…</w:t>
        <w:br/>
        <w:t xml:space="preserve">  46Or of how He appointed blight on their fruit,</w:t>
        <w:br/>
        <w:t xml:space="preserve">  And sent them the misery of locusts.</w:t>
        <w:br/>
        <w:br/>
        <w:t>47Then He killed their grapevines with hail,</w:t>
        <w:br/>
        <w:t xml:space="preserve">  And He sent killing frost to their sycamore trees.</w:t>
        <w:br/>
        <w:t xml:space="preserve">  48He also brought hail on their cattle,</w:t>
        <w:br/>
        <w:t xml:space="preserve">  And burned their possessions in fire.</w:t>
        <w:br/>
        <w:br/>
        <w:t>49Then He sent them His rage to show His displeasure</w:t>
        <w:br/>
        <w:t xml:space="preserve">  By commissioning wicked angels against them…</w:t>
        <w:br/>
        <w:t xml:space="preserve">  50He opened the road of His anger,</w:t>
        <w:br/>
        <w:t xml:space="preserve">  And He didn’t spare them from death…</w:t>
        <w:br/>
        <w:t xml:space="preserve">  Even their cattle were chosen to die.</w:t>
        <w:br/>
        <w:br/>
        <w:t>51He struck all the firstborn in Egypt…</w:t>
        <w:br/>
        <w:t xml:space="preserve">  He sent misery upon the tents of Ham.</w:t>
        <w:br/>
        <w:t xml:space="preserve">  52But like sheep, He set His people aside,</w:t>
        <w:br/>
        <w:t xml:space="preserve">  Then like a flock, He led them into the desert.</w:t>
        <w:br/>
        <w:br/>
        <w:t>53They weren’t afraid, so He led them;</w:t>
        <w:br/>
        <w:t xml:space="preserve">  Then He covered their enemies under the sea.</w:t>
        <w:br/>
        <w:t xml:space="preserve">  54To His Holy Mountain, He brought them…</w:t>
        <w:br/>
        <w:t xml:space="preserve">  All of those whom He’d purchased</w:t>
        <w:br/>
        <w:t xml:space="preserve">  With His mighty right hand.</w:t>
        <w:br/>
        <w:br/>
        <w:t>55Then before them, He drove away nations,</w:t>
        <w:br/>
        <w:t xml:space="preserve">  And created a place for them to inherit.</w:t>
        <w:br/>
        <w:t xml:space="preserve">  He allowed them to set up their camps…</w:t>
        <w:br/>
        <w:t xml:space="preserve">  The tents of IsraEl’s tribes.</w:t>
        <w:br/>
        <w:br/>
        <w:t>56But they tested and embittered God the Most High;</w:t>
        <w:br/>
        <w:t xml:space="preserve">  For His [Laws], they chose not to keep.</w:t>
        <w:br/>
        <w:t xml:space="preserve">  57They turned and annulled their [Agreement with Him],</w:t>
        <w:br/>
        <w:t xml:space="preserve">  And became crooked bows like their fathers.</w:t>
        <w:br/>
        <w:t xml:space="preserve">  58In their hills, they provoked Him to rage,</w:t>
        <w:br/>
        <w:t xml:space="preserve">  And made Him jealous with things carved by hand.</w:t>
        <w:br/>
        <w:br/>
        <w:t>59Then, because God heard what they’d done,</w:t>
        <w:br/>
        <w:t xml:space="preserve">  He turned from IsraEl in contempt.</w:t>
        <w:br/>
        <w:t xml:space="preserve">  60The Tent in ShiLoh, He then pushed away…</w:t>
        <w:br/>
        <w:t xml:space="preserve">  The Tent where He’d camped among men.</w:t>
        <w:br/>
        <w:br/>
        <w:t>61Then, into captivity, He handed their strength…</w:t>
        <w:br/>
        <w:t xml:space="preserve">  Their beauty, to their enemy’s hands.</w:t>
        <w:br/>
        <w:t xml:space="preserve">  62He gave His people to broadswords…</w:t>
        <w:br/>
        <w:t xml:space="preserve">  His inheritance, He then overlooked.</w:t>
        <w:br/>
        <w:br/>
        <w:t>63Their young men were burned up in fires,</w:t>
        <w:br/>
        <w:t xml:space="preserve">  And for their virgins, there weren’t any wedding songs.</w:t>
        <w:br/>
        <w:t xml:space="preserve">  64Their Priests all fell by the sword,</w:t>
        <w:br/>
        <w:t xml:space="preserve">  And no one wept for their widows!</w:t>
        <w:br/>
        <w:br/>
        <w:t>65Then, Jehovah awakened from slumber</w:t>
        <w:br/>
        <w:t xml:space="preserve">  Like a Mighty One who was dizzy from wine.</w:t>
        <w:br/>
        <w:t xml:space="preserve">  66He struck their enemies and made them retreat,</w:t>
        <w:br/>
        <w:t xml:space="preserve">  Appointing them to scorn throughout the ages.</w:t>
        <w:br/>
        <w:br/>
        <w:t>67But the tent of JoSeph, He rejected,</w:t>
        <w:br/>
        <w:t xml:space="preserve">  And Ephraim’s tribe, He no longer chose.</w:t>
        <w:br/>
        <w:t xml:space="preserve">  68It was Judah’s tribe that He wanted,</w:t>
        <w:br/>
        <w:t xml:space="preserve">  And Mount Zion would be the place that He loved…</w:t>
        <w:br/>
        <w:t xml:space="preserve">  69It’s where His Most Holy Place would be built.</w:t>
        <w:br/>
        <w:t xml:space="preserve">  So He laid its foundation out on the ground,</w:t>
        <w:br/>
        <w:t xml:space="preserve">  [As something that would last] throughout the ages.</w:t>
        <w:br/>
        <w:br/>
        <w:t>70Then He chose David, His servant,</w:t>
        <w:br/>
        <w:t xml:space="preserve">  And took him away from his flocks.</w:t>
        <w:br/>
        <w:t xml:space="preserve">  71To tend Jacob, He left [his sheep] giving birth…</w:t>
        <w:br/>
        <w:t xml:space="preserve">  God’s inheritance… IsraEl, His servant.</w:t>
        <w:br/>
        <w:t xml:space="preserve">  72David cared for them with an innocent heart,</w:t>
        <w:br/>
        <w:t xml:space="preserve">  And with skilled hands, he then led them.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