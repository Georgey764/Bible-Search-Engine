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</w:pPr>
      <w:r>
        <w:t>Psalms</w:t>
      </w:r>
    </w:p>
    <w:p>
      <w:pPr>
        <w:pStyle w:val="Heading2"/>
      </w:pPr>
      <w:r>
        <w:t>Chapter 6</w:t>
      </w:r>
    </w:p>
    <w:p>
      <w:pPr>
        <w:pStyle w:val="Normal"/>
      </w:pPr>
      <w:r>
        <w:t>To the music director:</w:t>
        <w:br/>
        <w:br/>
        <w:t>A psalm by David for the 8-string lyre.</w:t>
        <w:br/>
        <w:br/>
        <w:br/>
        <w:br/>
        <w:br/>
        <w:t>1O Jehovah,</w:t>
        <w:br/>
        <w:br/>
        <w:t>Don’t discipline me in Your rage,</w:t>
        <w:br/>
        <w:t xml:space="preserve">  And please don’t correct me in anger.</w:t>
        <w:br/>
        <w:t xml:space="preserve">  2Show mercy on me, for I’m weak, O my God…</w:t>
        <w:br/>
        <w:t xml:space="preserve">  My bones are shaking, so heal me, O Lord.</w:t>
        <w:br/>
        <w:br/>
        <w:t>3The man I am within is deeply disturbed!</w:t>
        <w:br/>
        <w:t xml:space="preserve">  So, where have You gone, O my God…</w:t>
        <w:br/>
        <w:t xml:space="preserve">  How long will You stay far away?</w:t>
        <w:br/>
        <w:br/>
        <w:t>4Return to me… Please save me [O Lord];</w:t>
        <w:br/>
        <w:t xml:space="preserve">  Deliver me please, in Your mercy!</w:t>
        <w:br/>
        <w:t xml:space="preserve">  5For the dead are unable to bow before You…</w:t>
        <w:br/>
        <w:t xml:space="preserve">  In the place of the dead, who can praise You?</w:t>
        <w:br/>
        <w:br/>
        <w:t>6Of groaning, I’ve grown so tired…</w:t>
        <w:br/>
        <w:t xml:space="preserve">  Each night, I soak my bed with my tears.</w:t>
        <w:br/>
        <w:t xml:space="preserve">  7For my eyes are very disturbed</w:t>
        <w:br/>
        <w:t xml:space="preserve">  By all the troubles they see.</w:t>
        <w:br/>
        <w:br/>
        <w:t>I’ve grown old because of those who oppose me;</w:t>
        <w:br/>
        <w:t xml:space="preserve">  8So, please remove all that’s lawless in me</w:t>
        <w:br/>
        <w:t xml:space="preserve">  And hear the sounds of my weeping, O God.</w:t>
        <w:br/>
        <w:br/>
        <w:t>9Then Jehovah heard the things that I begged…</w:t>
        <w:br/>
        <w:t xml:space="preserve">  My God showed me favor and listened!</w:t>
        <w:br/>
        <w:t xml:space="preserve">  10So, may those young lions who hate me,</w:t>
        <w:br/>
        <w:t xml:space="preserve">  [Forever] be shamed and disturbed…</w:t>
        <w:br/>
        <w:t xml:space="preserve">  May my enemies all be dishonored.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