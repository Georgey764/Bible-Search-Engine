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48</w:t>
      </w:r>
    </w:p>
    <w:p>
      <w:pPr>
        <w:pStyle w:val="Normal"/>
      </w:pPr>
      <w:r>
        <w:t>A Psalm; an ode by the sons of KorAh for the second Sabbath.</w:t>
        <w:br/>
        <w:br/>
        <w:br/>
        <w:br/>
        <w:br/>
        <w:t>1O how great is Jehovah…</w:t>
        <w:br/>
        <w:t xml:space="preserve">  May He be praised in the city…</w:t>
        <w:br/>
        <w:t xml:space="preserve">  Praise our God on His Holy Mountain!</w:t>
        <w:br/>
        <w:br/>
        <w:t>2Leap for joy, all you on the earth;</w:t>
        <w:br/>
        <w:t xml:space="preserve">  For, just to the north of Mount Zion</w:t>
        <w:br/>
        <w:t xml:space="preserve">  Is the city of the great king.</w:t>
        <w:br/>
        <w:t xml:space="preserve">  3In her estates, God is well known,</w:t>
        <w:br/>
        <w:t xml:space="preserve">  And He’s the One who comes to her aid.</w:t>
        <w:br/>
        <w:br/>
        <w:t>4{Look!} The kings of the earth have assembled…</w:t>
        <w:br/>
        <w:t xml:space="preserve">  Yes, they’ve all come to this place,</w:t>
        <w:br/>
        <w:t xml:space="preserve">  5And when they saw it, they were amazed…</w:t>
        <w:br/>
        <w:t xml:space="preserve">  It shook them and they were disturbed.</w:t>
        <w:br/>
        <w:t xml:space="preserve">  6After that, they started to tremble</w:t>
        <w:br/>
        <w:t xml:space="preserve">  Like a woman with birth pangs.</w:t>
        <w:br/>
        <w:br/>
        <w:t>7With storms, You’ll wreck boats from TarShish,</w:t>
        <w:br/>
        <w:t xml:space="preserve">  8And the things that we’ve heard are what we believe…</w:t>
        <w:br/>
        <w:t xml:space="preserve">  That the city of Jehovah the Almighty</w:t>
        <w:br/>
        <w:t xml:space="preserve">  (Yes, the city of God)</w:t>
        <w:br/>
        <w:t xml:space="preserve">  Was established by Him throughout the ages.</w:t>
        <w:br/>
        <w:br/>
        <w:t>9We’ve received Your mercies, O God,</w:t>
        <w:br/>
        <w:t xml:space="preserve">  And among Your people, we’re standing.</w:t>
        <w:br/>
        <w:t xml:space="preserve">  10O God, may Your Name always be praised</w:t>
        <w:br/>
        <w:t xml:space="preserve">  To the ends of the earth;</w:t>
        <w:br/>
        <w:t xml:space="preserve">  For, from Your right hand comes true justice.</w:t>
        <w:br/>
        <w:br/>
        <w:t>11So Mount Zion, you should be joyful…</w:t>
        <w:br/>
        <w:t xml:space="preserve">  And shout in joy, you daughters of Judah</w:t>
        <w:br/>
        <w:t xml:space="preserve">  Over the judgments of God.</w:t>
        <w:br/>
        <w:br/>
        <w:t>12Encircle Zion and grab hold of her…</w:t>
        <w:br/>
        <w:t xml:space="preserve">  Describe each one of her towers.</w:t>
        <w:br/>
        <w:t xml:space="preserve">  13Keep her army close to your Hearts,</w:t>
        <w:br/>
        <w:t xml:space="preserve">  And make her palaces strong,</w:t>
        <w:br/>
        <w:t xml:space="preserve">  So that future generations can see her.</w:t>
        <w:br/>
        <w:br/>
        <w:t>14For this is our God throughout the ages</w:t>
        <w:br/>
        <w:t xml:space="preserve">  And into the age of the ages.</w:t>
        <w:br/>
        <w:t xml:space="preserve">  For, throughout the ages, He’s watched over us.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