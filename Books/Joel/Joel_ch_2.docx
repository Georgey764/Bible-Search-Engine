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Joel</w:t>
      </w:r>
    </w:p>
    <w:p>
      <w:pPr>
        <w:pStyle w:val="Heading2"/>
      </w:pPr>
      <w:r>
        <w:t>Chapter 2</w:t>
      </w:r>
    </w:p>
    <w:p>
      <w:pPr>
        <w:pStyle w:val="Normal"/>
      </w:pPr>
      <w:r>
        <w:t xml:space="preserve">  1[‘For God says:]</w:t>
        <w:br/>
        <w:br/>
        <w:t xml:space="preserve">    ‘So, sound the trumpets in Zion,</w:t>
        <w:br/>
        <w:t xml:space="preserve">      And on the Holy Mountain, you must proclaim,</w:t>
        <w:br/>
        <w:t xml:space="preserve">      That all should bow to their faces,</w:t>
        <w:br/>
        <w:t xml:space="preserve">      For the Day of the Lord is at hand (it’s near)!</w:t>
        <w:br/>
        <w:br/>
        <w:t xml:space="preserve">    2‘It’s a day that’s gloomy and dark…</w:t>
        <w:br/>
        <w:t xml:space="preserve">      It’s a day that’s cloudy with fog.</w:t>
        <w:br/>
        <w:t xml:space="preserve">      And as dawn peaks over the mountains,</w:t>
        <w:br/>
        <w:t xml:space="preserve">      [You can see] a vast, mighty people.</w:t>
        <w:br/>
        <w:br/>
        <w:t xml:space="preserve">    ‘Throughout the ages, such a thing hasn’t happened,</w:t>
        <w:br/>
        <w:t xml:space="preserve">      And through coming years, it won’t happen again…</w:t>
        <w:br/>
        <w:t xml:space="preserve">      From one generation to another.</w:t>
        <w:br/>
        <w:br/>
        <w:t xml:space="preserve">    3‘A consuming fire is raging before you,</w:t>
        <w:br/>
        <w:t xml:space="preserve">      And all that’s behind you is burning.</w:t>
        <w:br/>
        <w:t xml:space="preserve">      A paradise of delights lies before you,</w:t>
        <w:br/>
        <w:t xml:space="preserve">      But all that’s behind is extinction and desert,</w:t>
        <w:br/>
        <w:t xml:space="preserve">      From which no man can escape.</w:t>
        <w:br/>
        <w:br/>
        <w:t xml:space="preserve">    4‘The sight of them is like horses…</w:t>
        <w:br/>
        <w:t xml:space="preserve">      Like cavalry in hot pursuit.</w:t>
        <w:br/>
        <w:t xml:space="preserve">      5Theirs is the sound of chariot wheels</w:t>
        <w:br/>
        <w:t xml:space="preserve">      Leaping across tops of mountains…</w:t>
        <w:br/>
        <w:t xml:space="preserve">      Like the sounds of flames burning stubble,</w:t>
        <w:br/>
        <w:t xml:space="preserve">      And of a vast mighty hoard of warriors.</w:t>
        <w:br/>
        <w:br/>
        <w:t xml:space="preserve">    6‘Before them, the people will all be destroyed,</w:t>
        <w:br/>
        <w:t xml:space="preserve">      And their faces will be like burnt pots.</w:t>
        <w:br/>
        <w:t xml:space="preserve">      7For as soldiers, they’ll attack you;</w:t>
        <w:br/>
        <w:t xml:space="preserve">      And as men of war, they’ll then scale your walls.</w:t>
        <w:br/>
        <w:br/>
        <w:t xml:space="preserve">    ‘Each of their men will go their own ways,</w:t>
        <w:br/>
        <w:t xml:space="preserve">      And they’ll not be turned from their paths…</w:t>
        <w:br/>
        <w:t xml:space="preserve">      8But, none will stray far from their brothers.</w:t>
        <w:br/>
        <w:br/>
        <w:t xml:space="preserve">    ‘They’ll arrive here with shields,</w:t>
        <w:br/>
        <w:t xml:space="preserve">      And by their arrows, the people will fall…</w:t>
        <w:br/>
        <w:t xml:space="preserve">      For no way will they tire [of killing].</w:t>
        <w:br/>
        <w:br/>
        <w:t xml:space="preserve">    9‘They’ll thereafter capture the city,</w:t>
        <w:br/>
        <w:t xml:space="preserve">      And along its walls, they’ll run.</w:t>
        <w:br/>
        <w:t xml:space="preserve">      Then, into your homes, they’ll descend</w:t>
        <w:br/>
        <w:t xml:space="preserve">      And climb through your windows like thieves.</w:t>
        <w:br/>
        <w:br/>
        <w:t xml:space="preserve">    10‘Before their faces, there’ll be just confusion,</w:t>
        <w:br/>
        <w:t xml:space="preserve">      And even the skies will be shaken.</w:t>
        <w:br/>
        <w:t xml:space="preserve">      Then the sun and the moon will grow dark,</w:t>
        <w:br/>
        <w:t xml:space="preserve">      And the brightness of the stars will decrease.</w:t>
        <w:br/>
        <w:br/>
        <w:t xml:space="preserve">    11‘Before his armies, the Lord will call out;</w:t>
        <w:br/>
        <w:t xml:space="preserve">      For he’s leading a great mighty hoard.</w:t>
        <w:br/>
        <w:t xml:space="preserve">      His power will be seen in the things that he does,</w:t>
        <w:br/>
        <w:t xml:space="preserve">      For great is the Day of the Lord,</w:t>
        <w:br/>
        <w:t xml:space="preserve">      Since none can stand and oppose him.</w:t>
        <w:br/>
        <w:br/>
        <w:t xml:space="preserve">    12‘Now run,’ says Jehovah your God!</w:t>
        <w:br/>
        <w:t xml:space="preserve">      ‘Flee to Me whole-heartedly…</w:t>
        <w:br/>
        <w:t xml:space="preserve">      Come fasting, weeping, and beating your chests!’</w:t>
        <w:br/>
        <w:br/>
        <w:br/>
        <w:t>13[Joel then says:]</w:t>
        <w:br/>
        <w:br/>
        <w:t xml:space="preserve">  ‘So, tear at your hearts, not your clothes,</w:t>
        <w:br/>
        <w:t xml:space="preserve">    And turn to Jehovah your God!</w:t>
        <w:br/>
        <w:t xml:space="preserve">    For, He shows mercy and pity…</w:t>
        <w:br/>
        <w:t xml:space="preserve">    He’s gentle and He’s forgiving,</w:t>
        <w:br/>
        <w:t xml:space="preserve">    [So He’ll overlook] the bad things you’ve done.</w:t>
        <w:br/>
        <w:br/>
        <w:t xml:space="preserve">  14‘Who knows if He’ll stop and consider,</w:t>
        <w:br/>
        <w:t xml:space="preserve">    Then change His plans and bless you instead.</w:t>
        <w:br/>
        <w:t xml:space="preserve">    So, bring sacrifices and drink offerings,</w:t>
        <w:br/>
        <w:t xml:space="preserve">    To Jehovah your God!</w:t>
        <w:br/>
        <w:br/>
        <w:t xml:space="preserve">  15‘Now, blow the trumpets in Zion…</w:t>
        <w:br/>
        <w:t xml:space="preserve">    Proclaim a [day] of holy fasts…</w:t>
        <w:br/>
        <w:t xml:space="preserve">    A day of sacred service must be declared!</w:t>
        <w:br/>
        <w:br/>
        <w:t xml:space="preserve">  16‘Yes, gather all of the people,</w:t>
        <w:br/>
        <w:t xml:space="preserve">    And proclaim a holy assembly!</w:t>
        <w:br/>
        <w:t xml:space="preserve">    Choose your elders, then gather your young…</w:t>
        <w:br/>
        <w:t xml:space="preserve">    Even those who are nursing at breasts!</w:t>
        <w:br/>
        <w:t xml:space="preserve">    Call the grooms from their bedrooms</w:t>
        <w:br/>
        <w:t xml:space="preserve">    And the brides from their wedding chambers!’</w:t>
        <w:br/>
        <w:br/>
        <w:t xml:space="preserve">  17‘Now, Priests, you should all start to weep…</w:t>
        <w:br/>
        <w:t xml:space="preserve">    Yes, you who serve before God,</w:t>
        <w:br/>
        <w:t xml:space="preserve">    At the base of the Altar.</w:t>
        <w:br/>
        <w:t xml:space="preserve">    Then pray:</w:t>
        <w:br/>
        <w:br/>
        <w:t xml:space="preserve">    ‘Spare Your people, O Lord!</w:t>
        <w:br/>
        <w:t xml:space="preserve">      Don’t hand them over for scorning</w:t>
        <w:br/>
        <w:t xml:space="preserve">      And to be ruled by the gentiles!</w:t>
        <w:br/>
        <w:t xml:space="preserve">      Then the nations will never have reason to ask,</w:t>
        <w:br/>
        <w:t xml:space="preserve">      What has become of your God?’</w:t>
        <w:br/>
        <w:br/>
        <w:t xml:space="preserve">  18‘O Jehovah,</w:t>
        <w:br/>
        <w:t xml:space="preserve">    ‘Show zeal for Your land,</w:t>
        <w:br/>
        <w:t xml:space="preserve">    And please show mercy to Your people!</w:t>
        <w:br/>
        <w:br/>
        <w:br/>
        <w:t xml:space="preserve">  19‘O Jehovah,</w:t>
        <w:br/>
        <w:br/>
        <w:t xml:space="preserve">  ‘Reply to Your people and say:</w:t>
        <w:br/>
        <w:br/>
        <w:t xml:space="preserve">    ‘{Look!} I’ll send enough grain that you’ll be full,</w:t>
        <w:br/>
        <w:t xml:space="preserve">      Along with much wine and olive oil…</w:t>
        <w:br/>
        <w:t xml:space="preserve">      And you’ll be scorned by the nations no more!</w:t>
        <w:br/>
        <w:br/>
        <w:t xml:space="preserve">    20‘Then I’ll drive away those who have come from the north</w:t>
        <w:br/>
        <w:t xml:space="preserve">      And push them into a waterless land…</w:t>
        <w:br/>
        <w:t xml:space="preserve">      I’ll remove their faces to the farthest of seas,</w:t>
        <w:br/>
        <w:t xml:space="preserve">      And their rears to the opposite end,</w:t>
        <w:br/>
        <w:t xml:space="preserve">      Where they [will lie] rotting and groaning,</w:t>
        <w:br/>
        <w:t xml:space="preserve">      And where nothing that they’ve done can be seen.’</w:t>
        <w:br/>
        <w:br/>
        <w:t xml:space="preserve">  21‘So, be courageous O land…</w:t>
        <w:br/>
        <w:t xml:space="preserve">    Yes, you should rejoice and be glad,</w:t>
        <w:br/>
        <w:t xml:space="preserve">    For Jehovah will be moved to take action!</w:t>
        <w:br/>
        <w:br/>
        <w:t xml:space="preserve">  22‘Also take courage, you cattle;</w:t>
        <w:br/>
        <w:t xml:space="preserve">    For, pastures will burst from the desert,</w:t>
        <w:br/>
        <w:t xml:space="preserve">    And all the trees will bear fruit…</w:t>
        <w:br/>
        <w:t xml:space="preserve">    The fig-trees and grapevines will then yield their strength!</w:t>
        <w:br/>
        <w:br/>
        <w:t xml:space="preserve">  23‘And be glad, O children of Zion…</w:t>
        <w:br/>
        <w:t xml:space="preserve">    Find joy in Jehovah your God.</w:t>
        <w:br/>
        <w:t xml:space="preserve">    For to the righteousness, He will send food,</w:t>
        <w:br/>
        <w:t xml:space="preserve">    And He’ll bring the rains (both the early and late)</w:t>
        <w:br/>
        <w:t xml:space="preserve">    Just like He’s done in the past.</w:t>
        <w:br/>
        <w:br/>
        <w:t xml:space="preserve">  24‘Then your threshing-floors will be covered with grain,</w:t>
        <w:br/>
        <w:t xml:space="preserve">    As your vats of wine and oil overflow.</w:t>
        <w:br/>
        <w:t xml:space="preserve">    25He will repay you for all of those years</w:t>
        <w:br/>
        <w:t xml:space="preserve">    When your things were devoured by blight…</w:t>
        <w:br/>
        <w:t xml:space="preserve">    By grasshoppers, caterpillars, and locusts,</w:t>
        <w:br/>
        <w:t xml:space="preserve">    And by the great army that He sent against you.</w:t>
        <w:br/>
        <w:br/>
        <w:t xml:space="preserve">  26‘Then you’ll all eat and be filled,</w:t>
        <w:br/>
        <w:t xml:space="preserve">    And you’ll praise the Name of your God…</w:t>
        <w:br/>
        <w:t xml:space="preserve">    The One who sent you great wonders.</w:t>
        <w:br/>
        <w:t xml:space="preserve">    And thereafter, His people won’t meet with disgrace</w:t>
        <w:br/>
        <w:t xml:space="preserve">    Throughout the ages that follow.</w:t>
        <w:br/>
        <w:br/>
        <w:br/>
        <w:t>27[Now God says:]</w:t>
        <w:br/>
        <w:br/>
        <w:t xml:space="preserve">  ‘O IsraEl,</w:t>
        <w:br/>
        <w:br/>
        <w:t xml:space="preserve">  ‘At that time, you’ll come here and know</w:t>
        <w:br/>
        <w:t xml:space="preserve">    That I’m here in your midst…</w:t>
        <w:br/>
        <w:t xml:space="preserve">    Yes Me, Jehovah your God!</w:t>
        <w:br/>
        <w:t xml:space="preserve">    For there are no Gods other than Me,</w:t>
        <w:br/>
        <w:t xml:space="preserve">    And I’ll not leave My people disgraced throughout the age!</w:t>
        <w:br/>
        <w:br/>
        <w:t xml:space="preserve">  28‘Then, in the last days, I’ll pour out My Breath,</w:t>
        <w:br/>
        <w:t xml:space="preserve">    And your sons and daughters will all prophesy,</w:t>
        <w:br/>
        <w:t xml:space="preserve">    Your aged men will dream dreams,</w:t>
        <w:br/>
        <w:t xml:space="preserve">    And young men in your midst will see visions.</w:t>
        <w:br/>
        <w:br/>
        <w:t xml:space="preserve">  29‘In those days, I’ll pour out My Breath</w:t>
        <w:br/>
        <w:t xml:space="preserve">    Upon My male and female attendants.</w:t>
        <w:br/>
        <w:t xml:space="preserve">    30Miracles, I’ll bring to the skies,</w:t>
        <w:br/>
        <w:t xml:space="preserve">    And fire, smoke and blood to the land.</w:t>
        <w:br/>
        <w:br/>
        <w:t xml:space="preserve">  31‘For the sun will then become dark,</w:t>
        <w:br/>
        <w:t xml:space="preserve">    And the moon [will be changed] into blood,</w:t>
        <w:br/>
        <w:t xml:space="preserve">    Before the great and apparent arrival,</w:t>
        <w:br/>
        <w:t xml:space="preserve">    Of the Day of the Lord.</w:t>
        <w:br/>
        <w:br/>
        <w:t xml:space="preserve">  32‘Then, all who call on the name of the Lord</w:t>
        <w:br/>
        <w:t xml:space="preserve">    Will be the ones who are saved,’ said Jehovah.</w:t>
        <w:br/>
        <w:br/>
        <w:t xml:space="preserve">  ‘For, to Mount Zion and JeruSalem,</w:t>
        <w:br/>
        <w:t xml:space="preserve">    Will come a person who saves,</w:t>
        <w:br/>
        <w:t xml:space="preserve">    Announcing good news to all those</w:t>
        <w:br/>
        <w:t xml:space="preserve">    Who’ve been called by the Lord.’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