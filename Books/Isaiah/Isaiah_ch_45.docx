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Isaiah</w:t>
      </w:r>
    </w:p>
    <w:p>
      <w:pPr>
        <w:pStyle w:val="Heading2"/>
      </w:pPr>
      <w:r>
        <w:t>Chapter 45</w:t>
      </w:r>
    </w:p>
    <w:p>
      <w:pPr>
        <w:pStyle w:val="Normal"/>
      </w:pPr>
      <w:r>
        <w:t>1This is what God is saying to Cyrus</w:t>
        <w:br/>
        <w:t xml:space="preserve">  ([The one whom He] will anoint…</w:t>
        <w:br/>
        <w:t xml:space="preserve">  The one to whose hand He will grab,</w:t>
        <w:br/>
        <w:t xml:space="preserve">  And who’ll cause the nations to listen):</w:t>
        <w:br/>
        <w:br/>
        <w:t xml:space="preserve">  ‘[For you], I will rip strength from kings,</w:t>
        <w:br/>
        <w:t xml:space="preserve">    And no doors or gates will be closed before you!</w:t>
        <w:br/>
        <w:t xml:space="preserve">    2I will travel before you,</w:t>
        <w:br/>
        <w:t xml:space="preserve">    And before you, I’ll level the mountains!</w:t>
        <w:br/>
        <w:t xml:space="preserve">    Doors of brass, I will break,</w:t>
        <w:br/>
        <w:t xml:space="preserve">    And their iron bars will be shattered.</w:t>
        <w:br/>
        <w:br/>
        <w:t xml:space="preserve">  3‘I’ll give you treasures unfathomed</w:t>
        <w:br/>
        <w:t xml:space="preserve">    And open to you what’s concealed and unseen,</w:t>
        <w:br/>
        <w:t xml:space="preserve">    So you’ll know that I am Jehovah, The God…</w:t>
        <w:br/>
        <w:t xml:space="preserve">    The God of IsraEl, who called you by name.</w:t>
        <w:br/>
        <w:br/>
        <w:t xml:space="preserve">  4‘Because of My servant Jacob…</w:t>
        <w:br/>
        <w:t xml:space="preserve">    Yes, because of IsraEl, My chosen,</w:t>
        <w:br/>
        <w:t xml:space="preserve">    I’ve accepted you and called you by name,</w:t>
        <w:br/>
        <w:t xml:space="preserve">    Although you have never known Me.</w:t>
        <w:br/>
        <w:br/>
        <w:t xml:space="preserve">  5‘I am Jehovah, The God…</w:t>
        <w:br/>
        <w:t xml:space="preserve">    And there are no gods other than Me!</w:t>
        <w:br/>
        <w:br/>
        <w:t xml:space="preserve">  ‘I’m the One who gave you your power</w:t>
        <w:br/>
        <w:t xml:space="preserve">    Before you knew who I was,</w:t>
        <w:br/>
        <w:t xml:space="preserve">    6So that those from the sun in the east</w:t>
        <w:br/>
        <w:t xml:space="preserve">    And those from where it sets in the west</w:t>
        <w:br/>
        <w:t xml:space="preserve">    Will know that there are no others beside Me.</w:t>
        <w:br/>
        <w:br/>
        <w:t xml:space="preserve">  ‘I am Jehovah, The God,</w:t>
        <w:br/>
        <w:t xml:space="preserve">    And other than Me, there are none!</w:t>
        <w:br/>
        <w:t xml:space="preserve">    7I’m the One who prepared both the light and the darkness…</w:t>
        <w:br/>
        <w:t xml:space="preserve">    I’m the One who created peace and hard times.</w:t>
        <w:br/>
        <w:br/>
        <w:t xml:space="preserve">  ‘I’m Jehovah, The God who accomplished it all;</w:t>
        <w:br/>
        <w:t xml:space="preserve">    8So be glad you heavens above,</w:t>
        <w:br/>
        <w:t xml:space="preserve">    And let the clouds sprinkle justice…</w:t>
        <w:br/>
        <w:t xml:space="preserve">    Let the ground arise and grow mercy,</w:t>
        <w:br/>
        <w:t xml:space="preserve">    And together, let justice burst forth!</w:t>
        <w:br/>
        <w:br/>
        <w:t xml:space="preserve">  ‘I’m the Lord who made all there is,</w:t>
        <w:br/>
        <w:t xml:space="preserve">    9And what excellent things I did make,</w:t>
        <w:br/>
        <w:t xml:space="preserve">    As though it was done with the clay of a potter.</w:t>
        <w:br/>
        <w:br/>
        <w:t xml:space="preserve">  ‘Will those who plow land, plow in one day,</w:t>
        <w:br/>
        <w:t xml:space="preserve">    And will the [thing made of] clay ask the potter:</w:t>
        <w:br/>
        <w:br/>
        <w:t xml:space="preserve">    ‘What is it that you’ve really accomplished?</w:t>
        <w:br/>
        <w:t xml:space="preserve">      For, you don’t do any work,</w:t>
        <w:br/>
        <w:t xml:space="preserve">      And you don’t really have any hands!’</w:t>
        <w:br/>
        <w:br/>
        <w:t xml:space="preserve">  10‘Woe to those who would ask of their fathers:</w:t>
        <w:br/>
        <w:br/>
        <w:t xml:space="preserve">    ‘Why did you sire me?</w:t>
        <w:br/>
        <w:t xml:space="preserve">      And those who would ask of their mothers,</w:t>
        <w:br/>
        <w:t xml:space="preserve">      Why did you give me birth?’</w:t>
        <w:br/>
        <w:br/>
        <w:t>11Thus says IsraEl’s Most Holy Lord…</w:t>
        <w:br/>
        <w:t xml:space="preserve">  The One who created it all:</w:t>
        <w:br/>
        <w:br/>
        <w:t xml:space="preserve">  ‘Ask Me concerning My sons</w:t>
        <w:br/>
        <w:t xml:space="preserve">    And about the works of My hands…</w:t>
        <w:br/>
        <w:t xml:space="preserve">    Yes, just go on and ask Me!</w:t>
        <w:br/>
        <w:br/>
        <w:t xml:space="preserve">  12‘I made the earth and put man upon it,</w:t>
        <w:br/>
        <w:t xml:space="preserve">    And I established the skies with My hands.</w:t>
        <w:br/>
        <w:t xml:space="preserve">    I’m the One who instructed the stars,</w:t>
        <w:br/>
        <w:t xml:space="preserve">    13And the One who raised a just king.</w:t>
        <w:br/>
        <w:br/>
        <w:t xml:space="preserve">  ‘I’m the One who made his ways straight</w:t>
        <w:br/>
        <w:t xml:space="preserve">    So that he would rebuild My city</w:t>
        <w:br/>
        <w:t xml:space="preserve">    And allow the return of My people… </w:t>
        <w:br/>
        <w:t xml:space="preserve">    But, not for a ransom or gifts,’</w:t>
        <w:br/>
        <w:br/>
        <w:t>So says Jehovah of Armies!</w:t>
        <w:br/>
        <w:br/>
        <w:t>14Thus says Jehovah of Armies:</w:t>
        <w:br/>
        <w:br/>
        <w:t xml:space="preserve">  ‘I’ll wear out Egypt before you,</w:t>
        <w:br/>
        <w:t xml:space="preserve">    And Ethiopians and Sabean traders…</w:t>
        <w:br/>
        <w:t xml:space="preserve">    You’ll pass over men who were proud before you,</w:t>
        <w:br/>
        <w:t xml:space="preserve">    And they will then be your servants.</w:t>
        <w:br/>
        <w:br/>
        <w:t xml:space="preserve">  ‘Thereafter, they’ll follow behind you,</w:t>
        <w:br/>
        <w:t xml:space="preserve">    Shackled and walking in chains.</w:t>
        <w:br/>
        <w:t xml:space="preserve">    I will hand them over to you,</w:t>
        <w:br/>
        <w:t xml:space="preserve">    And before you, they must then bow.</w:t>
        <w:br/>
        <w:br/>
        <w:t xml:space="preserve">  ‘To you, they will pray [as though] you’re a god,</w:t>
        <w:br/>
        <w:t xml:space="preserve">    And to them, there won’t be any other.</w:t>
        <w:br/>
        <w:t xml:space="preserve">    15Yet, [I am] a God whom you’ve never known…</w:t>
        <w:br/>
        <w:t xml:space="preserve">    IsraEl’s God and your Savior.</w:t>
        <w:br/>
        <w:br/>
        <w:t xml:space="preserve">  16‘So your enemies will be shamed and remorseful</w:t>
        <w:br/>
        <w:t xml:space="preserve">    Before they’re led off in dishonor.</w:t>
        <w:br/>
        <w:br/>
        <w:t xml:space="preserve">  ‘O islands, dedicate yourselves to My [cause],</w:t>
        <w:br/>
        <w:t xml:space="preserve">    17For IsraEl will be freed by Jehovah</w:t>
        <w:br/>
        <w:t xml:space="preserve">    And [remain that way] throughout the age…</w:t>
        <w:br/>
        <w:t xml:space="preserve">    Throughout the ages, they’ll not feel shame or regret.’</w:t>
        <w:br/>
        <w:br/>
        <w:t>18Yes, this was what was said by Jehovah,</w:t>
        <w:br/>
        <w:t xml:space="preserve">  (The One who created the heavens…</w:t>
        <w:br/>
        <w:t xml:space="preserve">  Who [formed] the earth and made it distinct…</w:t>
        <w:br/>
        <w:t xml:space="preserve">  Who did not leave it empty or void,</w:t>
        <w:br/>
        <w:t xml:space="preserve">  But shaped it as a dwelling [for man]):</w:t>
        <w:br/>
        <w:br/>
        <w:t xml:space="preserve">  ‘I alone am Jehovah…</w:t>
        <w:br/>
        <w:t xml:space="preserve">    And other than Me, there are none.</w:t>
        <w:br/>
        <w:t xml:space="preserve">    19I’ve never spoken in secret,</w:t>
        <w:br/>
        <w:t xml:space="preserve">    Nor explained things in earth’s darkest places.</w:t>
        <w:br/>
        <w:t xml:space="preserve">    And I never told Jacob’s offspring</w:t>
        <w:br/>
        <w:t xml:space="preserve">    That they should seek what is foolish!</w:t>
        <w:br/>
        <w:br/>
        <w:t xml:space="preserve">  ‘I’m Jehovah, the One who speaks what is just,</w:t>
        <w:br/>
        <w:t xml:space="preserve">    And the One who announces the truth.</w:t>
        <w:br/>
        <w:t xml:space="preserve">    20So, all should gather and come here…</w:t>
        <w:br/>
        <w:t xml:space="preserve">    Yes, come here and let’s meet together,</w:t>
        <w:br/>
        <w:t xml:space="preserve">    O you who’ve been rescued from the nations!</w:t>
        <w:br/>
        <w:br/>
        <w:t xml:space="preserve">  ‘Yet, they still do not understand…</w:t>
        <w:br/>
        <w:t xml:space="preserve">    Those who [cut] wood and shape it,</w:t>
        <w:br/>
        <w:t xml:space="preserve">    Then pray to gods which can’t save them.</w:t>
        <w:br/>
        <w:br/>
        <w:t xml:space="preserve">  21‘Let all the announcers approach</w:t>
        <w:br/>
        <w:t xml:space="preserve">    So the whole congregation may know</w:t>
        <w:br/>
        <w:t xml:space="preserve">    Who it was that accomplished these things.</w:t>
        <w:br/>
        <w:br/>
        <w:t xml:space="preserve">  ‘From ancient times, it has been announced</w:t>
        <w:br/>
        <w:t xml:space="preserve">    That I am [Jehovah], The God!</w:t>
        <w:br/>
        <w:t xml:space="preserve">    There are none others that are truly righteous,</w:t>
        <w:br/>
        <w:t xml:space="preserve">    And there are none others that can save them…</w:t>
        <w:br/>
        <w:t xml:space="preserve">    Yes, other than Me, there are none!</w:t>
        <w:br/>
        <w:br/>
        <w:t xml:space="preserve">  22‘So, turn to Me and I’ll rescue</w:t>
        <w:br/>
        <w:t xml:space="preserve">    All those who’ve been scattered to the ends of the earth…</w:t>
        <w:br/>
        <w:t xml:space="preserve">    Yes, I’m the only God, and there aren’t any others!</w:t>
        <w:br/>
        <w:br/>
        <w:t xml:space="preserve">  23‘Now I’ve sworn an oath by Myself</w:t>
        <w:br/>
        <w:t xml:space="preserve">    That what comes from My mouth will be righteous…</w:t>
        <w:br/>
        <w:t xml:space="preserve">    None of My words will be twisted.</w:t>
        <w:br/>
        <w:br/>
        <w:t xml:space="preserve">  24‘So to Me, every knee shall bend low,</w:t>
        <w:br/>
        <w:t xml:space="preserve">    And by Me, every tongue shall swear oaths.</w:t>
        <w:br/>
        <w:t xml:space="preserve">    25Justice and glory shall be offered before Me,</w:t>
        <w:br/>
        <w:t xml:space="preserve">    And those leaving Jehovah shall feel shame.</w:t>
        <w:br/>
        <w:t xml:space="preserve">    26For, IsraEl’s offspring must be righteous</w:t>
        <w:br/>
        <w:t xml:space="preserve">    And [speak] gloriously of their [most holy] God.’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