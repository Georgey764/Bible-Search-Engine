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57</w:t>
      </w:r>
    </w:p>
    <w:p>
      <w:pPr>
        <w:pStyle w:val="Normal"/>
      </w:pPr>
      <w:r>
        <w:t xml:space="preserve">  1‘See how the righteous ones perish</w:t>
        <w:br/>
        <w:t xml:space="preserve">    Because they don’t keep watch on their hearts.</w:t>
        <w:br/>
        <w:t xml:space="preserve">    So the righteous are lifted away,</w:t>
        <w:br/>
        <w:t xml:space="preserve">    And no one gives it a thought.</w:t>
        <w:br/>
        <w:br/>
        <w:t xml:space="preserve">  ‘Yes the just are lifted away</w:t>
        <w:br/>
        <w:t xml:space="preserve">    Before the face of injustice.</w:t>
        <w:br/>
        <w:t xml:space="preserve">    2And although they’ll find peace in their graves,</w:t>
        <w:br/>
        <w:t xml:space="preserve">    They’ve been lifted away from your midst.</w:t>
        <w:br/>
        <w:br/>
        <w:t xml:space="preserve">  3‘Then the sons [of the] lawless are led before Me…</w:t>
        <w:br/>
        <w:t xml:space="preserve">    The offspring of adulterers and whores!</w:t>
        <w:br/>
        <w:br/>
        <w:t xml:space="preserve">  4‘In what have you found such enjoyment?</w:t>
        <w:br/>
        <w:t xml:space="preserve">    Against whom have you opened your mouths</w:t>
        <w:br/>
        <w:t xml:space="preserve">    To say wicked things with your tongues?</w:t>
        <w:br/>
        <w:t xml:space="preserve">    Aren’t you the sons of destruction…</w:t>
        <w:br/>
        <w:t xml:space="preserve">    An offspring without any honor?</w:t>
        <w:br/>
        <w:br/>
        <w:t xml:space="preserve">  5‘Aren’t you the ones who call out to idols</w:t>
        <w:br/>
        <w:t xml:space="preserve">    From under all the bushes and trees?</w:t>
        <w:br/>
        <w:t xml:space="preserve">    Aren’t you the ones who kill your own babies</w:t>
        <w:br/>
        <w:t xml:space="preserve">    Between the rocks in the valleys?</w:t>
        <w:br/>
        <w:br/>
        <w:t xml:space="preserve">  6‘Yes, this is your portion… This is your lot;</w:t>
        <w:br/>
        <w:t xml:space="preserve">    For to [idols], you’ve poured out drink offerings,</w:t>
        <w:br/>
        <w:t xml:space="preserve">    And to them, you’ve brought sacrifices…</w:t>
        <w:br/>
        <w:t xml:space="preserve">    Wouldn’t such things provoke Me to rage?</w:t>
        <w:br/>
        <w:br/>
        <w:t xml:space="preserve">  7‘You make your beds on the tops of high hills,</w:t>
        <w:br/>
        <w:t xml:space="preserve">    And you carry sacrifices up there.</w:t>
        <w:br/>
        <w:t xml:space="preserve">    8Then, behind your doors, you place [idols]…</w:t>
        <w:br/>
        <w:t xml:space="preserve">    Do you think that if you leave Me, you’ll prosper?</w:t>
        <w:br/>
        <w:br/>
        <w:t xml:space="preserve">  ‘You’ve loved all those with whom you have slept…</w:t>
        <w:br/>
        <w:t xml:space="preserve">    9Those with whom you’ve been whoring…</w:t>
        <w:br/>
        <w:t xml:space="preserve">    O how many [lovers] have you left behind?</w:t>
        <w:br/>
        <w:br/>
        <w:t xml:space="preserve">  ‘You’ve sent ambassadors across all your borders;</w:t>
        <w:br/>
        <w:t xml:space="preserve">    And for this, you’ve been [cursed] to the place of the dead.</w:t>
        <w:br/>
        <w:t xml:space="preserve">    10But, although you’ve tired of your many [bad] ways,</w:t>
        <w:br/>
        <w:t xml:space="preserve">    You’ve never said, ‘I’ll repent!’</w:t>
        <w:br/>
        <w:t xml:space="preserve">    Yes, you have done all these bad things;</w:t>
        <w:br/>
        <w:t xml:space="preserve">    And for this, I won’t listen to the things that you beg!</w:t>
        <w:br/>
        <w:br/>
        <w:t xml:space="preserve">  11‘You’ve held sacred those things that you fear,</w:t>
        <w:br/>
        <w:t xml:space="preserve">    And against Me, you have all lied…</w:t>
        <w:br/>
        <w:t xml:space="preserve">    You’ve never stopped to consider</w:t>
        <w:br/>
        <w:t xml:space="preserve">    Or to think of Me in your hearts!</w:t>
        <w:br/>
        <w:t xml:space="preserve">    12So, I will report your [in]justice,</w:t>
        <w:br/>
        <w:t xml:space="preserve">    And your evils won’t benefit you.</w:t>
        <w:br/>
        <w:br/>
        <w:t xml:space="preserve">  13‘Then, in your [time of] affliction,</w:t>
        <w:br/>
        <w:t xml:space="preserve">    And when you must call out [for aid],</w:t>
        <w:br/>
        <w:t xml:space="preserve">    Ask [your idols] to save you!</w:t>
        <w:br/>
        <w:t xml:space="preserve">    For the wind will take all your things,</w:t>
        <w:br/>
        <w:t xml:space="preserve">    And a gale will blow them away.</w:t>
        <w:br/>
        <w:br/>
        <w:t xml:space="preserve">  ‘But, those who choose to hold onto Me</w:t>
        <w:br/>
        <w:t xml:space="preserve">    Are the ones who’ll inherit [the] land,</w:t>
        <w:br/>
        <w:t xml:space="preserve">    As well as My Holy Mountain.</w:t>
        <w:br/>
        <w:br/>
        <w:t xml:space="preserve">  14‘Then, at that time, I will say:</w:t>
        <w:br/>
        <w:br/>
        <w:t xml:space="preserve">    ‘Come and smooth out the roads…</w:t>
        <w:br/>
        <w:t xml:space="preserve">      Take the rocks from the paths of My people!’</w:t>
        <w:br/>
        <w:br/>
        <w:t xml:space="preserve">  15Thus says the Most High God in the heights…</w:t>
        <w:br/>
        <w:t xml:space="preserve">    The One who rests in His Most Holy Place…</w:t>
        <w:br/>
        <w:t xml:space="preserve">    That place where He dwells throughout the ages,</w:t>
        <w:br/>
        <w:t xml:space="preserve">    In His Most-Holy of Holies…</w:t>
        <w:br/>
        <w:t xml:space="preserve">    Jehovah is His [great] Name.</w:t>
        <w:br/>
        <w:t xml:space="preserve">    He’s the One who is patient with the meek</w:t>
        <w:br/>
        <w:t xml:space="preserve">    And gives life to those who have broken hearts:</w:t>
        <w:br/>
        <w:br/>
        <w:t xml:space="preserve">    16‘I’ll not punish you [again] through this age,</w:t>
        <w:br/>
        <w:t xml:space="preserve">      Nor will I remain angry with you.</w:t>
        <w:br/>
        <w:t xml:space="preserve">      I will pour My Spirit upon you;</w:t>
        <w:br/>
        <w:t xml:space="preserve">      For I’m the One who gave you your breath!</w:t>
        <w:br/>
        <w:br/>
        <w:t xml:space="preserve">    17‘Because of their sins, I grieved them a while…</w:t>
        <w:br/>
        <w:t xml:space="preserve">      I turned My face and I struck them…</w:t>
        <w:br/>
        <w:t xml:space="preserve">      I brought them grief and they traveled in gloom.</w:t>
        <w:br/>
        <w:br/>
        <w:t xml:space="preserve">    18‘But I saw all their ways and I healed them;</w:t>
        <w:br/>
        <w:t xml:space="preserve">      I gave them comfort… Comfort that’s true.</w:t>
        <w:br/>
        <w:t xml:space="preserve">      19Yes, I brought peace upon peace</w:t>
        <w:br/>
        <w:t xml:space="preserve">      To those who are near and those far away.’</w:t>
        <w:br/>
        <w:br/>
        <w:t xml:space="preserve">  And Jehovah said:</w:t>
        <w:br/>
        <w:br/>
        <w:t xml:space="preserve">    ‘As a result, I will heal them!</w:t>
        <w:br/>
        <w:t xml:space="preserve">    20But the unrighteous will roll like the waves,</w:t>
        <w:br/>
        <w:t xml:space="preserve">    And they’ll be unable to rest…</w:t>
        <w:br/>
        <w:t xml:space="preserve">    21There’ll be no peace for the godless,’ said God.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