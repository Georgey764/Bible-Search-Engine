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11</w:t>
      </w:r>
    </w:p>
    <w:p>
      <w:pPr>
        <w:pStyle w:val="Normal"/>
      </w:pPr>
      <w:r>
        <w:t>1From the root of JesSe, a [shoot] will then sprout,</w:t>
        <w:br/>
        <w:t xml:space="preserve">  And a flower will grow from his root.</w:t>
        <w:br/>
        <w:t xml:space="preserve">  2The Spirit of Jehovah will rest upon him…</w:t>
        <w:br/>
        <w:t xml:space="preserve">  The spirit of wisdom and understanding…</w:t>
        <w:br/>
        <w:t xml:space="preserve">  The spirit of purpose and strength…</w:t>
        <w:br/>
        <w:t xml:space="preserve">  The spirit of reverence and knowledge.</w:t>
        <w:br/>
        <w:br/>
        <w:t>3The Spirit will fill him with fear of The God,</w:t>
        <w:br/>
        <w:t xml:space="preserve">  And he won’t judge men by their wealth,</w:t>
        <w:br/>
        <w:t xml:space="preserve">  Nor scold them for the things that they’ve said.</w:t>
        <w:br/>
        <w:t xml:space="preserve">  4He’ll judge the case of the lowly,</w:t>
        <w:br/>
        <w:t xml:space="preserve">  And [give justice to] the poor of the land.</w:t>
        <w:br/>
        <w:br/>
        <w:t>He’ll strike the earth with the words from his mouth,</w:t>
        <w:br/>
        <w:t xml:space="preserve">  And wipe the godless away with the breath from his lips.</w:t>
        <w:br/>
        <w:t xml:space="preserve">  5Justice will be wrapped ‘round his waist</w:t>
        <w:br/>
        <w:t xml:space="preserve">  And his sides will be girdled in truth.</w:t>
        <w:br/>
        <w:br/>
        <w:t>6Then the wolf and the lamb, together will feed;</w:t>
        <w:br/>
        <w:t xml:space="preserve">  The leopard will nap with the kid;</w:t>
        <w:br/>
        <w:t xml:space="preserve">  Bulls, calves, and lions will all graze together,</w:t>
        <w:br/>
        <w:t xml:space="preserve">  And by a small child, they’ll be led.</w:t>
        <w:br/>
        <w:br/>
        <w:t>7Together, the ox and the bear will eat grass,</w:t>
        <w:br/>
        <w:t xml:space="preserve">  And together, their young ones [will play];</w:t>
        <w:br/>
        <w:t xml:space="preserve">  For then, the lion will eat straw like the ox.</w:t>
        <w:br/>
        <w:br/>
        <w:t>8On the burrow of an asp, an infant will play,</w:t>
        <w:br/>
        <w:t xml:space="preserve">  And lay his hands in a bed of young cobras.</w:t>
        <w:br/>
        <w:br/>
        <w:t xml:space="preserve">  9‘For, on My holy mountain, none will destroy,</w:t>
        <w:br/>
        <w:t xml:space="preserve">    Nor will they not do any harm;’</w:t>
        <w:br/>
        <w:br/>
        <w:t xml:space="preserve">  Since the earth will be filled with the knowledge of [God]</w:t>
        <w:br/>
        <w:t xml:space="preserve">  As the seas are covered by water.</w:t>
        <w:br/>
        <w:br/>
        <w:t>10In that day, the root of JesSe [will sprout]…</w:t>
        <w:br/>
        <w:t xml:space="preserve">  He’ll arise to rule [all] the nations.</w:t>
        <w:br/>
        <w:t xml:space="preserve">  In him, the gentiles will trust,</w:t>
        <w:br/>
        <w:t xml:space="preserve">  And upon him, honor will rest.</w:t>
        <w:br/>
        <w:br/>
        <w:t>11In that day, God will show the zeal of His hands</w:t>
        <w:br/>
        <w:t xml:space="preserve">  On behalf of the few who remain…</w:t>
        <w:br/>
        <w:t xml:space="preserve">  The remnants of the few who’ll return</w:t>
        <w:br/>
        <w:t xml:space="preserve">  From Assyria, Babylon, and Egypt,</w:t>
        <w:br/>
        <w:t xml:space="preserve">  As well as Ethiopia and ElAm…</w:t>
        <w:br/>
        <w:t xml:space="preserve">  Those who will come back from the sunrise</w:t>
        <w:br/>
        <w:t xml:space="preserve">  And from Arabian lands.</w:t>
        <w:br/>
        <w:br/>
        <w:t>12For He’ll raise a sign to the nations</w:t>
        <w:br/>
        <w:t xml:space="preserve">  And collect the IsraElites that were being destroyed…</w:t>
        <w:br/>
        <w:t xml:space="preserve">  He’ll gather the scattered of Judah</w:t>
        <w:br/>
        <w:t xml:space="preserve">  From the four [corners] of the earth.</w:t>
        <w:br/>
        <w:br/>
        <w:t>13Then, at that time, Ephraim’s envy,</w:t>
        <w:br/>
        <w:t xml:space="preserve">  And the enemies of Judah will all be destroyed.</w:t>
        <w:br/>
        <w:t xml:space="preserve">  For, Ephraim will no longer be jealous of Judah,</w:t>
        <w:br/>
        <w:t xml:space="preserve">  And Judah will oppress Ephraim no more.</w:t>
        <w:br/>
        <w:br/>
        <w:t>14At that time, they will all get together</w:t>
        <w:br/>
        <w:t xml:space="preserve">  To [attack] the Philistines that live in the west,</w:t>
        <w:br/>
        <w:t xml:space="preserve">  And plunder the Edomites at the sunrise.</w:t>
        <w:br/>
        <w:t xml:space="preserve">  MoAb will be conquered first,</w:t>
        <w:br/>
        <w:t xml:space="preserve">  But the sons of AmMon are first to submit.</w:t>
        <w:br/>
        <w:br/>
        <w:t>15Then the Lord will [split] Egypt’s Sea,</w:t>
        <w:br/>
        <w:t xml:space="preserve">  And He’ll lay His hands on their River…</w:t>
        <w:br/>
        <w:t xml:space="preserve">  He’ll send gales to its 7 ravines,</w:t>
        <w:br/>
        <w:t xml:space="preserve">  So it can be walked through in sandals.</w:t>
        <w:br/>
        <w:br/>
        <w:t>16Then, it will serve as a road for His people…</w:t>
        <w:br/>
        <w:t xml:space="preserve">  A path for those left behind,</w:t>
        <w:br/>
        <w:t xml:space="preserve">  And for those in Assyria that have yet to return.</w:t>
        <w:br/>
        <w:t xml:space="preserve">  Then for IsraEl, it’ll be the same as that day</w:t>
        <w:br/>
        <w:t xml:space="preserve">  When they first came out of Egypt.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