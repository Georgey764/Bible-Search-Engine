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32</w:t>
      </w:r>
    </w:p>
    <w:p>
      <w:pPr>
        <w:pStyle w:val="Normal"/>
      </w:pPr>
      <w:r>
        <w:t xml:space="preserve">  1‘{Look!} Then a righteous king will start reigning,</w:t>
        <w:br/>
        <w:t xml:space="preserve">    And in justice, his princes will rule.</w:t>
        <w:br/>
        <w:t xml:space="preserve">    2Each man will be like a shelter from wind</w:t>
        <w:br/>
        <w:t xml:space="preserve">    And a place to run from the storms…</w:t>
        <w:br/>
        <w:t xml:space="preserve">    Like streams of water in a dry land,</w:t>
        <w:br/>
        <w:t xml:space="preserve">    And the shade of a rock in the desert.</w:t>
        <w:br/>
        <w:br/>
        <w:t xml:space="preserve">  3‘Then, men will no longer put trust in men,</w:t>
        <w:br/>
        <w:t xml:space="preserve">    And ears they’ll be given to hear.</w:t>
        <w:br/>
        <w:t xml:space="preserve">    4Hearts of the weak will be paying attention,</w:t>
        <w:br/>
        <w:t xml:space="preserve">    And stammering tongues will learn to speak peace.</w:t>
        <w:br/>
        <w:br/>
        <w:t xml:space="preserve">  5‘They’ll not [appoint] morons to rule anymore,</w:t>
        <w:br/>
        <w:t xml:space="preserve">    Or tell their officials not to speak!</w:t>
        <w:br/>
        <w:t xml:space="preserve">    6But now, the morons just say foolish things,</w:t>
        <w:br/>
        <w:t xml:space="preserve">    And in their hearts, they’re just planning what’s wasteful.</w:t>
        <w:br/>
        <w:br/>
        <w:t xml:space="preserve">  ‘They are doing things that are lawless,</w:t>
        <w:br/>
        <w:t xml:space="preserve">    And against the Lord, they’re speaking delusions</w:t>
        <w:br/>
        <w:t xml:space="preserve">    To scatter the souls of the hungry,</w:t>
        <w:br/>
        <w:t xml:space="preserve">    And bring waste to the lives of the thirsty.</w:t>
        <w:br/>
        <w:br/>
        <w:t xml:space="preserve">  7‘What the wicked recommend are plans to do evil…</w:t>
        <w:br/>
        <w:t xml:space="preserve">    They speak of taking advantage of the meek,</w:t>
        <w:br/>
        <w:t xml:space="preserve">    And they overrule with unrighteous words</w:t>
        <w:br/>
        <w:t xml:space="preserve">    Any judgments that would favor the lowly.</w:t>
        <w:br/>
        <w:br/>
        <w:t xml:space="preserve">  8‘But, those who love God will then consult</w:t>
        <w:br/>
        <w:t xml:space="preserve">    With those who have understanding,</w:t>
        <w:br/>
        <w:t xml:space="preserve">    And the things they suggest are the things that will last.</w:t>
        <w:br/>
        <w:br/>
        <w:t xml:space="preserve">  9‘Hey, all of you wealthy women…</w:t>
        <w:br/>
        <w:t xml:space="preserve">    Wake up and hear what I’m saying!</w:t>
        <w:br/>
        <w:t xml:space="preserve">    O you daughters that still live in hope;</w:t>
        <w:br/>
        <w:t xml:space="preserve">    To My words, you should pay close attention!</w:t>
        <w:br/>
        <w:br/>
        <w:t xml:space="preserve">  10‘Speak of each day in grief… But with hope.</w:t>
        <w:br/>
        <w:t xml:space="preserve">    For the crops have all been consumed,</w:t>
        <w:br/>
        <w:t xml:space="preserve">    And the planting has come to an end,</w:t>
        <w:br/>
        <w:t xml:space="preserve">    So, things are not getting any better.</w:t>
        <w:br/>
        <w:br/>
        <w:t xml:space="preserve">  11‘Now, be amazed, and then start to worry,</w:t>
        <w:br/>
        <w:t xml:space="preserve">    O you who have tried to mislead!</w:t>
        <w:br/>
        <w:t xml:space="preserve">    12Strip off your clothes ‘til you’re naked,</w:t>
        <w:br/>
        <w:t xml:space="preserve">    Then wrap your waists and beat on your breasts</w:t>
        <w:br/>
        <w:t xml:space="preserve">    On behalf of the crops in the fields,</w:t>
        <w:br/>
        <w:t xml:space="preserve">    As well as for the produce of vines!</w:t>
        <w:br/>
        <w:br/>
        <w:t xml:space="preserve">  13‘For the land of My people has now become thorns…</w:t>
        <w:br/>
        <w:t xml:space="preserve">    Even the grass will soon dry,</w:t>
        <w:br/>
        <w:t xml:space="preserve">    And joy will be gone from each home.</w:t>
        <w:br/>
        <w:br/>
        <w:t xml:space="preserve">  14‘The houses will then be abandoned,</w:t>
        <w:br/>
        <w:t xml:space="preserve">    As wealth [flows] out of your towns,</w:t>
        <w:br/>
        <w:t xml:space="preserve">    And all the best cities and homes</w:t>
        <w:br/>
        <w:t xml:space="preserve">    Will exist as caves throughout the ages…</w:t>
        <w:br/>
        <w:t xml:space="preserve">    Places of joy for wild burros,</w:t>
        <w:br/>
        <w:t xml:space="preserve">    As well as pastures for shepherds.</w:t>
        <w:br/>
        <w:br/>
        <w:t xml:space="preserve">  15‘But when Breath flows from the heavens again,</w:t>
        <w:br/>
        <w:t xml:space="preserve">    The deserts will become fruitful fields,</w:t>
        <w:br/>
        <w:t xml:space="preserve">    And the fields will be thought of as forests.</w:t>
        <w:br/>
        <w:br/>
        <w:t xml:space="preserve">  16‘Then, judgment will rest in the deserts,</w:t>
        <w:br/>
        <w:t xml:space="preserve">    Yes, justice will dwell on [Mount] CarMel,</w:t>
        <w:br/>
        <w:t xml:space="preserve">    17And of peace and righteous ways, there’ll be plenty.</w:t>
        <w:br/>
        <w:br/>
        <w:t xml:space="preserve">  ‘This righteousness will thereafter be spread,</w:t>
        <w:br/>
        <w:t xml:space="preserve">    And bring rest to the faithful throughout ages.</w:t>
        <w:br/>
        <w:t xml:space="preserve">    18So, God’s people will live in cities of peace,</w:t>
        <w:br/>
        <w:t xml:space="preserve">    And those who are saved will rest and live well.</w:t>
        <w:br/>
        <w:br/>
        <w:t xml:space="preserve">  19‘Then if hail should fall, it won’t fall on you;</w:t>
        <w:br/>
        <w:t xml:space="preserve">    And the meek that dwell in the forests</w:t>
        <w:br/>
        <w:t xml:space="preserve">    Will be as those who live in the plains…</w:t>
        <w:br/>
        <w:t xml:space="preserve">    20For, those who plant crops will be blest.</w:t>
        <w:br/>
        <w:t xml:space="preserve">    And in places where only wild burros could live,</w:t>
        <w:br/>
        <w:t xml:space="preserve">    There will be water again.’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