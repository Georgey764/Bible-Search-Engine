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54</w:t>
      </w:r>
    </w:p>
    <w:p>
      <w:pPr>
        <w:pStyle w:val="Normal"/>
      </w:pPr>
      <w:r>
        <w:t xml:space="preserve">  1‘So be glad, all you who are sterile,</w:t>
        <w:br/>
        <w:t xml:space="preserve">    And yell, O you who haven’t given birth…</w:t>
        <w:br/>
        <w:t xml:space="preserve">    Yes you, the ones without birth pains!</w:t>
        <w:br/>
        <w:t xml:space="preserve">    For the children of the barren will be many…</w:t>
        <w:br/>
        <w:t xml:space="preserve">    More than those who have [their own] man!</w:t>
        <w:br/>
        <w:t xml:space="preserve">    For the Lord Jehovah spoke and said this:</w:t>
        <w:br/>
        <w:br/>
        <w:t xml:space="preserve">    2‘Widen the place for your tent,</w:t>
        <w:br/>
        <w:t xml:space="preserve">      And hang leather upon all [its walls]!</w:t>
        <w:br/>
        <w:t xml:space="preserve">      Don’t scrimp… Take plenty of land,</w:t>
        <w:br/>
        <w:t xml:space="preserve">      And then, you should strengthen your tent pegs…</w:t>
        <w:br/>
        <w:t xml:space="preserve">      3Spread out [your tent] to the right and the left!</w:t>
        <w:br/>
        <w:t xml:space="preserve">      For your offspring will inherit the nations,</w:t>
        <w:br/>
        <w:t xml:space="preserve">      And in their empty cities, you’ll dwell.’</w:t>
        <w:br/>
        <w:br/>
        <w:t xml:space="preserve">  4‘So, don’t be afraid that you’ve been disgraced</w:t>
        <w:br/>
        <w:t xml:space="preserve">    Or be ashamed that you have been scolded;</w:t>
        <w:br/>
        <w:t xml:space="preserve">    For you’ll soon forget all this shame,</w:t>
        <w:br/>
        <w:t xml:space="preserve">    And the scorn of the widows will pass,</w:t>
        <w:br/>
        <w:t xml:space="preserve">    5Because the Lord has remade you…</w:t>
        <w:br/>
        <w:t xml:space="preserve">    The One whose Name is Jehovah of Armies.</w:t>
        <w:br/>
        <w:t xml:space="preserve">    Yes, you’ve been saved by IsraEl’s God,</w:t>
        <w:br/>
        <w:t xml:space="preserve">    And He will be called, the God of the earth.</w:t>
        <w:br/>
        <w:br/>
        <w:t xml:space="preserve">  6‘[He] didn’t call you as a woman forsaken…</w:t>
        <w:br/>
        <w:t xml:space="preserve">    One broken-hearted and hated since youth.</w:t>
        <w:br/>
        <w:t xml:space="preserve">    For, this is what was said by your God:</w:t>
        <w:br/>
        <w:br/>
        <w:t xml:space="preserve">    7‘Although I left you alone for a while;</w:t>
        <w:br/>
        <w:t xml:space="preserve">      Upon you, I’ll now show great mercy.</w:t>
        <w:br/>
        <w:t xml:space="preserve">      9This has long been My plan</w:t>
        <w:br/>
        <w:t xml:space="preserve">      Since the waters fell upon Noah.</w:t>
        <w:br/>
        <w:t xml:space="preserve">      For the oath that I swore towards the earth at that time</w:t>
        <w:br/>
        <w:t xml:space="preserve">      Was to send My rage against it no more…</w:t>
        <w:br/>
        <w:t xml:space="preserve">      I no longer want you to fear Me.</w:t>
        <w:br/>
        <w:br/>
        <w:t xml:space="preserve">    10‘So your mountains [will never] be changed,</w:t>
        <w:br/>
        <w:t xml:space="preserve">      And your hills will not be taken away.</w:t>
        <w:br/>
        <w:t xml:space="preserve">      My mercy on you will not fail,</w:t>
        <w:br/>
        <w:t xml:space="preserve">      And My Agreement for peace will not be removed.</w:t>
        <w:br/>
        <w:t xml:space="preserve">      Yes, that’s how Jehovah spoke kindly of you.</w:t>
        <w:br/>
        <w:br/>
        <w:t xml:space="preserve">    11‘Although I’ve humbled you and I’ve confused you,</w:t>
        <w:br/>
        <w:t xml:space="preserve">      And you’ve not received any comfort from Me,</w:t>
        <w:br/>
        <w:t xml:space="preserve">      {Look!} I’ve prepared garnets as your building stones</w:t>
        <w:br/>
        <w:t xml:space="preserve">      And sapphires for your foundations.</w:t>
        <w:br/>
        <w:t xml:space="preserve">      12I’ll make your parapets of jasper;</w:t>
        <w:br/>
        <w:t xml:space="preserve">      With crystal stones, I’ll build your gates;</w:t>
        <w:br/>
        <w:t xml:space="preserve">      And I’ll use the choicest of [gems] for your doors.</w:t>
        <w:br/>
        <w:br/>
        <w:t xml:space="preserve">    13‘Then, all of your sons will be taught about God,</w:t>
        <w:br/>
        <w:t xml:space="preserve">      And much peace will be sent to your children.</w:t>
        <w:br/>
        <w:t xml:space="preserve">      14You’ll be established on justice</w:t>
        <w:br/>
        <w:t xml:space="preserve">      Far away from all the unrighteous.</w:t>
        <w:br/>
        <w:t xml:space="preserve">      For then, you’ll have nothing to fear,</w:t>
        <w:br/>
        <w:t xml:space="preserve">      And trembling will never approach you.</w:t>
        <w:br/>
        <w:br/>
        <w:t xml:space="preserve">    15‘{Look!} Because of Me, strangers will come,</w:t>
        <w:br/>
        <w:t xml:space="preserve">      And with you, they will then wish to stay…</w:t>
        <w:br/>
        <w:t xml:space="preserve">      For they’ll run to you as their refuge.</w:t>
        <w:br/>
        <w:br/>
        <w:t xml:space="preserve">    16‘{Look!} I did not make you a forge to blow coals,</w:t>
        <w:br/>
        <w:t xml:space="preserve">      Nor did I buy you as tools to do work.</w:t>
        <w:br/>
        <w:t xml:space="preserve">      For corruption or destruction, you were not made;</w:t>
        <w:br/>
        <w:t xml:space="preserve">      17So no weapons that they bring against you will win.</w:t>
        <w:br/>
        <w:br/>
        <w:t xml:space="preserve">    ‘Then the voices of those who’ve condemned you will end…</w:t>
        <w:br/>
        <w:t xml:space="preserve">      This is what God’s servants will inherit.</w:t>
        <w:br/>
        <w:t xml:space="preserve">      And before Me, you will be found righteous,’ says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