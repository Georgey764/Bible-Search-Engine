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Isaiah</w:t>
      </w:r>
    </w:p>
    <w:p>
      <w:pPr>
        <w:pStyle w:val="Heading2"/>
      </w:pPr>
      <w:r>
        <w:t>Chapter 10</w:t>
      </w:r>
    </w:p>
    <w:p>
      <w:pPr>
        <w:pStyle w:val="Normal"/>
      </w:pPr>
      <w:r>
        <w:t xml:space="preserve">  1‘Woe to those who write wicked [laws];</w:t>
        <w:br/>
        <w:t xml:space="preserve">    For the reasons that they write them are evil…</w:t>
        <w:br/>
        <w:t xml:space="preserve">    2To deny equal rights to the poor,</w:t>
        <w:br/>
        <w:t xml:space="preserve">    And snatch away justice from the needy…</w:t>
        <w:br/>
        <w:t xml:space="preserve">    To loot the orphans and ravage the widows!</w:t>
        <w:br/>
        <w:br/>
        <w:t xml:space="preserve">  3‘So, what will you do in the day of inspection…</w:t>
        <w:br/>
        <w:t xml:space="preserve">    When hard times come from afar?</w:t>
        <w:br/>
        <w:t xml:space="preserve">    Yes, whom will you run to for aid,</w:t>
        <w:br/>
        <w:t xml:space="preserve">    And to whom will you give all your wealth…</w:t>
        <w:br/>
        <w:t xml:space="preserve">    4For, won’t you be forced to be slaves?</w:t>
        <w:br/>
        <w:br/>
        <w:t xml:space="preserve">  ‘And if you should hide under those who are killed,</w:t>
        <w:br/>
        <w:t xml:space="preserve">    You’ll see that this won’t bring an end to His rage…</w:t>
        <w:br/>
        <w:t xml:space="preserve">    For His hand will still be held high.</w:t>
        <w:br/>
        <w:br/>
        <w:t xml:space="preserve">  5‘Woe to Assyria (the rod of My wrath)…</w:t>
        <w:br/>
        <w:t xml:space="preserve">    Those who hold My rage in their hands.</w:t>
        <w:br/>
        <w:t xml:space="preserve">    6But, on that lawless nation, I’ll also send rage…</w:t>
        <w:br/>
        <w:t xml:space="preserve">    I’ll order My people to plunder and loot them,</w:t>
        <w:br/>
        <w:t xml:space="preserve">    Then trample their cities and turn them to dust.</w:t>
        <w:br/>
        <w:br/>
        <w:t xml:space="preserve">  7‘But now, they aren’t thinking about this,</w:t>
        <w:br/>
        <w:t xml:space="preserve">    For their souls have failed to reflect.</w:t>
        <w:br/>
        <w:t xml:space="preserve">    [No, Assyria’s king] doesn’t know…</w:t>
        <w:br/>
        <w:t xml:space="preserve">    He just wants to destroy many nations.</w:t>
        <w:br/>
        <w:br/>
        <w:t xml:space="preserve">  8‘He’ll ask:</w:t>
        <w:br/>
        <w:br/>
        <w:t xml:space="preserve">    ‘Am I not your sole ruler?</w:t>
        <w:br/>
        <w:t xml:space="preserve">      9Isn’t all above Babylon mine,</w:t>
        <w:br/>
        <w:t xml:space="preserve">      As well as CalNeh, where the tower was built?</w:t>
        <w:br/>
        <w:br/>
        <w:t xml:space="preserve">    ‘Haven’t I conquered Arabia,</w:t>
        <w:br/>
        <w:t xml:space="preserve">      As well as Samaria and Damascus?</w:t>
        <w:br/>
        <w:t xml:space="preserve">      10Thus, in the same way that I’ve taken all these,</w:t>
        <w:br/>
        <w:t xml:space="preserve">      I will conquer the rest!</w:t>
        <w:br/>
        <w:br/>
        <w:t xml:space="preserve">    ‘So shriek, O carvings in JeruSalem;</w:t>
        <w:br/>
        <w:t xml:space="preserve">      11For, as I did to Samaria and her idols</w:t>
        <w:br/>
        <w:t xml:space="preserve">      (Those things that they made with their hands),</w:t>
        <w:br/>
        <w:t xml:space="preserve">      I’ll also do to JeruSalem</w:t>
        <w:br/>
        <w:t xml:space="preserve">      And to all of the idols that are there!’</w:t>
        <w:br/>
        <w:br/>
        <w:t xml:space="preserve">  12‘But, after Jehovah completes all these things</w:t>
        <w:br/>
        <w:t xml:space="preserve">    That He’ll do to JeruSalem and Zion;</w:t>
        <w:br/>
        <w:t xml:space="preserve">    He’ll arise and strike that great mind…</w:t>
        <w:br/>
        <w:t xml:space="preserve">    Yes, the mind of Assyria’s king,</w:t>
        <w:br/>
        <w:t xml:space="preserve">    And the haughty glory of his eyes.</w:t>
        <w:br/>
        <w:br/>
        <w:t xml:space="preserve">  13‘For, [this great ruler] has dared to say:</w:t>
        <w:br/>
        <w:br/>
        <w:t xml:space="preserve">    ‘I will act in a very strong way.</w:t>
        <w:br/>
        <w:t xml:space="preserve">      And in my wisdom and great understanding,</w:t>
        <w:br/>
        <w:t xml:space="preserve">      I’ll remove the boundaries of nations</w:t>
        <w:br/>
        <w:t xml:space="preserve">      And bring an end to their powers.</w:t>
        <w:br/>
        <w:br/>
        <w:t xml:space="preserve">    14‘I’ll shake the cities in which they all live,</w:t>
        <w:br/>
        <w:t xml:space="preserve">      And grab hold of the people who live there</w:t>
        <w:br/>
        <w:t xml:space="preserve">      As I’d take a bird’s nest in My hands…</w:t>
        <w:br/>
        <w:t xml:space="preserve">      And then, I’ll deport the survivors.</w:t>
        <w:br/>
        <w:br/>
        <w:t xml:space="preserve">    ‘No, none will evade or oppose me…</w:t>
        <w:br/>
        <w:t xml:space="preserve">      They’ll just open their mouths and let out a chirp.</w:t>
        <w:br/>
        <w:br/>
        <w:t xml:space="preserve">  15‘Does the axe really have any glory</w:t>
        <w:br/>
        <w:t xml:space="preserve">    Unless there is someone to swing it?</w:t>
        <w:br/>
        <w:t xml:space="preserve">    Does the saw really have any value</w:t>
        <w:br/>
        <w:t xml:space="preserve">    Unless there is someone to draw it…</w:t>
        <w:br/>
        <w:t xml:space="preserve">    And can a rod swing itself?</w:t>
        <w:br/>
        <w:br/>
        <w:t xml:space="preserve">  16‘So, dishonor will replace all his honor…</w:t>
        <w:br/>
        <w:t xml:space="preserve">    And this will be done by Jehovah of Armies.</w:t>
        <w:br/>
        <w:t xml:space="preserve">    Upon his glory, He’ll send fire,</w:t>
        <w:br/>
        <w:t xml:space="preserve">    And [that king] will be consumed by its flames…</w:t>
        <w:br/>
        <w:t xml:space="preserve">    17Then this fire will serve as IsraEl’s light.</w:t>
        <w:br/>
        <w:br/>
        <w:t xml:space="preserve">  ‘For He’ll make her holy through fire,</w:t>
        <w:br/>
        <w:t xml:space="preserve">    Which will eat her like grass in the woods in that day.</w:t>
        <w:br/>
        <w:t xml:space="preserve">    18It will burn through her mountains, forests, and hills,</w:t>
        <w:br/>
        <w:t xml:space="preserve">    And devour all the life from her flesh.</w:t>
        <w:br/>
        <w:br/>
        <w:t xml:space="preserve">  ‘Then, those who flee will be running from flames,</w:t>
        <w:br/>
        <w:t xml:space="preserve">    19And very few will remain…</w:t>
        <w:br/>
        <w:t xml:space="preserve">    An infant could write down their numbers!</w:t>
        <w:br/>
        <w:br/>
        <w:t xml:space="preserve">  20‘But in that day, those who remain in JeruSalem</w:t>
        <w:br/>
        <w:t xml:space="preserve">    Won’t go along [with what’s bad] anymore.</w:t>
        <w:br/>
        <w:t xml:space="preserve">    For [the sons] of Jacob who then will be saved</w:t>
        <w:br/>
        <w:t xml:space="preserve">    Won’t put up with those who have wronged them.</w:t>
        <w:br/>
        <w:t xml:space="preserve">    They will only be yielding to God,</w:t>
        <w:br/>
        <w:t xml:space="preserve">    And to the truths of IsraEl’s Most Holy One.</w:t>
        <w:br/>
        <w:br/>
        <w:t xml:space="preserve">  21‘Then, those of Jacob who survive</w:t>
        <w:br/>
        <w:t xml:space="preserve">    Will return to their Almighty God.</w:t>
        <w:br/>
        <w:t xml:space="preserve">    22And the people of IsraEl will then grow to be</w:t>
        <w:br/>
        <w:t xml:space="preserve">    As many as the sands of the seas</w:t>
        <w:br/>
        <w:t xml:space="preserve">    From the very few that were left.</w:t>
        <w:br/>
        <w:br/>
        <w:t xml:space="preserve">  23‘So, this matter will be finished in justice;</w:t>
        <w:br/>
        <w:t xml:space="preserve">    For, Jehovah is the One who is drawing the line.</w:t>
        <w:br/>
        <w:t xml:space="preserve">    Yes, Jehovah of Armies will act</w:t>
        <w:br/>
        <w:t xml:space="preserve">    Throughout the world [of mankind].</w:t>
        <w:br/>
        <w:br/>
        <w:t xml:space="preserve">  24‘For this reason, Jehovah of Armies has said:</w:t>
        <w:br/>
        <w:br/>
        <w:t xml:space="preserve">    Don’t fear the Assyrians, My people…</w:t>
        <w:br/>
        <w:t xml:space="preserve">      Yes, you who are dwelling in Zion.</w:t>
        <w:br/>
        <w:t xml:space="preserve">      Although they’ll strike with a rod</w:t>
        <w:br/>
        <w:t xml:space="preserve">      And distress you as they’re [marching] towards Egypt;</w:t>
        <w:br/>
        <w:t xml:space="preserve">      25In a very short time, My anger will end,</w:t>
        <w:br/>
        <w:t xml:space="preserve">      And I’ll turn My rage towards their plans.</w:t>
        <w:br/>
        <w:br/>
        <w:t xml:space="preserve">  26‘The God of Armies, Jehovah, will rise</w:t>
        <w:br/>
        <w:t xml:space="preserve">    And bring calamity upon them</w:t>
        <w:br/>
        <w:t xml:space="preserve">    As He did to MidiAn’s people</w:t>
        <w:br/>
        <w:t xml:space="preserve">    In the Place of Oppression.</w:t>
        <w:br/>
        <w:br/>
        <w:t xml:space="preserve">  ‘For His rage [will be expressed] by the sea</w:t>
        <w:br/>
        <w:t xml:space="preserve">    As they are traveling towards Egypt.</w:t>
        <w:br/>
        <w:t xml:space="preserve">    27Their terrible yoke, He’ll lift from your shoulders,</w:t>
        <w:br/>
        <w:t xml:space="preserve">    After He has destroyed them.</w:t>
        <w:br/>
        <w:br/>
        <w:t xml:space="preserve">  28‘They’ll enter the City of AngAi;</w:t>
        <w:br/>
        <w:t xml:space="preserve">    But, they will bypass MegidDo…</w:t>
        <w:br/>
        <w:t xml:space="preserve">    Then they’ll drop their weapons at MichMash.</w:t>
        <w:br/>
        <w:br/>
        <w:t xml:space="preserve">  29‘They’ll enter the valley at AngAi;</w:t>
        <w:br/>
        <w:t xml:space="preserve">    So, those in Rama will be gripped with fear,</w:t>
        <w:br/>
        <w:t xml:space="preserve">    And the city of Saul will then flee.</w:t>
        <w:br/>
        <w:br/>
        <w:t xml:space="preserve">  30‘At that time, O daughter of GalLim;</w:t>
        <w:br/>
        <w:t xml:space="preserve">    Your voice will sound just like snorting.</w:t>
        <w:br/>
        <w:t xml:space="preserve">    And be careful [O you] at LachIsh…</w:t>
        <w:br/>
        <w:t xml:space="preserve">    And you at AnathOth must also be wary.</w:t>
        <w:br/>
        <w:br/>
        <w:t xml:space="preserve">  31‘There’ll be fear in Gebim and MadMenah…</w:t>
        <w:br/>
        <w:t xml:space="preserve">    32To survive, you must all band together</w:t>
        <w:br/>
        <w:t xml:space="preserve">    As [Assyria] is marching your way!</w:t>
        <w:br/>
        <w:br/>
        <w:t xml:space="preserve">  ‘O daughter of Zion;</w:t>
        <w:br/>
        <w:t xml:space="preserve">    You must then flee to the mountains,</w:t>
        <w:br/>
        <w:t xml:space="preserve">    And gather upon JeruSalem’s hills!’</w:t>
        <w:br/>
        <w:br/>
        <w:br/>
        <w:t>33O Lord, Jehovah of Armies,</w:t>
        <w:br/>
        <w:br/>
        <w:t>How Your strength has scattered the famous</w:t>
        <w:br/>
        <w:t xml:space="preserve">  And broken the insolence of the haughty</w:t>
        <w:br/>
        <w:t xml:space="preserve">  To teach them the need to be humble!</w:t>
        <w:br/>
        <w:t xml:space="preserve">  34For the haughty will all be cut down with swords,</w:t>
        <w:br/>
        <w:t xml:space="preserve">  And Lebanon will fall with the rest of the proud!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