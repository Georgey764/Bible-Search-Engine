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53</w:t>
      </w:r>
    </w:p>
    <w:p>
      <w:pPr>
        <w:pStyle w:val="Normal"/>
      </w:pPr>
      <w:r>
        <w:t xml:space="preserve">  1‘O Jehovah,</w:t>
        <w:br/>
        <w:br/>
        <w:t xml:space="preserve">  Who has trusted the report of the Lord</w:t>
        <w:br/>
        <w:t xml:space="preserve">    And to whom has Jehovah’s arm been revealed?</w:t>
        <w:br/>
        <w:br/>
        <w:t xml:space="preserve">  2‘We’ve announced that a boy has appeared before Him</w:t>
        <w:br/>
        <w:t xml:space="preserve">    As a root in land that is dry.</w:t>
        <w:br/>
        <w:t xml:space="preserve">    He doesn’t have glory or looks…</w:t>
        <w:br/>
        <w:t xml:space="preserve">    We’ve seen him, and he doesn’t have beauty.</w:t>
        <w:br/>
        <w:br/>
        <w:t xml:space="preserve">  3‘He’s appeared as one who’s dishonored,</w:t>
        <w:br/>
        <w:t xml:space="preserve">    And by sons of men, he seemed lacking.</w:t>
        <w:br/>
        <w:t xml:space="preserve">    He’s a man [who was born] for disaster,</w:t>
        <w:br/>
        <w:t xml:space="preserve">    And he knows how to bear the illness of men.</w:t>
        <w:br/>
        <w:br/>
        <w:t xml:space="preserve">  ‘Since he turned his face in dishonor,</w:t>
        <w:br/>
        <w:t xml:space="preserve">    He wasn’t [thought of as great].</w:t>
        <w:br/>
        <w:t xml:space="preserve">    4But, he has carried our sins;</w:t>
        <w:br/>
        <w:t xml:space="preserve">    And because of us, he came to know grief.</w:t>
        <w:br/>
        <w:br/>
        <w:t xml:space="preserve">  ‘He came here to know misery…</w:t>
        <w:br/>
        <w:t xml:space="preserve">    For calamity and ill treatment by God.</w:t>
        <w:br/>
        <w:t xml:space="preserve">    5He was wounded because of our sins,</w:t>
        <w:br/>
        <w:t xml:space="preserve">    And for our lawless deeds, he was bruised.</w:t>
        <w:br/>
        <w:br/>
        <w:t xml:space="preserve">  ‘[To bring us] peace, he was whipped,</w:t>
        <w:br/>
        <w:t xml:space="preserve">    And by his stripes, we were healed.</w:t>
        <w:br/>
        <w:t xml:space="preserve">    6For, just like sheep, we’ve all strayed,</w:t>
        <w:br/>
        <w:t xml:space="preserve">    And in our own ways, we have wandered.</w:t>
        <w:br/>
        <w:br/>
        <w:t xml:space="preserve">  ‘So [God] sent him to [cover] our sins;</w:t>
        <w:br/>
        <w:t xml:space="preserve">    7And when evil was inflicted upon him,</w:t>
        <w:br/>
        <w:t xml:space="preserve">    He did not open his mouth…</w:t>
        <w:br/>
        <w:t xml:space="preserve">    He was led like a sheep to the slaughter.</w:t>
        <w:br/>
        <w:t xml:space="preserve">    And like a lamb with no voice before shearers,</w:t>
        <w:br/>
        <w:t xml:space="preserve">    He did not open his mouth.</w:t>
        <w:br/>
        <w:br/>
        <w:t xml:space="preserve">  8‘In humiliation, his justice was taken away…</w:t>
        <w:br/>
        <w:t xml:space="preserve">    Who can speak of the evil of that generation?</w:t>
        <w:br/>
        <w:t xml:space="preserve">    His life was lifted away from the land,</w:t>
        <w:br/>
        <w:t xml:space="preserve">    And he was led to his death</w:t>
        <w:br/>
        <w:t xml:space="preserve">    For the lawless ways of My people.</w:t>
        <w:br/>
        <w:br/>
        <w:t xml:space="preserve">  9‘Although they made his grave with the wicked,</w:t>
        <w:br/>
        <w:t xml:space="preserve">    Among the rich, [he was buried].</w:t>
        <w:br/>
        <w:t xml:space="preserve">    For, he had broken no Laws,</w:t>
        <w:br/>
        <w:t xml:space="preserve">    Nor was treachery found in his mouth.</w:t>
        <w:br/>
        <w:br/>
        <w:t xml:space="preserve">  10‘It was [God’s] Will to cleanse him [with stripes].</w:t>
        <w:br/>
        <w:t xml:space="preserve">    But [because he] was brought as an offering for sins,</w:t>
        <w:br/>
        <w:t xml:space="preserve">    Your offspring will live very long lives.</w:t>
        <w:br/>
        <w:br/>
        <w:t xml:space="preserve">  11‘It was the Will of Jehovah…</w:t>
        <w:br/>
        <w:t xml:space="preserve">    It was by His hand that He would remove</w:t>
        <w:br/>
        <w:t xml:space="preserve">    The misery that his life came to know…</w:t>
        <w:br/>
        <w:t xml:space="preserve">    As well as to show him the light…</w:t>
        <w:br/>
        <w:t xml:space="preserve">    To give him great understanding…</w:t>
        <w:br/>
        <w:t xml:space="preserve">    And to prove this righteous one just…</w:t>
        <w:br/>
        <w:t xml:space="preserve">    This good one who would serve for so many</w:t>
        <w:br/>
        <w:t xml:space="preserve">    In order to bear all their sins.</w:t>
        <w:br/>
        <w:br/>
        <w:t xml:space="preserve">  12‘For this, he inherited many,</w:t>
        <w:br/>
        <w:t xml:space="preserve">    And he’ll share his spoils with his mighty,</w:t>
        <w:br/>
        <w:t xml:space="preserve">    Because his soul was handed to death</w:t>
        <w:br/>
        <w:t xml:space="preserve">    And among the lawless, was numbered.</w:t>
        <w:br/>
        <w:t xml:space="preserve">    For, the sins of many, he bore…</w:t>
        <w:br/>
        <w:t xml:space="preserve">    And for their lawless deeds, he was given.’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