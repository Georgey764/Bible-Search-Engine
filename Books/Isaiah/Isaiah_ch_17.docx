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Isaiah</w:t>
      </w:r>
    </w:p>
    <w:p>
      <w:pPr>
        <w:pStyle w:val="Heading2"/>
      </w:pPr>
      <w:r>
        <w:t>Chapter 17</w:t>
      </w:r>
    </w:p>
    <w:p>
      <w:pPr>
        <w:pStyle w:val="Normal"/>
      </w:pPr>
      <w:r>
        <w:t>1This is the word against Damascus.</w:t>
        <w:br/>
        <w:br/>
        <w:t xml:space="preserve">  ‘{Look!} Damascus will be lifted away</w:t>
        <w:br/>
        <w:t xml:space="preserve">    From among the rest of the cities…</w:t>
        <w:br/>
        <w:t xml:space="preserve">    It will [soon] meet its downfall.</w:t>
        <w:br/>
        <w:br/>
        <w:t xml:space="preserve">  2‘Then, throughout the ages, it’ll serve as a bed…</w:t>
        <w:br/>
        <w:t xml:space="preserve">    A resting place and safe haven for flocks.</w:t>
        <w:br/>
        <w:t xml:space="preserve">    3No more will it be a fortified city</w:t>
        <w:br/>
        <w:t xml:space="preserve">    (A place of Ephraim’s refuge);</w:t>
        <w:br/>
        <w:t xml:space="preserve">    For, the kingdom in Damascus will be gone,</w:t>
        <w:br/>
        <w:t xml:space="preserve">    And the Syrians will no longer dwell there.</w:t>
        <w:br/>
        <w:br/>
        <w:t xml:space="preserve">  ‘But, it will be better for [those in that city]</w:t>
        <w:br/>
        <w:t xml:space="preserve">    Than for IsraEl’s sons and their glory,’</w:t>
        <w:br/>
        <w:t xml:space="preserve">    Said Jehovah of Armies.</w:t>
        <w:br/>
        <w:t xml:space="preserve">    4‘For the glory of Jacob will end in that day…</w:t>
        <w:br/>
        <w:t xml:space="preserve">    His bountiful glory will be shaken.</w:t>
        <w:br/>
        <w:br/>
        <w:t xml:space="preserve">  5‘It’ll be as it is in a harvest</w:t>
        <w:br/>
        <w:t xml:space="preserve">    Where someone reaps grain in a valley of rocks.</w:t>
        <w:br/>
        <w:t xml:space="preserve">    6For, stubble will be all that’s left…</w:t>
        <w:br/>
        <w:t xml:space="preserve">    Just two or three olive pits</w:t>
        <w:br/>
        <w:t xml:space="preserve">    On the tops of very tall trees</w:t>
        <w:br/>
        <w:t xml:space="preserve">    That only have four or five branches.’</w:t>
        <w:br/>
        <w:br/>
        <w:br/>
        <w:t>This is what The God of IsraEl said:</w:t>
        <w:br/>
        <w:br/>
        <w:t xml:space="preserve">  7‘In that day, all the people will have to rely</w:t>
        <w:br/>
        <w:t xml:space="preserve">    On the One by whom they were made…</w:t>
        <w:br/>
        <w:t xml:space="preserve">    To the Holy One of IsraEl, their eyes should then turn.</w:t>
        <w:br/>
        <w:br/>
        <w:t xml:space="preserve">  8‘They shouldn’t rely on their shrines</w:t>
        <w:br/>
        <w:t xml:space="preserve">    Or on the things that they’ve made with their hands.</w:t>
        <w:br/>
        <w:t xml:space="preserve">    In that day, they’ll not look to their trees,</w:t>
        <w:br/>
        <w:t xml:space="preserve">    Or to the disgusting things [that they’ve made].</w:t>
        <w:br/>
        <w:br/>
        <w:t xml:space="preserve">  9‘For their cities will all be abandoned,</w:t>
        <w:br/>
        <w:t xml:space="preserve">    As were the cities of the Amorites and Hivites</w:t>
        <w:br/>
        <w:t xml:space="preserve">    Before the faces of IsraEl’s sons.</w:t>
        <w:br/>
        <w:br/>
        <w:t xml:space="preserve">  ‘Desolate places, they will become,</w:t>
        <w:br/>
        <w:t xml:space="preserve">    10For they have forsaken their Savior…</w:t>
        <w:br/>
        <w:t xml:space="preserve">    Yes, they have forgotten their God!</w:t>
        <w:br/>
        <w:br/>
        <w:t xml:space="preserve">  ‘So, when they are planting, they’ll do so unsurely,</w:t>
        <w:br/>
        <w:t xml:space="preserve">    For they’ll be unsure of their seeds.</w:t>
        <w:br/>
        <w:t xml:space="preserve">    11And about the right day to do planting,</w:t>
        <w:br/>
        <w:t xml:space="preserve">    They will then be misled.</w:t>
        <w:br/>
        <w:t xml:space="preserve">    So, although they may sow in the morning,</w:t>
        <w:br/>
        <w:t xml:space="preserve">    Their seeds will rot before the harvest.</w:t>
        <w:br/>
        <w:br/>
        <w:t xml:space="preserve">  ‘Then fathers will be forced to choose</w:t>
        <w:br/>
        <w:t xml:space="preserve">    Which of their sons they will [feed],</w:t>
        <w:br/>
        <w:t xml:space="preserve">    By casting lots on their behalf.</w:t>
        <w:br/>
        <w:br/>
        <w:t xml:space="preserve">  12‘And woe to you, the rest of the nations;</w:t>
        <w:br/>
        <w:t xml:space="preserve">    For, you will also be shaken…</w:t>
        <w:br/>
        <w:t xml:space="preserve">    You’ll be disturbed like the sea [in a storm],</w:t>
        <w:br/>
        <w:t xml:space="preserve">    13And by raging floods, you’ll be carried away.</w:t>
        <w:br/>
        <w:br/>
        <w:t xml:space="preserve">  ‘For I’ll scold them all and then they will flee…</w:t>
        <w:br/>
        <w:t xml:space="preserve">    Yes, I’ll chase them a very long way,</w:t>
        <w:br/>
        <w:t xml:space="preserve">    And they’ll be like dust on the mountains</w:t>
        <w:br/>
        <w:t xml:space="preserve">    That is [blown about] by the winds,</w:t>
        <w:br/>
        <w:t xml:space="preserve">    Or like clouds of dust raised by wheels.</w:t>
        <w:br/>
        <w:br/>
        <w:t xml:space="preserve">  14‘In the evening, there will be much mourning,</w:t>
        <w:br/>
        <w:t xml:space="preserve">    And by dawn, they’ll no longer exist.’</w:t>
        <w:br/>
        <w:br/>
        <w:t>This is what will happen to those who’ve brought ruin…</w:t>
        <w:br/>
        <w:br/>
        <w:t>It’s the inheritance of those who inherited us.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