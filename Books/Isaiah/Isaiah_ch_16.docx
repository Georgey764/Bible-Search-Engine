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16</w:t>
      </w:r>
    </w:p>
    <w:p>
      <w:pPr>
        <w:pStyle w:val="Normal"/>
      </w:pPr>
      <w:r>
        <w:t xml:space="preserve">  1‘Then I’ll send a male lamb to be lord of their land…</w:t>
        <w:br/>
        <w:t xml:space="preserve">    For Mount Zion’s daughter is not just bare rock.</w:t>
        <w:br/>
        <w:t xml:space="preserve">    2Then you, O daughter of MoAb,</w:t>
        <w:br/>
        <w:t xml:space="preserve">    Will become like a bird that flies all about</w:t>
        <w:br/>
        <w:t xml:space="preserve">    After her young have been carried away!</w:t>
        <w:br/>
        <w:br/>
        <w:t xml:space="preserve">  ‘O Arnon; sit down and discuss it,</w:t>
        <w:br/>
        <w:t xml:space="preserve">    3Then prepare for continuous mourning.</w:t>
        <w:br/>
        <w:t xml:space="preserve">    For at noon, everything will go dark,</w:t>
        <w:br/>
        <w:t xml:space="preserve">    And [your people] will be startled and flee.</w:t>
        <w:br/>
        <w:br/>
        <w:t xml:space="preserve">  ‘So, do not start celebrating;</w:t>
        <w:br/>
        <w:t xml:space="preserve">    4For, with exiles of MoAb, you’ll flee</w:t>
        <w:br/>
        <w:t xml:space="preserve">    From the faces of those who pursue you.</w:t>
        <w:br/>
        <w:t xml:space="preserve">    They will then be your only protectors,</w:t>
        <w:br/>
        <w:t xml:space="preserve">    Since your allies will all have been lifted away,</w:t>
        <w:br/>
        <w:t xml:space="preserve">    And your rulers will have been crushed to the ground.</w:t>
        <w:br/>
        <w:br/>
        <w:t xml:space="preserve">  5‘Then, from a throne [based on] mercy,</w:t>
        <w:br/>
        <w:t xml:space="preserve">    [This lamb] will make all things right.</w:t>
        <w:br/>
        <w:t xml:space="preserve">    For a man from the tent of David</w:t>
        <w:br/>
        <w:t xml:space="preserve">    Will thereafter sit [on a throne]</w:t>
        <w:br/>
        <w:t xml:space="preserve">    From which, he will judge righteously.</w:t>
        <w:br/>
        <w:t xml:space="preserve">    He’ll demand to know what is true…</w:t>
        <w:br/>
        <w:t xml:space="preserve">    Then swift justice, he’ll bring [to the land].</w:t>
        <w:br/>
        <w:br/>
        <w:t xml:space="preserve">  6‘For I’ve heard the insults of MoAb…</w:t>
        <w:br/>
        <w:t xml:space="preserve">    And they have been very insulting.</w:t>
        <w:br/>
        <w:t xml:space="preserve">    [I’ve noticed] their pride, their insults, and rage…</w:t>
        <w:br/>
        <w:t xml:space="preserve">    And there was no reason for this.</w:t>
        <w:br/>
        <w:br/>
        <w:t xml:space="preserve">  7‘So, there will be shrieking in MoAb…</w:t>
        <w:br/>
        <w:t xml:space="preserve">    Throughout the land, there’ll be screaming.</w:t>
        <w:br/>
        <w:t xml:space="preserve">    But you’ll think of those who were dwelling in Seth,</w:t>
        <w:br/>
        <w:t xml:space="preserve">    And then, you’ll feel less ashamed.</w:t>
        <w:br/>
        <w:br/>
        <w:t xml:space="preserve">  8‘In the plains of HeshBon, you’ll mourn</w:t>
        <w:br/>
        <w:t xml:space="preserve">    Over the grapevines of SibMah;</w:t>
        <w:br/>
        <w:t xml:space="preserve">    For the nations will swallow you down…</w:t>
        <w:br/>
        <w:t xml:space="preserve">    And as far as JaZer, they’ll trample your vines.</w:t>
        <w:br/>
        <w:br/>
        <w:t xml:space="preserve">  ‘Then no way will you get back together;</w:t>
        <w:br/>
        <w:t xml:space="preserve">    But, through the desert, you’ll wander!</w:t>
        <w:br/>
        <w:t xml:space="preserve">    And those who were carried away will be lost</w:t>
        <w:br/>
        <w:t xml:space="preserve">    Like those who were carried over the sea.</w:t>
        <w:br/>
        <w:br/>
        <w:t xml:space="preserve">  9‘And I will cry over this,</w:t>
        <w:br/>
        <w:t xml:space="preserve">    As will [the people] of JaZer</w:t>
        <w:br/>
        <w:t xml:space="preserve">    Who are weeping for the grapevines of SibMah.</w:t>
        <w:br/>
        <w:br/>
        <w:t xml:space="preserve">  ‘O HeshBon and EliAleh;</w:t>
        <w:br/>
        <w:t xml:space="preserve">    Your trees will all be cut down,</w:t>
        <w:br/>
        <w:t xml:space="preserve">    And I’ll trample your harvests and crops…</w:t>
        <w:br/>
        <w:t xml:space="preserve">    Yes, all of these things will soon fail!</w:t>
        <w:br/>
        <w:br/>
        <w:t xml:space="preserve">  10Then in your vineyards, there will be no leaping for joy,</w:t>
        <w:br/>
        <w:t xml:space="preserve">    Since the reasons for joy will be gone…</w:t>
        <w:br/>
        <w:t xml:space="preserve">    And none will be treading your wine vats,</w:t>
        <w:br/>
        <w:t xml:space="preserve">    For the [growing of grapes] will have ceased.</w:t>
        <w:br/>
        <w:br/>
        <w:t xml:space="preserve">  11‘Then my belly will sound like a harp over MoAb,</w:t>
        <w:br/>
        <w:t xml:space="preserve">    And I’ll [groan for her cities of bricks].</w:t>
        <w:br/>
        <w:br/>
        <w:t xml:space="preserve">  12‘This should bring shame on them all;</w:t>
        <w:br/>
        <w:t xml:space="preserve">    For, MoAb’s shrines will no longer be strong…</w:t>
        <w:br/>
        <w:t xml:space="preserve">    Those places where they go to pray</w:t>
        <w:br/>
        <w:t xml:space="preserve">    Before the things that they’ve made with their hands…</w:t>
        <w:br/>
        <w:t xml:space="preserve">    Which won’t be able to save them!’</w:t>
        <w:br/>
        <w:br/>
        <w:t>13This is what Jehovah proclaimed against MoAb.</w:t>
        <w:br/>
        <w:br/>
        <w:br/>
        <w:t>14Then the Lord spoke again and said this:</w:t>
        <w:br/>
        <w:br/>
        <w:t xml:space="preserve">  ‘In just three years,</w:t>
        <w:br/>
        <w:t xml:space="preserve">    In the length of someone’s employment,</w:t>
        <w:br/>
        <w:t xml:space="preserve">    MoAb will meet with dishonor…</w:t>
        <w:br/>
        <w:t xml:space="preserve">    All of her wealth [will be gone],</w:t>
        <w:br/>
        <w:t xml:space="preserve">    And just a few peasants will live there.’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