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5</w:t>
      </w:r>
    </w:p>
    <w:p>
      <w:pPr>
        <w:pStyle w:val="Normal"/>
      </w:pPr>
      <w:r>
        <w:t>1I’ll now sing [a song] to the One whom I love…</w:t>
        <w:br/>
        <w:t xml:space="preserve">  A song of my loved One concerning His vineyard:</w:t>
        <w:br/>
        <w:br/>
        <w:t>‘A vineyard belonged to One who was loved…</w:t>
        <w:br/>
        <w:t xml:space="preserve">  A horn of plenty in a bountiful land.</w:t>
        <w:br/>
        <w:t xml:space="preserve">  2Around it, He built a fence and palisade,</w:t>
        <w:br/>
        <w:t xml:space="preserve">  Then the choicest of grapevines, He planted.</w:t>
        <w:br/>
        <w:br/>
        <w:t>‘In its midst, He then built a tower,</w:t>
        <w:br/>
        <w:t xml:space="preserve">  And thereafter, He dug out a winepress.</w:t>
        <w:br/>
        <w:t xml:space="preserve">  Then he waited for grapes to start growing,</w:t>
        <w:br/>
        <w:t xml:space="preserve">  But, all that grew was thorn bushes.’</w:t>
        <w:br/>
        <w:br/>
        <w:t>3Now, you who dwell in JeruSalem…</w:t>
        <w:br/>
        <w:t xml:space="preserve">  Yes, you men of Judea…</w:t>
        <w:br/>
        <w:t xml:space="preserve">  Judge between Him and His vineyard!</w:t>
        <w:br/>
        <w:br/>
        <w:t>4What can He do for His vineyard</w:t>
        <w:br/>
        <w:t xml:space="preserve">  That hasn’t already been done?</w:t>
        <w:br/>
        <w:t xml:space="preserve">  He waited for it to grow grapes,</w:t>
        <w:br/>
        <w:t xml:space="preserve">  But all it produced was thorn bushes.</w:t>
        <w:br/>
        <w:br/>
        <w:t>5So I’ll tell you what He’ll do to His vineyard:</w:t>
        <w:br/>
        <w:t xml:space="preserve">  He’ll remove its gate and let it be ravaged…</w:t>
        <w:br/>
        <w:t xml:space="preserve">  He’ll demolish its walls and let it be trampled.</w:t>
        <w:br/>
        <w:t xml:space="preserve">  6He’ll abandon His vineyard, so it won’t be pruned,</w:t>
        <w:br/>
        <w:t xml:space="preserve">  Nor will it be hoed anymore.</w:t>
        <w:br/>
        <w:br/>
        <w:t>He’ll return it [to the way it once was]…</w:t>
        <w:br/>
        <w:t xml:space="preserve">  An uncultivated land of thorn bushes.</w:t>
        <w:br/>
        <w:t xml:space="preserve">  And to the clouds, He’ll then give the order</w:t>
        <w:br/>
        <w:t xml:space="preserve">  To not provide it with rain.</w:t>
        <w:br/>
        <w:br/>
        <w:t>7The house of IsraEl is the vineyard</w:t>
        <w:br/>
        <w:t xml:space="preserve">  Of Jehovah of Armies,</w:t>
        <w:br/>
        <w:t xml:space="preserve">  And Judah’s people are His beloved plants,</w:t>
        <w:br/>
        <w:t xml:space="preserve">  On whom He waited to give Him what’s due.</w:t>
        <w:br/>
        <w:t xml:space="preserve">  But they just produced lawless ways…</w:t>
        <w:br/>
        <w:t xml:space="preserve">  Instead of a tower of justice,</w:t>
        <w:br/>
        <w:t xml:space="preserve">  Cries of distress is all that they’ve brought.</w:t>
        <w:br/>
        <w:br/>
        <w:t>8So, woe to those who gather in homes</w:t>
        <w:br/>
        <w:t xml:space="preserve">  And in the fields roundabout.</w:t>
        <w:br/>
        <w:t xml:space="preserve">  For, after your neighbors are taken away,</w:t>
        <w:br/>
        <w:t xml:space="preserve">  You’ll live all alone in the land,</w:t>
        <w:br/>
        <w:t xml:space="preserve">  9Since Jehovah of Armies has heard what you’ve done!</w:t>
        <w:br/>
        <w:br/>
        <w:t>So, where there were once many houses,</w:t>
        <w:br/>
        <w:t xml:space="preserve">  There will just be desolation,</w:t>
        <w:br/>
        <w:t xml:space="preserve">  And no one will live there again.</w:t>
        <w:br/>
        <w:br/>
        <w:t>10Then, although you’ll plow with ten oxen teams,</w:t>
        <w:br/>
        <w:t xml:space="preserve">  You’ll harvest just enough to fill one clay pot.</w:t>
        <w:br/>
        <w:t xml:space="preserve">  And although you may plant six large measures,</w:t>
        <w:br/>
        <w:t xml:space="preserve">  Just three measures will grow.</w:t>
        <w:br/>
        <w:br/>
        <w:t>11So, woe to those who rise early</w:t>
        <w:br/>
        <w:t xml:space="preserve">  To spend their days chasing liquor</w:t>
        <w:br/>
        <w:t xml:space="preserve">  And stay up late as they drink it;</w:t>
        <w:br/>
        <w:t xml:space="preserve">  For, they will burn along with their wine.</w:t>
        <w:br/>
        <w:br/>
        <w:t>12They drink to [the sounds] of the harp and the lute</w:t>
        <w:br/>
        <w:t xml:space="preserve">  As well as pipes and tambourines,</w:t>
        <w:br/>
        <w:t xml:space="preserve">  As they fail to think of the works of Jehovah…</w:t>
        <w:br/>
        <w:t xml:space="preserve">  The works of His hands, they have failed to consider.</w:t>
        <w:br/>
        <w:br/>
        <w:t>13So, my people will all become captives</w:t>
        <w:br/>
        <w:t xml:space="preserve">  Because they’ve forgotten their Lord.</w:t>
        <w:br/>
        <w:t xml:space="preserve">  Many will die from hunger and thirst;</w:t>
        <w:br/>
        <w:t xml:space="preserve">  14For the place of the dead has widened its soul</w:t>
        <w:br/>
        <w:t xml:space="preserve">  And opened its mouth to consume them.</w:t>
        <w:br/>
        <w:t xml:space="preserve">  Then, the glorious will fall with the great and the rich,</w:t>
        <w:br/>
        <w:t xml:space="preserve">  And all of those who respect them.</w:t>
        <w:br/>
        <w:br/>
        <w:t>15My people will then be cut down,</w:t>
        <w:br/>
        <w:t xml:space="preserve">  And their men will all be dishonored…</w:t>
        <w:br/>
        <w:t xml:space="preserve">  Yes, those who [walked proud] will be shamed.</w:t>
        <w:br/>
        <w:br/>
        <w:t>16Then the justice of Jehovah of Armies will arise…</w:t>
        <w:br/>
        <w:t xml:space="preserve">  And because He will have [proven His] justice,</w:t>
        <w:br/>
        <w:t xml:space="preserve">  Our Holy God will be glorified.</w:t>
        <w:br/>
        <w:br/>
        <w:t>17Then, there will come those who will rip you apart,</w:t>
        <w:br/>
        <w:t xml:space="preserve">  And on your bulls, they will graze…</w:t>
        <w:br/>
        <w:t xml:space="preserve">  Yes, those who will come to wipe out your land</w:t>
        <w:br/>
        <w:t xml:space="preserve">  Will also be eating your lambs.</w:t>
        <w:br/>
        <w:br/>
        <w:t>18So, woe to those drawing sins as with ropes,</w:t>
        <w:br/>
        <w:t xml:space="preserve">  And lawless ways as the yoke on a bull…</w:t>
        <w:br/>
        <w:t xml:space="preserve">  19Those saying:</w:t>
        <w:br/>
        <w:br/>
        <w:t xml:space="preserve">  ‘Let Him come and do whatever He wants…</w:t>
        <w:br/>
        <w:t xml:space="preserve">    Let Him do it soon, so we’ll see it…</w:t>
        <w:br/>
        <w:t xml:space="preserve">    Let the Holy One’s Will come to pass,</w:t>
        <w:br/>
        <w:t xml:space="preserve">    So we can all know what it is!’</w:t>
        <w:br/>
        <w:br/>
        <w:t>20Yes, woe to those who call evil, good</w:t>
        <w:br/>
        <w:t xml:space="preserve">  And those who are calling good, bad…</w:t>
        <w:br/>
        <w:t xml:space="preserve">  Those who turn what’s dark into light</w:t>
        <w:br/>
        <w:t xml:space="preserve">  And turn what’s light into darkness…</w:t>
        <w:br/>
        <w:t xml:space="preserve">  Those who make bitter sound, sweet</w:t>
        <w:br/>
        <w:t xml:space="preserve">  And those who turn sweet into bitter.</w:t>
        <w:br/>
        <w:br/>
        <w:t>21Woe to those who think themselves wise,</w:t>
        <w:br/>
        <w:t xml:space="preserve">  And think that they have greater knowledge.</w:t>
        <w:br/>
        <w:t xml:space="preserve">  22Woe to your strong ones and those drinking wine…</w:t>
        <w:br/>
        <w:t xml:space="preserve">  The mighty who are mixing their liquor…</w:t>
        <w:br/>
        <w:t xml:space="preserve">  23Those who favor the wicked, because they’ve been bribed,</w:t>
        <w:br/>
        <w:t xml:space="preserve">  And from the righteous, snatch justice.</w:t>
        <w:br/>
        <w:br/>
        <w:t>24For this, they’ll be burned up like stubble…</w:t>
        <w:br/>
        <w:t xml:space="preserve">  They’ll be burned like coals leaping with flames.</w:t>
        <w:br/>
        <w:t xml:space="preserve">  Their roots and flowers will be turned into dust</w:t>
        <w:br/>
        <w:t xml:space="preserve">  For rejecting the Laws of Jehovah of Armies…</w:t>
        <w:br/>
        <w:t xml:space="preserve">  They’ve despised IsraEl’s Holy One’s words.</w:t>
        <w:br/>
        <w:br/>
        <w:t>25For with His people, Jehovah of Armies is angry,</w:t>
        <w:br/>
        <w:t xml:space="preserve">  And to strike them, He’s lifted His hand.</w:t>
        <w:br/>
        <w:br/>
        <w:t>[The smell] of rotting flesh will drive mountains to rage…</w:t>
        <w:br/>
        <w:t xml:space="preserve">  For, like manure on the roads, they’ll become.</w:t>
        <w:br/>
        <w:t xml:space="preserve">  Yet, even this won’t [soften] His rage</w:t>
        <w:br/>
        <w:t xml:space="preserve">  Or still the raising of His hand.</w:t>
        <w:br/>
        <w:br/>
        <w:t>26So He’ll lift a sign to nations far away...</w:t>
        <w:br/>
        <w:t xml:space="preserve">  He’ll whistle to them from the ends of the earth,</w:t>
        <w:br/>
        <w:t xml:space="preserve">  And they’ll take quick notice and come here.</w:t>
        <w:br/>
        <w:br/>
        <w:t>27They won’t get hungry or tired,</w:t>
        <w:br/>
        <w:t xml:space="preserve">  Nor will they slumber or sleep.</w:t>
        <w:br/>
        <w:t xml:space="preserve">  They’ll not untie their belts from their waists,</w:t>
        <w:br/>
        <w:t xml:space="preserve">  Nor will they loosen their sandals.</w:t>
        <w:br/>
        <w:br/>
        <w:t>28With stretched-tight bows [they will come],</w:t>
        <w:br/>
        <w:t xml:space="preserve">  And with the arrows that they’ve sharpened.</w:t>
        <w:br/>
        <w:t xml:space="preserve">  The feet of their horses will be like hard rocks,</w:t>
        <w:br/>
        <w:t xml:space="preserve">  And blasts will come from their chariot wheels.</w:t>
        <w:br/>
        <w:br/>
        <w:t>29Like lions, they will then advance</w:t>
        <w:br/>
        <w:t xml:space="preserve">  With their cubs all walking beside them…</w:t>
        <w:br/>
        <w:t xml:space="preserve">  They’ll snatch you and yell like wild beasts,</w:t>
        <w:br/>
        <w:t xml:space="preserve">  As they carry you off…</w:t>
        <w:br/>
        <w:t xml:space="preserve">  When no one will be there to save you.</w:t>
        <w:br/>
        <w:br/>
        <w:t>30Yes, because of you, they’ll yell in that day</w:t>
        <w:br/>
        <w:t xml:space="preserve">  Like the sounds of the roar of the seas.</w:t>
        <w:br/>
        <w:t xml:space="preserve">  Then you’ll look to the heavens above,</w:t>
        <w:br/>
        <w:t xml:space="preserve">  And [to the ground] underneath you,</w:t>
        <w:br/>
        <w:t xml:space="preserve">  And all you will see is hard darkness</w:t>
        <w:br/>
        <w:t xml:space="preserve">  In your terrible time of distress.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