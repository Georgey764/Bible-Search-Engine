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59</w:t>
      </w:r>
    </w:p>
    <w:p>
      <w:pPr>
        <w:pStyle w:val="Normal"/>
      </w:pPr>
      <w:r>
        <w:t>1Is the hand of Jehovah too weak to save…</w:t>
        <w:br/>
        <w:t xml:space="preserve">  Are His ears too heavy to listen?</w:t>
        <w:br/>
        <w:t xml:space="preserve">  2It’s your sins that have brought this division</w:t>
        <w:br/>
        <w:t xml:space="preserve">  Between yourselves and your God…</w:t>
        <w:br/>
        <w:t xml:space="preserve">  It’s because of your sins that He’s turned away</w:t>
        <w:br/>
        <w:t xml:space="preserve">  So as not to show mercy upon you.</w:t>
        <w:br/>
        <w:br/>
        <w:t>3For your hands are tainted with blood,</w:t>
        <w:br/>
        <w:t xml:space="preserve">  And your fingers [are covered with] sins.</w:t>
        <w:br/>
        <w:t xml:space="preserve">  Your lips speak about lawless things,</w:t>
        <w:br/>
        <w:t xml:space="preserve">  And your tongues discuss what’s unrighteous.</w:t>
        <w:br/>
        <w:br/>
        <w:t>4Of righteous things, you no longer talk,</w:t>
        <w:br/>
        <w:t xml:space="preserve">  Nor is there any true justice.</w:t>
        <w:br/>
        <w:t xml:space="preserve">  You’re relying on things that are foolish,</w:t>
        <w:br/>
        <w:t xml:space="preserve">  And the words that you speak are all empty.</w:t>
        <w:br/>
        <w:br/>
        <w:t>To things that are lawless, you’ve given birth,</w:t>
        <w:br/>
        <w:t xml:space="preserve">  And to misery, you are a father.</w:t>
        <w:br/>
        <w:t xml:space="preserve">  5You hatch eggs of asps and weave spider’s webs;</w:t>
        <w:br/>
        <w:t xml:space="preserve">  But before they can be devoured,</w:t>
        <w:br/>
        <w:t xml:space="preserve">  A rotten egg breaks and out comes a cobra.</w:t>
        <w:br/>
        <w:br/>
        <w:t>6So, they won’t weave your webs into clothes,</w:t>
        <w:br/>
        <w:t xml:space="preserve">  And you’ll not wear the rest of the things that you’ve made;</w:t>
        <w:br/>
        <w:t xml:space="preserve">  For, all that you’re doing is lawless.</w:t>
        <w:br/>
        <w:br/>
        <w:t>7Your feet now run towards what’s wicked,</w:t>
        <w:br/>
        <w:t xml:space="preserve">  And you’re quick to shed innocent blood.</w:t>
        <w:br/>
        <w:t xml:space="preserve">  Your thoughts are all about murder…</w:t>
        <w:br/>
        <w:t xml:space="preserve">  In your paths, are misery and destruction.</w:t>
        <w:br/>
        <w:br/>
        <w:t>8The ways of peace, you’ve not known,</w:t>
        <w:br/>
        <w:t xml:space="preserve">  And in your roads, there’s injustice.</w:t>
        <w:br/>
        <w:t xml:space="preserve">  The paths that you walk are all twisted,</w:t>
        <w:br/>
        <w:t xml:space="preserve">  And peaceful ways, you’ve forgotten.</w:t>
        <w:br/>
        <w:t xml:space="preserve">  9Yes, things that are fair have all left you…</w:t>
        <w:br/>
        <w:t xml:space="preserve">  There’s no way that you will be just.</w:t>
        <w:br/>
        <w:br/>
        <w:t>So, as these people are waiting for light</w:t>
        <w:br/>
        <w:t xml:space="preserve">  (As they’re awaiting the sunrise),</w:t>
        <w:br/>
        <w:t xml:space="preserve">  All that comes will be darkness,</w:t>
        <w:br/>
        <w:t xml:space="preserve">  And they’ll walk as though it were midnight.</w:t>
        <w:br/>
        <w:br/>
        <w:t>10Along the walls, like blind men, they’ll grope</w:t>
        <w:br/>
        <w:t xml:space="preserve">  (They’ll grope like men with no eyes),</w:t>
        <w:br/>
        <w:t xml:space="preserve">  And they’ll stumble at noon as at midnight…</w:t>
        <w:br/>
        <w:t xml:space="preserve">  Then, groan like those who are dying…</w:t>
        <w:br/>
        <w:t xml:space="preserve">  11They’ll travel like a bear with a dove.</w:t>
        <w:br/>
        <w:br/>
        <w:t>So although we have waited for justice,</w:t>
        <w:br/>
        <w:t xml:space="preserve">  Our salvation is still far away,</w:t>
        <w:br/>
        <w:t xml:space="preserve">  12Since our lawless ways before Him are great,</w:t>
        <w:br/>
        <w:t xml:space="preserve">  And our sins haven’t been left behind.</w:t>
        <w:br/>
        <w:br/>
        <w:t>Yes, our lawless ways are still in us,</w:t>
        <w:br/>
        <w:t xml:space="preserve">  And we’re aware of all our offenses.</w:t>
        <w:br/>
        <w:t xml:space="preserve">  13We’ve lied and we have been godless…</w:t>
        <w:br/>
        <w:t xml:space="preserve">  We have departed from God.</w:t>
        <w:br/>
        <w:br/>
        <w:t>We’ve spoken unjustly and don’t wish to change…</w:t>
        <w:br/>
        <w:t xml:space="preserve">  Of unrighteous things, we think in our hearts.</w:t>
        <w:br/>
        <w:t xml:space="preserve">  14We’ve left behind all that is fair,</w:t>
        <w:br/>
        <w:t xml:space="preserve">  And justice is now far away.</w:t>
        <w:br/>
        <w:br/>
        <w:t>Truth is being consumed in our ways,</w:t>
        <w:br/>
        <w:t xml:space="preserve">  And we’re unable to walk in straight paths.</w:t>
        <w:br/>
        <w:t xml:space="preserve">  15Yes, truth has been lifted away,</w:t>
        <w:br/>
        <w:t xml:space="preserve">  And the thoughts of the knowing are twisted.</w:t>
        <w:br/>
        <w:br/>
        <w:t>Jehovah saw this and He wasn’t pleased;</w:t>
        <w:br/>
        <w:t xml:space="preserve">  For nowhere could fairness be found.</w:t>
        <w:br/>
        <w:t xml:space="preserve">  16He thought and beheld that there’s no one…</w:t>
        <w:br/>
        <w:t xml:space="preserve">  Not a man who’ll give aid [to another].</w:t>
        <w:br/>
        <w:br/>
        <w:t>So, with His arm, He became their defender…</w:t>
        <w:br/>
        <w:t xml:space="preserve">  In His mercy, He gave them support.</w:t>
        <w:br/>
        <w:t xml:space="preserve">  17He put on the chest plate of justice,</w:t>
        <w:br/>
        <w:t xml:space="preserve">  And the helmet of salvation, He raised to His head.</w:t>
        <w:br/>
        <w:t xml:space="preserve">  18In the coat of vengeance, He then wrapped Himself</w:t>
        <w:br/>
        <w:t xml:space="preserve">  (In the robe of deserved retribution)</w:t>
        <w:br/>
        <w:t xml:space="preserve">  To repay the scorn of His enemies.</w:t>
        <w:br/>
        <w:br/>
        <w:t>19So, Jehovah’s Name will be feared in the west,</w:t>
        <w:br/>
        <w:t xml:space="preserve">  And in the east, He’ll be honored and respected.</w:t>
        <w:br/>
        <w:t xml:space="preserve">  For the anger of the Lord is now blazing</w:t>
        <w:br/>
        <w:t xml:space="preserve">  Like the rage of a river.</w:t>
        <w:br/>
        <w:br/>
        <w:t xml:space="preserve">  20‘Then a savior will come out of Zion</w:t>
        <w:br/>
        <w:t xml:space="preserve">    Who’ll remove the irreverence from Jacob,’ said Jehovah.</w:t>
        <w:br/>
        <w:t xml:space="preserve">    21‘And this is My Promise to him:</w:t>
        <w:br/>
        <w:t xml:space="preserve">    My Spirit will rest upon you</w:t>
        <w:br/>
        <w:t xml:space="preserve">    And I’ll put My words in your mouth.</w:t>
        <w:br/>
        <w:t xml:space="preserve">    At that time, your mouth will not fail you,</w:t>
        <w:br/>
        <w:t xml:space="preserve">    Nor will the mouths of your offspring</w:t>
        <w:br/>
        <w:t xml:space="preserve">    From now and into the ages.’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