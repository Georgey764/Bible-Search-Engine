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14</w:t>
      </w:r>
    </w:p>
    <w:p>
      <w:pPr>
        <w:pStyle w:val="Normal"/>
      </w:pPr>
      <w:r>
        <w:t>1This will all happen quite quickly…</w:t>
        <w:br/>
        <w:t xml:space="preserve">  It won’t take very much time</w:t>
        <w:br/>
        <w:t xml:space="preserve">  And the days [‘til it comes] won’t drag on.</w:t>
        <w:br/>
        <w:br/>
        <w:t>But, [God] will show mercy on Jacob,</w:t>
        <w:br/>
        <w:t xml:space="preserve">  For IsraEl will still be His chosen,</w:t>
        <w:br/>
        <w:t xml:space="preserve">  And they will find rest in His land.</w:t>
        <w:br/>
        <w:br/>
        <w:t>To them, foreign peoples will come</w:t>
        <w:br/>
        <w:t xml:space="preserve">  (To the house of Jacob, they’ll come),</w:t>
        <w:br/>
        <w:t xml:space="preserve">  2And they’ll accept the gentiles among them…</w:t>
        <w:br/>
        <w:t xml:space="preserve">  As an inheritance, they’ll all then be welcomed.</w:t>
        <w:br/>
        <w:br/>
        <w:t>At that time, within the land of our God,</w:t>
        <w:br/>
        <w:t xml:space="preserve">  There’ll be many servants (both women and men).</w:t>
        <w:br/>
        <w:t xml:space="preserve">  For, those who once took them as captives</w:t>
        <w:br/>
        <w:t xml:space="preserve">  Will, in turn, be their [slaves]…</w:t>
        <w:br/>
        <w:t xml:space="preserve">  They’ll dominate those who once ruled them.</w:t>
        <w:br/>
        <w:br/>
        <w:t>3In that day, the Lord will send rest</w:t>
        <w:br/>
        <w:t xml:space="preserve">  And an end to your anger and grief,</w:t>
        <w:br/>
        <w:t xml:space="preserve">  As well as to the hard labor</w:t>
        <w:br/>
        <w:t xml:space="preserve">  Under which you had once slaved.</w:t>
        <w:br/>
        <w:br/>
        <w:t>4Then you’ll take up this wail against Babylon’s king…</w:t>
        <w:br/>
        <w:t xml:space="preserve">  In that day, you’ll say this about him:</w:t>
        <w:br/>
        <w:br/>
        <w:t xml:space="preserve">  ‘O how much rest [we now can enjoy]</w:t>
        <w:br/>
        <w:t xml:space="preserve">    From this one who once demanded so much…</w:t>
        <w:br/>
        <w:t xml:space="preserve">    How much rest [we now have from] our masters!</w:t>
        <w:br/>
        <w:br/>
        <w:t xml:space="preserve">  5‘For, Jehovah broke the yoke of those sinners,</w:t>
        <w:br/>
        <w:t xml:space="preserve">    As well as the yoke of their rulers.</w:t>
        <w:br/>
        <w:t xml:space="preserve">    6In His rage, He struck down a nation…</w:t>
        <w:br/>
        <w:t xml:space="preserve">    He brought calamity upon them…</w:t>
        <w:br/>
        <w:t xml:space="preserve">    He didn’t spare any and He didn’t hold back!</w:t>
        <w:br/>
        <w:br/>
        <w:t xml:space="preserve">  7‘So now, our land is shouting in joy…</w:t>
        <w:br/>
        <w:t xml:space="preserve">    8The trees of Lebanon are happy and say:</w:t>
        <w:br/>
        <w:br/>
        <w:t xml:space="preserve">    From the time that you were laid low,</w:t>
        <w:br/>
        <w:t xml:space="preserve">      No one has come here to cut us!</w:t>
        <w:br/>
        <w:br/>
        <w:t xml:space="preserve">  9‘From below, the grave has arisen to meet them;</w:t>
        <w:br/>
        <w:t xml:space="preserve">    And all the giants that once ruled the earth</w:t>
        <w:br/>
        <w:t xml:space="preserve">    (Those who stood and opposed you)</w:t>
        <w:br/>
        <w:t xml:space="preserve">    Have now been gathered down there.’</w:t>
        <w:br/>
        <w:br/>
        <w:t>Then the kings of those nations will rise from their thrones,</w:t>
        <w:br/>
        <w:t xml:space="preserve">  10And they will say [to those giants]:</w:t>
        <w:br/>
        <w:br/>
        <w:t xml:space="preserve">  ‘Now, you have been captured as we were…</w:t>
        <w:br/>
        <w:t xml:space="preserve">    So, are you now considered to be one of us?</w:t>
        <w:br/>
        <w:t xml:space="preserve">    11For your glories and joys have gone down to the grave,</w:t>
        <w:br/>
        <w:t xml:space="preserve">    And beneath you, they’ll make a bed of decay</w:t>
        <w:br/>
        <w:t xml:space="preserve">    Where you will be covered with worms!’</w:t>
        <w:br/>
        <w:br/>
        <w:t>12O how the bright one has fallen</w:t>
        <w:br/>
        <w:t xml:space="preserve">  (The [star] that arises at dawn);</w:t>
        <w:br/>
        <w:t xml:space="preserve">  For this one who [once conquered] nations,</w:t>
        <w:br/>
        <w:t xml:space="preserve">  Has been broken down to the ground.</w:t>
        <w:br/>
        <w:br/>
        <w:br/>
        <w:t>[Editor Note:</w:t>
        <w:br/>
        <w:br/>
        <w:t>The previous verse could also be translated as:</w:t>
        <w:br/>
        <w:br/>
        <w:t xml:space="preserve">  ‘O how you have fallen from the sky;</w:t>
        <w:br/>
        <w:t xml:space="preserve">    So, howl, O one who arises at dawn;</w:t>
        <w:br/>
        <w:t xml:space="preserve">    For, you who [once conquered] nations,</w:t>
        <w:br/>
        <w:t xml:space="preserve">    Have now been broken to the ground.’]</w:t>
        <w:br/>
        <w:br/>
        <w:br/>
        <w:t>13You’re the one who once said in his heart:</w:t>
        <w:br/>
        <w:br/>
        <w:t xml:space="preserve">  ‘I will ascend to the heavens</w:t>
        <w:br/>
        <w:t xml:space="preserve">    And I’ll put my throne above all the stars.</w:t>
        <w:br/>
        <w:t xml:space="preserve">    Then I’ll sit upon a high mountain…</w:t>
        <w:br/>
        <w:t xml:space="preserve">    On the highest one in the north.</w:t>
        <w:br/>
        <w:t xml:space="preserve">    14Yes, I will ascend above all the clouds,</w:t>
        <w:br/>
        <w:t xml:space="preserve">    And I will be like the Most High!’</w:t>
        <w:br/>
        <w:br/>
        <w:t>15But now, you’ll go down to the grave…</w:t>
        <w:br/>
        <w:t xml:space="preserve">  Down to the foundations of the earth.</w:t>
        <w:br/>
        <w:t xml:space="preserve">  16Then, those who see you will wonder and ask:</w:t>
        <w:br/>
        <w:br/>
        <w:t xml:space="preserve">  ‘Isn’t he the one who provoked the whole earth?</w:t>
        <w:br/>
        <w:t xml:space="preserve">    Isn’t he the one who once shook its kings?</w:t>
        <w:br/>
        <w:t xml:space="preserve">    17Isn’t he the one who brought desolation</w:t>
        <w:br/>
        <w:t xml:space="preserve">    Upon mankind’s habitation…</w:t>
        <w:br/>
        <w:t xml:space="preserve">    The one who demolished its cities</w:t>
        <w:br/>
        <w:t xml:space="preserve">    And the one who set no slaves free?’</w:t>
        <w:br/>
        <w:br/>
        <w:t>18So, while all the kings of the nations</w:t>
        <w:br/>
        <w:t xml:space="preserve">  Will go to sleep in full honor</w:t>
        <w:br/>
        <w:t xml:space="preserve">  (As will every man within his own house);</w:t>
        <w:br/>
        <w:t xml:space="preserve">  19You’ll be tossed in the mountains along with the slain.</w:t>
        <w:br/>
        <w:br/>
        <w:t>Yes, you’ll be abhorred the same as the rest</w:t>
        <w:br/>
        <w:t xml:space="preserve">  Who have been run through with swords</w:t>
        <w:br/>
        <w:t xml:space="preserve">  And gone down to the place of the dead.</w:t>
        <w:br/>
        <w:br/>
        <w:t xml:space="preserve">  20‘Like clothes that are dirtied by blood,</w:t>
        <w:br/>
        <w:t xml:space="preserve">    You won’t be pure or clean anymore;</w:t>
        <w:br/>
        <w:t xml:space="preserve">    For, to My land, you brought desolation,</w:t>
        <w:br/>
        <w:t xml:space="preserve">    And you have murdered My people.</w:t>
        <w:br/>
        <w:t xml:space="preserve">    So, no way will you last throughout the age,</w:t>
        <w:br/>
        <w:t xml:space="preserve">    O you offspring of all that’s evil!</w:t>
        <w:br/>
        <w:br/>
        <w:t xml:space="preserve">  21‘Prepare your young to be slaughtered</w:t>
        <w:br/>
        <w:t xml:space="preserve">    Because of the sins of their fathers!</w:t>
        <w:br/>
        <w:t xml:space="preserve">    So, they won’t arise and inherit the land,</w:t>
        <w:br/>
        <w:t xml:space="preserve">    Nor again fill the whole earth with wars!</w:t>
        <w:br/>
        <w:br/>
        <w:t xml:space="preserve">  22‘For, I will rise up against them,’</w:t>
        <w:br/>
        <w:t xml:space="preserve">    Says Jehovah of Armies;</w:t>
        <w:br/>
        <w:t xml:space="preserve">    ‘I’ll destroy their names, their remains, and their offspring.’</w:t>
        <w:br/>
        <w:br/>
        <w:br/>
        <w:t>And Jehovah said:</w:t>
        <w:br/>
        <w:br/>
        <w:t xml:space="preserve">  23‘The land of Babylon, I will destroy…</w:t>
        <w:br/>
        <w:t xml:space="preserve">    I’ll make it a place where hedgehogs will dwell.</w:t>
        <w:br/>
        <w:t xml:space="preserve">    I will bring it to nothing…</w:t>
        <w:br/>
        <w:t xml:space="preserve">    It’ll be just a pit of destruction.’</w:t>
        <w:br/>
        <w:br/>
        <w:br/>
        <w:t>24Then Jehovah of Armies said:</w:t>
        <w:br/>
        <w:br/>
        <w:t xml:space="preserve">  ‘This is how it will happen…</w:t>
        <w:br/>
        <w:t xml:space="preserve">    Yes, this is the way it will be;</w:t>
        <w:br/>
        <w:t xml:space="preserve">    For this is what I’ve decided:</w:t>
        <w:br/>
        <w:br/>
        <w:t xml:space="preserve">  ‘I’ll allow [Babylon] to remain</w:t>
        <w:br/>
        <w:t xml:space="preserve">    For just a little while longer,</w:t>
        <w:br/>
        <w:t xml:space="preserve">    25So that it can wipe the Assyrians away</w:t>
        <w:br/>
        <w:t xml:space="preserve">    From My land and My Holy Mountain.</w:t>
        <w:br/>
        <w:t xml:space="preserve">    They’ll be trampled and their yoke will then be removed,</w:t>
        <w:br/>
        <w:t xml:space="preserve">    As their dignity is cut from their shoulders.’</w:t>
        <w:br/>
        <w:br/>
        <w:t>26Yes, this is the plan that Jehovah laid out</w:t>
        <w:br/>
        <w:t xml:space="preserve">  For the rest of man’s habitation,</w:t>
        <w:br/>
        <w:t xml:space="preserve">  As His hand is raised over the gentiles.</w:t>
        <w:br/>
        <w:t xml:space="preserve">  27For, who can erase the Holy One’s plans,</w:t>
        <w:br/>
        <w:t xml:space="preserve">  Or hold back His hand once it’s been raised?</w:t>
        <w:br/>
        <w:br/>
        <w:br/>
        <w:t>28In the year that King Ahaz died, these words came [to IsaiAh]:</w:t>
        <w:br/>
        <w:br/>
        <w:t>29O Philistines; do not be joyful,</w:t>
        <w:br/>
        <w:t xml:space="preserve">  For He’s breaking the yoke of those you’ve attacked.</w:t>
        <w:br/>
        <w:t xml:space="preserve">  And from the snake’s offspring, young asps will arrive,</w:t>
        <w:br/>
        <w:t xml:space="preserve">  Which will then become flying serpents.</w:t>
        <w:br/>
        <w:br/>
        <w:t>30While God will feed all the poor</w:t>
        <w:br/>
        <w:t xml:space="preserve">  And peace will rest on the paupers;</w:t>
        <w:br/>
        <w:t xml:space="preserve">  Your offspring will starve and be wiped away…</w:t>
        <w:br/>
        <w:t xml:space="preserve">  Yes, those who are left will be gone.</w:t>
        <w:br/>
        <w:br/>
        <w:t>31So, shriek, O you city of gates,</w:t>
        <w:br/>
        <w:t xml:space="preserve">  And may your towns start crying aloud!</w:t>
        <w:br/>
        <w:t xml:space="preserve">  For the Philistines will all be disturbed</w:t>
        <w:br/>
        <w:t xml:space="preserve">  As they see smoke arise in the north…</w:t>
        <w:br/>
        <w:t xml:space="preserve">  And no one there, will be left alive.</w:t>
        <w:br/>
        <w:br/>
        <w:t>Now, what answer can the kings of the nations supply?</w:t>
        <w:br/>
        <w:t xml:space="preserve">  For although the Lord will destroy the foundations of Zion;</w:t>
        <w:br/>
        <w:t xml:space="preserve">  He’ll still bring salvation to His people!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