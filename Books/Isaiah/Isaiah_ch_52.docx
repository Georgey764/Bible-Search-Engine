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52</w:t>
      </w:r>
    </w:p>
    <w:p>
      <w:pPr>
        <w:pStyle w:val="Normal"/>
      </w:pPr>
      <w:r>
        <w:t xml:space="preserve">  1‘Wake up… Yes, wake up, O Zion!</w:t>
        <w:br/>
        <w:t xml:space="preserve">    O Zion, put on all your strength!</w:t>
        <w:br/>
        <w:t xml:space="preserve">    O holy city of JeruSalem,</w:t>
        <w:br/>
        <w:t xml:space="preserve">    Put on [all of] your glory!</w:t>
        <w:br/>
        <w:t xml:space="preserve">    For the uncircumcised and unclean</w:t>
        <w:br/>
        <w:t xml:space="preserve">    Will no longer be passing through you.</w:t>
        <w:br/>
        <w:br/>
        <w:t xml:space="preserve">  2‘So, shake off the dust and arise…</w:t>
        <w:br/>
        <w:t xml:space="preserve">    Sit down and remove the chains from your neck,</w:t>
        <w:br/>
        <w:t xml:space="preserve">    O captive daughter of Zion!</w:t>
        <w:br/>
        <w:t xml:space="preserve">    3For, thus says Jehovah [your God]:</w:t>
        <w:br/>
        <w:br/>
        <w:t xml:space="preserve">    ‘Since you were not sold for money,</w:t>
        <w:br/>
        <w:t xml:space="preserve">      You won’t be ransomed with silver.’</w:t>
        <w:br/>
        <w:br/>
        <w:t xml:space="preserve">  4‘Yes, thus says Jehovah, your Lord:</w:t>
        <w:br/>
        <w:br/>
        <w:t xml:space="preserve">    ‘My people once went down to Egypt</w:t>
        <w:br/>
        <w:t xml:space="preserve">      And they stayed in that place for a while…</w:t>
        <w:br/>
        <w:t xml:space="preserve">      But then, to Assyria, they were taken by force…</w:t>
        <w:br/>
        <w:t xml:space="preserve">      5Do you know why all these things happened?’</w:t>
        <w:br/>
        <w:br/>
        <w:t>Then the Lord told me this:</w:t>
        <w:br/>
        <w:br/>
        <w:t xml:space="preserve">  ‘Since my people were taken without money,</w:t>
        <w:br/>
        <w:t xml:space="preserve">    [All should] wonder and shriek!</w:t>
        <w:br/>
        <w:t xml:space="preserve">    For, this was said by Jehovah:</w:t>
        <w:br/>
        <w:br/>
        <w:t xml:space="preserve">    ‘It’s because My Name was being blasphemed</w:t>
        <w:br/>
        <w:t xml:space="preserve">      By you, among all the rest of the nations.</w:t>
        <w:br/>
        <w:t xml:space="preserve">      6But then, you’ll remember My Name once again…</w:t>
        <w:br/>
        <w:t xml:space="preserve">      Yes, in that day, you’ll know who I am…</w:t>
        <w:br/>
        <w:t xml:space="preserve">      For this One who is speaking will come there!’</w:t>
        <w:br/>
        <w:br/>
        <w:t xml:space="preserve">  7‘As a time of beauty on the mountains…</w:t>
        <w:br/>
        <w:t xml:space="preserve">    As welcome as the feet of those bringing good news…</w:t>
        <w:br/>
        <w:t xml:space="preserve">    As joyful as a message of peace</w:t>
        <w:br/>
        <w:t xml:space="preserve">    When good things are being announced,</w:t>
        <w:br/>
        <w:t xml:space="preserve">    Will be the day when I save you,</w:t>
        <w:br/>
        <w:t xml:space="preserve">    And your God is reigning on Zion again.</w:t>
        <w:br/>
        <w:br/>
        <w:t xml:space="preserve">  8‘Then the voices of those keeping watch will be raised,</w:t>
        <w:br/>
        <w:t xml:space="preserve">    And all their shouts will be joyful.</w:t>
        <w:br/>
        <w:t xml:space="preserve">    For they’ll see it happen with their own eyes…</w:t>
        <w:br/>
        <w:t xml:space="preserve">    When Jehovah shows mercy on Zion.</w:t>
        <w:br/>
        <w:br/>
        <w:t xml:space="preserve">  9‘Then JeruSalem’s desolate places</w:t>
        <w:br/>
        <w:t xml:space="preserve">    Will applaud together in joy,</w:t>
        <w:br/>
        <w:t xml:space="preserve">    Because Jehovah’s shown mercy on them,</w:t>
        <w:br/>
        <w:t xml:space="preserve">    And brought salvation to JeruSalem!</w:t>
        <w:br/>
        <w:br/>
        <w:t xml:space="preserve">  10‘Jehovah will bare His great holy arm</w:t>
        <w:br/>
        <w:t xml:space="preserve">    Before all of the nations,</w:t>
        <w:br/>
        <w:t xml:space="preserve">    And it will be seen to the ends of the earth…</w:t>
        <w:br/>
        <w:t xml:space="preserve">    This salvation that comes from our God.</w:t>
        <w:br/>
        <w:br/>
        <w:t xml:space="preserve">  11‘So, leave… Get out… Get away,</w:t>
        <w:br/>
        <w:t xml:space="preserve">    And stop touching the thing that’s unclean!</w:t>
        <w:br/>
        <w:t xml:space="preserve">    Get out of its midst and stay far away,</w:t>
        <w:br/>
        <w:t xml:space="preserve">    You who bear the Lord’s [holy things]!</w:t>
        <w:br/>
        <w:br/>
        <w:t xml:space="preserve">  12‘For you’ll leave without any trouble,</w:t>
        <w:br/>
        <w:t xml:space="preserve">    And as you go, you won’t have to run,</w:t>
        <w:br/>
        <w:t xml:space="preserve">    Since your Lord will travel before you,</w:t>
        <w:br/>
        <w:t xml:space="preserve">    And IsraEl’s God will cover your rear.</w:t>
        <w:br/>
        <w:br/>
        <w:t xml:space="preserve">  13‘{Look!} My servant will then understand…</w:t>
        <w:br/>
        <w:t xml:space="preserve">    He’ll be glorified and exalted…</w:t>
        <w:br/>
        <w:t xml:space="preserve">    He’ll be raised exceedingly high</w:t>
        <w:br/>
        <w:t xml:space="preserve">    14To the amazement of all.</w:t>
        <w:br/>
        <w:br/>
        <w:t xml:space="preserve">  ‘Although men will despise his appearance,</w:t>
        <w:br/>
        <w:t xml:space="preserve">    And his glory will be hated by sons of men;</w:t>
        <w:br/>
        <w:t xml:space="preserve">    15The nations will wonder at him,</w:t>
        <w:br/>
        <w:t xml:space="preserve">    And at him, [their] kings [will cover] their mouths.</w:t>
        <w:br/>
        <w:t xml:space="preserve">    For, things untold, they’ll see about him…</w:t>
        <w:br/>
        <w:t xml:space="preserve">    Things they’ve not heard or understood.’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