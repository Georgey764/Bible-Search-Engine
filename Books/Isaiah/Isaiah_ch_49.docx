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49</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1‘O islands; listen to this!</w:t>
        <w:br/>
        <w:t xml:space="preserve">    Yes, pay attention O nations;</w:t>
        <w:br/>
        <w:t xml:space="preserve">    For after some time, it will happen,’ said the Lord.</w:t>
        <w:br/>
        <w:br/>
        <w:t xml:space="preserve">  ‘From the belly of my mother, He called me by name</w:t>
        <w:br/>
        <w:t xml:space="preserve">    2And He made my mouth a sharp sword.</w:t>
        <w:br/>
        <w:t xml:space="preserve">    In the protection of His hand, He then hid me;</w:t>
        <w:br/>
        <w:t xml:space="preserve">    Yes, I’m the one He selected</w:t>
        <w:br/>
        <w:t xml:space="preserve">    As the favored arrow in His quiver.</w:t>
        <w:br/>
        <w:t xml:space="preserve">    3Then He said, ‘You are My servant!</w:t>
        <w:br/>
        <w:t xml:space="preserve">    And through you, I’ll be glorified.‘</w:t>
        <w:br/>
        <w:br/>
        <w:t xml:space="preserve">  4‘But I replied:</w:t>
        <w:br/>
        <w:br/>
        <w:t xml:space="preserve">    ‘I’m useless and tired.</w:t>
        <w:br/>
        <w:t xml:space="preserve">      So, it will all be in vain,</w:t>
        <w:br/>
        <w:t xml:space="preserve">      Since I’ve used all my strength and gained nothing.</w:t>
        <w:br/>
        <w:t xml:space="preserve">      I have been judged by Jehovah,</w:t>
        <w:br/>
        <w:t xml:space="preserve">      And all my works [were examined] by God.’</w:t>
        <w:br/>
        <w:br/>
        <w:t xml:space="preserve">  5‘But now,’ says Jehovah</w:t>
        <w:br/>
        <w:t xml:space="preserve">    (The One who shaped me as His servant from the belly),</w:t>
        <w:br/>
        <w:t xml:space="preserve">    ‘You must collect Jacob for Me</w:t>
        <w:br/>
        <w:t xml:space="preserve">    So that IsraEl will all be returned.’</w:t>
        <w:br/>
        <w:br/>
        <w:t xml:space="preserve">  ‘He said that before Him, I’ll be glorified,</w:t>
        <w:br/>
        <w:t xml:space="preserve">    And in my God, I’ll gain strength.</w:t>
        <w:br/>
        <w:t xml:space="preserve">    6He said:</w:t>
        <w:br/>
        <w:br/>
        <w:t xml:space="preserve">    ‘To be called My servant</w:t>
        <w:br/>
        <w:t xml:space="preserve">      Is truly the greatest of things;</w:t>
        <w:br/>
        <w:t xml:space="preserve">      For the tribes of Jacob, you will return,</w:t>
        <w:br/>
        <w:t xml:space="preserve">      And you’ll bring back the scattered of IsraEl.</w:t>
        <w:br/>
        <w:br/>
        <w:t xml:space="preserve">    ‘{Look!} I’ve made a Sacred Agreement with them</w:t>
        <w:br/>
        <w:t xml:space="preserve">      To be a race that will serve</w:t>
        <w:br/>
        <w:t xml:space="preserve">      As a light to the nations,</w:t>
        <w:br/>
        <w:t xml:space="preserve">      And I’ll bring them salvation to the ends of the earth.</w:t>
        <w:br/>
        <w:br/>
        <w:t xml:space="preserve">  7‘Yes Jehovah, IsraEl’s God</w:t>
        <w:br/>
        <w:t xml:space="preserve">    (The One who will bring them salvation) says this:</w:t>
        <w:br/>
        <w:br/>
        <w:t xml:space="preserve">    ‘You must treat [this person] as holy</w:t>
        <w:br/>
        <w:t xml:space="preserve">      Who views his life as having no value…</w:t>
        <w:br/>
        <w:t xml:space="preserve">      The one whom the nations will hate,</w:t>
        <w:br/>
        <w:t xml:space="preserve">      And be abhorred by the servants of rulers.</w:t>
        <w:br/>
        <w:br/>
        <w:t xml:space="preserve">    ‘But, kings will see him and rulers will rise;</w:t>
        <w:br/>
        <w:t xml:space="preserve">      Then before him, they all will bow low,</w:t>
        <w:br/>
        <w:t xml:space="preserve">      Because this Lord is trustworthy…</w:t>
        <w:br/>
        <w:t xml:space="preserve">      He’s My chosen and IsraEl’s most holy one!</w:t>
        <w:br/>
        <w:t xml:space="preserve">      Yes this most holy one can be trusted,</w:t>
        <w:br/>
        <w:t xml:space="preserve">      And he’s the one whom I’ve chosen,’ 8said Jehovah.</w:t>
        <w:br/>
        <w:br/>
        <w:t xml:space="preserve">    ‘So at a time that I have appointed,</w:t>
        <w:br/>
        <w:t xml:space="preserve">      I’ll pay attention to you,</w:t>
        <w:br/>
        <w:t xml:space="preserve">      And I’ll save you on the Day of Salvation.</w:t>
        <w:br/>
        <w:br/>
        <w:t xml:space="preserve">    ‘For, I’m the one by whom you were formed,</w:t>
        <w:br/>
        <w:t xml:space="preserve">      And now I have promised the nations</w:t>
        <w:br/>
        <w:t xml:space="preserve">      That I’ll reestablish your land…</w:t>
        <w:br/>
        <w:t xml:space="preserve">      You’ll inherit an inheritance that’s been wiped away.</w:t>
        <w:br/>
        <w:br/>
        <w:t xml:space="preserve">    9‘So, tell those in chains that they can now leave,</w:t>
        <w:br/>
        <w:t xml:space="preserve">      And tell those in the darkness to walk towards [the light]!</w:t>
        <w:br/>
        <w:t xml:space="preserve">      For in all your paths, there’ll be grazing,</w:t>
        <w:br/>
        <w:t xml:space="preserve">      And along all your roads, there’ll be pastures.</w:t>
        <w:br/>
        <w:br/>
        <w:t xml:space="preserve">    10‘There, you’ll no longer be hungry or thirsty,</w:t>
        <w:br/>
        <w:t xml:space="preserve">      And you won’t be burned by the sun or hot winds.</w:t>
        <w:br/>
        <w:t xml:space="preserve">      For My merciful one will send comfort to you</w:t>
        <w:br/>
        <w:t xml:space="preserve">      And lead you beside springs of water…</w:t>
        <w:br/>
        <w:t xml:space="preserve">      11He’ll flatten the mountains that stand in your way,</w:t>
        <w:br/>
        <w:t xml:space="preserve">      And the roads will serve as your pastures.</w:t>
        <w:br/>
        <w:br/>
        <w:t xml:space="preserve">    12‘{Look!} [My people] will come from a distance…</w:t>
        <w:br/>
        <w:t xml:space="preserve">      Some from the north and some from the west,</w:t>
        <w:br/>
        <w:t xml:space="preserve">      And others from the land of the Persians.</w:t>
        <w:br/>
        <w:br/>
        <w:t xml:space="preserve">  13‘So be glad, you heavens…</w:t>
        <w:br/>
        <w:t xml:space="preserve">    Yes, cry out in joy, O you earth…</w:t>
        <w:br/>
        <w:t xml:space="preserve">    And mountains, be splitting with glee!</w:t>
        <w:br/>
        <w:t xml:space="preserve">    For on His people, our God has shown mercy,</w:t>
        <w:br/>
        <w:t xml:space="preserve">    And to those who are meek, He brought comfort.</w:t>
        <w:br/>
        <w:br/>
        <w:t xml:space="preserve">  14‘For in Zion, these words have been spoken:</w:t>
        <w:br/>
        <w:br/>
        <w:t xml:space="preserve">    ‘By Jehovah, I had been abandoned…</w:t>
        <w:br/>
        <w:t xml:space="preserve">      By the Lord, I had been forgotten!’</w:t>
        <w:br/>
        <w:br/>
        <w:t xml:space="preserve">  15‘But, Jehovah replied and said this:</w:t>
        <w:br/>
        <w:br/>
        <w:t xml:space="preserve">    Will a woman forget her own child…</w:t>
        <w:br/>
        <w:t xml:space="preserve">      Will she forget to show mercy</w:t>
        <w:br/>
        <w:t xml:space="preserve">      On the one who sprang from her belly?</w:t>
        <w:br/>
        <w:br/>
        <w:t xml:space="preserve">    ‘Yet, if a woman could ever forget;</w:t>
        <w:br/>
        <w:t xml:space="preserve">      I will never forget you.</w:t>
        <w:br/>
        <w:t xml:space="preserve">      16For {Look!} I’ve sketched your walls on My hands,</w:t>
        <w:br/>
        <w:t xml:space="preserve">      So that you are always before Me.</w:t>
        <w:br/>
        <w:t xml:space="preserve">      17Thus, what was demolished will soon be rebuilt,</w:t>
        <w:br/>
        <w:t xml:space="preserve">      And those who destroyed you will soon be destroyed!’</w:t>
        <w:br/>
        <w:br/>
        <w:t xml:space="preserve">  18‘Look up, look around, and see it with your eyes!</w:t>
        <w:br/>
        <w:t xml:space="preserve">    {Look!} They’ve all been gathered and returned!’</w:t>
        <w:br/>
        <w:br/>
        <w:t xml:space="preserve">    ‘As I live,’ says Jehovah;</w:t>
        <w:br/>
        <w:t xml:space="preserve">      ‘You’ll wear them as ornaments over your clothes…</w:t>
        <w:br/>
        <w:t xml:space="preserve">      You’ll wear them as the jewels of a bride.</w:t>
        <w:br/>
        <w:br/>
        <w:t xml:space="preserve">    19‘Now, all of your desolate places</w:t>
        <w:br/>
        <w:t xml:space="preserve">      (Those which had once been destroyed,</w:t>
        <w:br/>
        <w:t xml:space="preserve">      As well as those which had fallen)</w:t>
        <w:br/>
        <w:t xml:space="preserve">      Will then become too confining</w:t>
        <w:br/>
        <w:t xml:space="preserve">      For all of those who will dwell there;</w:t>
        <w:br/>
        <w:t xml:space="preserve">      Since, those who once swallowed you down</w:t>
        <w:br/>
        <w:t xml:space="preserve">      Will then be sent far away.’</w:t>
        <w:br/>
        <w:br/>
        <w:t xml:space="preserve">  20‘And at that, my [people] will say in your ears:</w:t>
        <w:br/>
        <w:br/>
        <w:t xml:space="preserve">    ‘This place is too cramped for the sons we had lost;</w:t>
        <w:br/>
        <w:t xml:space="preserve">      So, please make new places where they can live!’</w:t>
        <w:br/>
        <w:br/>
        <w:t xml:space="preserve">  21‘And then you will ask in your hearts:</w:t>
        <w:br/>
        <w:br/>
        <w:t xml:space="preserve">    ‘Who made me a father to them?</w:t>
        <w:br/>
        <w:t xml:space="preserve">      For I’m childless, widowed, and an unwelcome stranger.</w:t>
        <w:br/>
        <w:t xml:space="preserve">      But these… Who told me to feed them?</w:t>
        <w:br/>
        <w:t xml:space="preserve">      Yes, I had been left all alone…</w:t>
        <w:br/>
        <w:t xml:space="preserve">      But these… From where did I get them?’</w:t>
        <w:br/>
        <w:br/>
        <w:t xml:space="preserve">    22‘Look, says Jehovah, the Lord,</w:t>
        <w:br/>
        <w:t xml:space="preserve">      I’ll be lifting My hand to the nations,</w:t>
        <w:br/>
        <w:t xml:space="preserve">      And on the islands, I’ll be raising My sign.</w:t>
        <w:br/>
        <w:t xml:space="preserve">      Then they’ll lift your sons to their chests,</w:t>
        <w:br/>
        <w:t xml:space="preserve">      And your daughters, they’ll lift on their shoulders.</w:t>
        <w:br/>
        <w:br/>
        <w:t xml:space="preserve">    23‘Their kings will then serve as your [butlers],</w:t>
        <w:br/>
        <w:t xml:space="preserve">      And their queens will be your wet nurses.</w:t>
        <w:br/>
        <w:t xml:space="preserve">      Before you, they’ll bow to the ground,</w:t>
        <w:br/>
        <w:t xml:space="preserve">      And they’ll lick the dust from your feet.</w:t>
        <w:br/>
        <w:br/>
        <w:t xml:space="preserve">    ‘Then you’ll know that I am Jehovah,</w:t>
        <w:br/>
        <w:t xml:space="preserve">      And those waiting for Me will never be shamed.’</w:t>
        <w:br/>
        <w:br/>
        <w:t xml:space="preserve">  24‘Can someone take loot from a giant,</w:t>
        <w:br/>
        <w:t xml:space="preserve">    And will the captured be saved without ransom?</w:t>
        <w:br/>
        <w:t xml:space="preserve">    25No, for thus says Jehovah:</w:t>
        <w:br/>
        <w:br/>
        <w:t xml:space="preserve">    ‘If someone can capture a giant,</w:t>
        <w:br/>
        <w:t xml:space="preserve">      He can take all the things that he owns…</w:t>
        <w:br/>
        <w:t xml:space="preserve">      In safety, he can loot from the strong.</w:t>
        <w:br/>
        <w:br/>
        <w:t xml:space="preserve">    ‘Now, I’m the One who is pleading your case,</w:t>
        <w:br/>
        <w:t xml:space="preserve">      And I’m the One who will rescue your sons.</w:t>
        <w:br/>
        <w:t xml:space="preserve">      26So, those who oppress you will eat their own flesh,</w:t>
        <w:br/>
        <w:t xml:space="preserve">      And the wine that they drink will be their own blood.</w:t>
        <w:br/>
        <w:br/>
        <w:t xml:space="preserve">    ‘Then, they will get drunk and all flesh will see</w:t>
        <w:br/>
        <w:t xml:space="preserve">      That I am Jehovah, your Savior…</w:t>
        <w:br/>
        <w:t xml:space="preserve">      The One who gives Jacob his power.’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