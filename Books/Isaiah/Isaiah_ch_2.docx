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</w:t>
      </w:r>
    </w:p>
    <w:p>
      <w:pPr>
        <w:pStyle w:val="Normal"/>
      </w:pPr>
      <w:r>
        <w:t>1These are the words that came to IsaiAh (son of Amoz) regarding Judah and JeruSalem.</w:t>
        <w:br/>
        <w:br/>
        <w:t>2In the last days,</w:t>
        <w:br/>
        <w:t xml:space="preserve">  The Mountain of Jehovah will be seen,</w:t>
        <w:br/>
        <w:t xml:space="preserve">  And the Temple of God will be over the hills,</w:t>
        <w:br/>
        <w:t xml:space="preserve">  Raised above the highest of mountains,</w:t>
        <w:br/>
        <w:t xml:space="preserve">  And all the nations will go there.</w:t>
        <w:br/>
        <w:br/>
        <w:t>3Many nations will go there and say:</w:t>
        <w:br/>
        <w:br/>
        <w:t xml:space="preserve">  ‘Come, let’s ascend the mountain of Jah…</w:t>
        <w:br/>
        <w:t xml:space="preserve">    Let’s go to the Temple of Jacob’s God,</w:t>
        <w:br/>
        <w:t xml:space="preserve">    For there, He will show us His way,</w:t>
        <w:br/>
        <w:t xml:space="preserve">    And that’s the way we will go.’</w:t>
        <w:br/>
        <w:br/>
        <w:t>Then, Law will come out of Zion,</w:t>
        <w:br/>
        <w:t xml:space="preserve">  And the Word of the Lord from JeruSalem.</w:t>
        <w:br/>
        <w:t xml:space="preserve">  4He’ll judge in the midst of the nations,</w:t>
        <w:br/>
        <w:t xml:space="preserve">  And he will correct many peoples.</w:t>
        <w:br/>
        <w:br/>
        <w:t>Then they’ll cut their swords into plowshears,</w:t>
        <w:br/>
        <w:t xml:space="preserve">  And [shape] their spears into sickles…</w:t>
        <w:br/>
        <w:t xml:space="preserve">  [Against other] nations, they won’t raise their swords,</w:t>
        <w:br/>
        <w:t xml:space="preserve">  Nor will they learn war anymore.</w:t>
        <w:br/>
        <w:br/>
        <w:t>5O House of Jacob;</w:t>
        <w:br/>
        <w:t xml:space="preserve">  Return to the light of Jehovah!</w:t>
        <w:br/>
        <w:t xml:space="preserve">  6For, from Jacob’s house, He’s now turned [His face],</w:t>
        <w:br/>
        <w:t xml:space="preserve">  Since it’s become like it was at the start…</w:t>
        <w:br/>
        <w:t xml:space="preserve">  A [land] that is filled up with takers,</w:t>
        <w:br/>
        <w:t xml:space="preserve">  And where Philistine children are born.</w:t>
        <w:br/>
        <w:br/>
        <w:t>7They’ve filled their [land] with silver and gold,</w:t>
        <w:br/>
        <w:t xml:space="preserve">  And there is no limit to all of their wealth.</w:t>
        <w:br/>
        <w:t xml:space="preserve">  They’ve also filled it with horses,</w:t>
        <w:br/>
        <w:t xml:space="preserve">  And chariots they have, beyond numbers.</w:t>
        <w:br/>
        <w:br/>
        <w:t>8With the disgusting works of their hands,</w:t>
        <w:br/>
        <w:t xml:space="preserve">  They’ve also filled up their land…</w:t>
        <w:br/>
        <w:t xml:space="preserve">  They bow before things made by their fingers…</w:t>
        <w:br/>
        <w:t xml:space="preserve">  9Yes, to such things, the people bow low,</w:t>
        <w:br/>
        <w:t xml:space="preserve">  Bringing disgrace to each person.</w:t>
        <w:br/>
        <w:br/>
        <w:t xml:space="preserve">    ‘So, now there’s no way I can spare them!’</w:t>
        <w:br/>
        <w:br/>
        <w:t>10Therefore, go to the rocks and hide in the ground</w:t>
        <w:br/>
        <w:t xml:space="preserve">  In fear of Jehovah and the glory of His Might;</w:t>
        <w:br/>
        <w:t xml:space="preserve">  For He’s coming to wipe out the land!</w:t>
        <w:br/>
        <w:br/>
        <w:t>11The eyes of Jehovah are lofty,</w:t>
        <w:br/>
        <w:t xml:space="preserve">  While the eyes of men are debased;</w:t>
        <w:br/>
        <w:t xml:space="preserve">  So, in that day, these men will be low,</w:t>
        <w:br/>
        <w:t xml:space="preserve">  And Jehovah will be lifted high.</w:t>
        <w:br/>
        <w:br/>
        <w:t>12For the day of Jehovah of Armies</w:t>
        <w:br/>
        <w:t xml:space="preserve">  Is coming upon the insulting and proud.</w:t>
        <w:br/>
        <w:t xml:space="preserve">  And those who are high and important</w:t>
        <w:br/>
        <w:t xml:space="preserve">  Will soon be brought [to the ground].</w:t>
        <w:br/>
        <w:br/>
        <w:t>13Then, all of Lebanon’s great cedars,</w:t>
        <w:br/>
        <w:t xml:space="preserve">  And every tall oak tree of BaShan…</w:t>
        <w:br/>
        <w:t xml:space="preserve">  14Yes, every high mountain and every high hill…</w:t>
        <w:br/>
        <w:t xml:space="preserve">  15Every high tower and every high wall…</w:t>
        <w:br/>
        <w:t xml:space="preserve">  16All ships in the seas and their beauty,</w:t>
        <w:br/>
        <w:t xml:space="preserve">  17And every man will be small.</w:t>
        <w:br/>
        <w:t xml:space="preserve">  For the pride of men will [fall] in that day,</w:t>
        <w:br/>
        <w:t xml:space="preserve">  And Jehovah alone will be high.</w:t>
        <w:br/>
        <w:br/>
        <w:t>18When He arises to wipe out the land,</w:t>
        <w:br/>
        <w:t xml:space="preserve">  Men will then hide [all the idols]</w:t>
        <w:br/>
        <w:t xml:space="preserve">  That they have made with their hands.</w:t>
        <w:br/>
        <w:t xml:space="preserve">  19They’ll hide them in caves and in cracks between rocks,</w:t>
        <w:br/>
        <w:t xml:space="preserve">  As well as in burrows under the ground,</w:t>
        <w:br/>
        <w:t xml:space="preserve">  Because of their fear of Jehovah,</w:t>
        <w:br/>
        <w:t xml:space="preserve">  And before the might of His glory.</w:t>
        <w:br/>
        <w:br/>
        <w:t>20Then the disgusting things that they’ve made with their hands</w:t>
        <w:br/>
        <w:t xml:space="preserve">  (Those worthless things made of silver and gold,</w:t>
        <w:br/>
        <w:t xml:space="preserve">  Which they’ve made to bow down before)</w:t>
        <w:br/>
        <w:t xml:space="preserve">  Will be tossed before bats in their caves</w:t>
        <w:br/>
        <w:t xml:space="preserve">  And in the cracks between rocks,</w:t>
        <w:br/>
        <w:t xml:space="preserve">  In fear of Jehovah and the might of His glory,</w:t>
        <w:br/>
        <w:t xml:space="preserve">  When He arises to wipe out the land.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