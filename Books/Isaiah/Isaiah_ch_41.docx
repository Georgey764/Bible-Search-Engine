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Isaiah</w:t>
      </w:r>
    </w:p>
    <w:p>
      <w:pPr>
        <w:pStyle w:val="Heading2"/>
      </w:pPr>
      <w:r>
        <w:t>Chapter 41</w:t>
      </w:r>
    </w:p>
    <w:p>
      <w:pPr>
        <w:pStyle w:val="Normal"/>
      </w:pPr>
      <w:r>
        <w:t>1‘O [you gentiles who live] in the islands;</w:t>
        <w:br/>
        <w:t xml:space="preserve">  You should start holding feasts to His [Name]…</w:t>
        <w:br/>
        <w:t xml:space="preserve">  For the powers that be will be altered!</w:t>
        <w:br/>
        <w:br/>
        <w:t>‘So now, let them come and confer,</w:t>
        <w:br/>
        <w:t xml:space="preserve">  Then announce what they have decided!</w:t>
        <w:br/>
        <w:br/>
        <w:t>2‘For [He’s] stirred up one in the east</w:t>
        <w:br/>
        <w:t xml:space="preserve">  Who’ll bring justice and call it to walk on its feet.</w:t>
        <w:br/>
        <w:t xml:space="preserve">  To him, those gentiles will be given,</w:t>
        <w:br/>
        <w:t xml:space="preserve">  And before him, their kings will all be removed.</w:t>
        <w:br/>
        <w:br/>
        <w:t>‘He’ll force them to bury their swords,</w:t>
        <w:br/>
        <w:t xml:space="preserve">  And like twigs, he will shatter their bows.</w:t>
        <w:br/>
        <w:t xml:space="preserve">  3But, although he’s the one who’ll chase them,</w:t>
        <w:br/>
        <w:t xml:space="preserve">  His feet will walk peaceful paths.</w:t>
        <w:br/>
        <w:br/>
        <w:t>4‘By whose might will he accomplish these things?</w:t>
        <w:br/>
        <w:t xml:space="preserve">  By the One who called for this generation</w:t>
        <w:br/>
        <w:t xml:space="preserve">  Back in the very beginning…</w:t>
        <w:br/>
        <w:t xml:space="preserve">  By the One who said: I am God…</w:t>
        <w:br/>
        <w:br/>
        <w:t xml:space="preserve">    ‘I’m the first, and I’m into [the future]!</w:t>
        <w:br/>
        <w:t xml:space="preserve">      5Nations will see Me and fear…</w:t>
        <w:br/>
        <w:t xml:space="preserve">      They’ll be startled to the ends of the earth,</w:t>
        <w:br/>
        <w:t xml:space="preserve">      And then, they’ll be gathered together.’</w:t>
        <w:br/>
        <w:br/>
        <w:t xml:space="preserve">  6‘At that time, all their neighbors will choose</w:t>
        <w:br/>
        <w:t xml:space="preserve">    To help their brothers, and they’ll say:</w:t>
        <w:br/>
        <w:br/>
        <w:t xml:space="preserve">    7The one who brought us together is strong,</w:t>
        <w:br/>
        <w:t xml:space="preserve">      The blacksmith who forged it with a hammer;</w:t>
        <w:br/>
        <w:t xml:space="preserve">      But how long can [this unity] last?</w:t>
        <w:br/>
        <w:br/>
        <w:t xml:space="preserve">  ‘And He will give this reply:</w:t>
        <w:br/>
        <w:br/>
        <w:t xml:space="preserve">    ‘The bond [between them] is good;</w:t>
        <w:br/>
        <w:t xml:space="preserve">      For I’ve made it stronger with rivets…</w:t>
        <w:br/>
        <w:t xml:space="preserve">      I’ve made it so it can’t be broken!’</w:t>
        <w:br/>
        <w:br/>
        <w:t xml:space="preserve">  8‘But you, O IsraEl, My servant…</w:t>
        <w:br/>
        <w:t xml:space="preserve">    Yes, Jacob, the one whom I’ve chosen…</w:t>
        <w:br/>
        <w:t xml:space="preserve">    AbraHam’s offspring whom I’ve loved…</w:t>
        <w:br/>
        <w:t xml:space="preserve">    9Those whom I’ve snatched from the ends of the earth…</w:t>
        <w:br/>
        <w:t xml:space="preserve">    Those whom I’ve called from the heights…</w:t>
        <w:br/>
        <w:t xml:space="preserve">    Those to whom I said this:</w:t>
        <w:br/>
        <w:br/>
        <w:t xml:space="preserve">    ‘To be My servant, I chose you,</w:t>
        <w:br/>
        <w:t xml:space="preserve">      And you, I’ve never abandoned.</w:t>
        <w:br/>
        <w:t xml:space="preserve">      10So, don’t be afraid, for I’m with you…</w:t>
        <w:br/>
        <w:t xml:space="preserve">      Don’t stray from Me, for I am your God…</w:t>
        <w:br/>
        <w:t xml:space="preserve">      I’m the One who gives you your strength,</w:t>
        <w:br/>
        <w:t xml:space="preserve">      And sends aid with My righteous right hand.</w:t>
        <w:br/>
        <w:br/>
        <w:t xml:space="preserve">    11‘Look! Your enemies will all come to shame,</w:t>
        <w:br/>
        <w:t xml:space="preserve">      And no more will they fail to respect you;</w:t>
        <w:br/>
        <w:t xml:space="preserve">      For, they won’t exist anymore,</w:t>
        <w:br/>
        <w:t xml:space="preserve">      Since all who oppose you will perish!</w:t>
        <w:br/>
        <w:br/>
        <w:t xml:space="preserve">    12‘Then you’ll search and you will not find them…</w:t>
        <w:br/>
        <w:t xml:space="preserve">      Those drunks who’ve been shouting insults at you,</w:t>
        <w:br/>
        <w:t xml:space="preserve">      Because they will no longer be…</w:t>
        <w:br/>
        <w:t xml:space="preserve">      There’ll be none to wage war against you,</w:t>
        <w:br/>
        <w:t xml:space="preserve">      13For, I am your God who is at your right hand!</w:t>
        <w:br/>
        <w:br/>
        <w:t xml:space="preserve">    ‘I’m the One who is saying to you,</w:t>
        <w:br/>
        <w:t xml:space="preserve">      14O Jacob, don’t be afraid…</w:t>
        <w:br/>
        <w:t xml:space="preserve">      O IsraEl’s remnants, don’t [tremble],</w:t>
        <w:br/>
        <w:t xml:space="preserve">      Because, I’m your helper… Your God.’</w:t>
        <w:br/>
        <w:br/>
        <w:t xml:space="preserve">    ‘O IsraEl,</w:t>
        <w:br/>
        <w:br/>
        <w:t xml:space="preserve">    ‘I’m the One who paid the ransom for you,</w:t>
        <w:br/>
        <w:t xml:space="preserve">      15{Look!} And I’ve made you like a threshing device</w:t>
        <w:br/>
        <w:t xml:space="preserve">      That’s been fitted with many new teeth.</w:t>
        <w:br/>
        <w:t xml:space="preserve">      So, you’ll thresh the mountains and thin out the hills…</w:t>
        <w:br/>
        <w:t xml:space="preserve">      Then, into dust, you will turn them.</w:t>
        <w:br/>
        <w:br/>
        <w:t xml:space="preserve">    16‘Yes, you will winnow them all,</w:t>
        <w:br/>
        <w:t xml:space="preserve">      And the winds will blow them away…</w:t>
        <w:br/>
        <w:t xml:space="preserve">      By a windstorm, they will be scattered.</w:t>
        <w:br/>
        <w:t xml:space="preserve">      And among IsraEl’s holy, there will be joy.</w:t>
        <w:br/>
        <w:br/>
        <w:t xml:space="preserve">    17‘Then the poor and needy will start to rejoice,</w:t>
        <w:br/>
        <w:t xml:space="preserve">      As will those who’ve been searching for water</w:t>
        <w:br/>
        <w:t xml:space="preserve">      But haven’t been able to find it…</w:t>
        <w:br/>
        <w:t xml:space="preserve">      Those whose tongues have dried out from thirst.</w:t>
        <w:br/>
        <w:br/>
        <w:t xml:space="preserve">    ‘For, I am Jehovah, IsraEl’s God…</w:t>
        <w:br/>
        <w:t xml:space="preserve">      I’ll pay attention and I’ll not desert you.</w:t>
        <w:br/>
        <w:t xml:space="preserve">      18From the mountains, I’ll open up rivers,</w:t>
        <w:br/>
        <w:t xml:space="preserve">      And into the plains, I’ll put springs.</w:t>
        <w:br/>
        <w:br/>
        <w:t xml:space="preserve">    ‘Deserts, I’ll turn into marshes,</w:t>
        <w:br/>
        <w:t xml:space="preserve">      And into thirsty ground, I’ll put canals.</w:t>
        <w:br/>
        <w:t xml:space="preserve">      19In the waterless land, I’ll plant boxwoods and cedars,</w:t>
        <w:br/>
        <w:t xml:space="preserve">      Along with white poplars, myrtles, and cypress.</w:t>
        <w:br/>
        <w:br/>
        <w:t xml:space="preserve">    20‘Then, all who see them will know</w:t>
        <w:br/>
        <w:t xml:space="preserve">      That it came by the hand of Jehovah…</w:t>
        <w:br/>
        <w:t xml:space="preserve">      By IsraEl’s Holy One, they were planted.</w:t>
        <w:br/>
        <w:br/>
        <w:t xml:space="preserve">    21‘But now, your time of judgment has come…</w:t>
        <w:br/>
        <w:t xml:space="preserve">      Yes, the time for deciding is now,’</w:t>
        <w:br/>
        <w:t xml:space="preserve">      Says the King over Jacob.</w:t>
        <w:br/>
        <w:br/>
        <w:t xml:space="preserve">    22‘So, let all [your idols] step forward</w:t>
        <w:br/>
        <w:t xml:space="preserve">      And tell you the things that will happen.</w:t>
        <w:br/>
        <w:t xml:space="preserve">      For, they’re the ones to whom you have said:</w:t>
        <w:br/>
        <w:br/>
        <w:t xml:space="preserve">      ‘We’ll pay close attention you,</w:t>
        <w:br/>
        <w:t xml:space="preserve">        So we can know what will happen,</w:t>
        <w:br/>
        <w:t xml:space="preserve">        And how it will be [in the end]!’</w:t>
        <w:br/>
        <w:br/>
        <w:t xml:space="preserve">    23‘Therefore, ask [your idols] to tell you…</w:t>
        <w:br/>
        <w:t xml:space="preserve">      Yes, have them announce the things that will come!</w:t>
        <w:br/>
        <w:t xml:space="preserve">      Then we’ll know if they truly are gods</w:t>
        <w:br/>
        <w:t xml:space="preserve">      Who can choose good or bad for themselves…</w:t>
        <w:br/>
        <w:t xml:space="preserve">      We’ll wonder and see it at the same time.</w:t>
        <w:br/>
        <w:br/>
        <w:t xml:space="preserve">    24‘Then we’ll know the places from which they have come</w:t>
        <w:br/>
        <w:t xml:space="preserve">      And we’ll see the source of the things they can do…</w:t>
        <w:br/>
        <w:t xml:space="preserve">      These ones whom the people have chosen…</w:t>
        <w:br/>
        <w:t xml:space="preserve">      These disgusting things whom they have preferred.</w:t>
        <w:br/>
        <w:br/>
        <w:t xml:space="preserve">    25‘But, from the north, I’ll be raising one man,</w:t>
        <w:br/>
        <w:t xml:space="preserve">      And I’ll raise another from the sun in the east…</w:t>
        <w:br/>
        <w:t xml:space="preserve">      And they will be called by My Name.</w:t>
        <w:br/>
        <w:br/>
        <w:t xml:space="preserve">    ‘Then, both of these rulers will come here,</w:t>
        <w:br/>
        <w:t xml:space="preserve">      And like the clay of a potter</w:t>
        <w:br/>
        <w:t xml:space="preserve">      (The clay that he works [with his feet]),</w:t>
        <w:br/>
        <w:t xml:space="preserve">      They will trample you down.</w:t>
        <w:br/>
        <w:br/>
        <w:t xml:space="preserve">    26‘Now, which [of your idols] can tell you</w:t>
        <w:br/>
        <w:t xml:space="preserve">      How, in the beginning, it all came to be,</w:t>
        <w:br/>
        <w:t xml:space="preserve">      So we can know how it started?</w:t>
        <w:br/>
        <w:t xml:space="preserve">      Yes, have them tell us how it began!</w:t>
        <w:br/>
        <w:br/>
        <w:t xml:space="preserve">    ‘Aren’t any of them able to speak?</w:t>
        <w:br/>
        <w:t xml:space="preserve">      For, no one has heard a reply!</w:t>
        <w:br/>
        <w:br/>
        <w:t xml:space="preserve">    27‘I am the One who raised Zion…</w:t>
        <w:br/>
        <w:t xml:space="preserve">      The One who sent comfort to JeruSalem.</w:t>
        <w:br/>
        <w:t xml:space="preserve">      28Yet, {Look!} the nations have heard nothing at all…</w:t>
        <w:br/>
        <w:t xml:space="preserve">      No announcements have come from their idols!</w:t>
        <w:br/>
        <w:br/>
        <w:t xml:space="preserve">    ‘So, if I should ask where they came from,</w:t>
        <w:br/>
        <w:t xml:space="preserve">      No way could they give a reply.</w:t>
        <w:br/>
        <w:t xml:space="preserve">      29But you say that you were created by them…</w:t>
        <w:br/>
        <w:t xml:space="preserve">      How foolish are the ways in which you’ve been led!’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