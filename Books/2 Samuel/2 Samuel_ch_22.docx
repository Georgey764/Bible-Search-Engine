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 Samuel</w:t>
      </w:r>
    </w:p>
    <w:p>
      <w:pPr>
        <w:pStyle w:val="Heading2"/>
      </w:pPr>
      <w:r>
        <w:t>Chapter 22</w:t>
      </w:r>
    </w:p>
    <w:p>
      <w:pPr>
        <w:pStyle w:val="Normal"/>
      </w:pPr>
      <w:r>
        <w:t>1Then, after the Lord had rescued David from the hands of Saul and all his enemies, he sang this song to Jehovah:</w:t>
        <w:br/>
        <w:br/>
        <w:t xml:space="preserve">  2‘Jehovah’s my rock and my fortress…</w:t>
        <w:br/>
        <w:t xml:space="preserve">    He’s the One who comes to my rescue.</w:t>
        <w:br/>
        <w:t xml:space="preserve">    3My God is a guard that’s before me;</w:t>
        <w:br/>
        <w:t xml:space="preserve">    So, upon Him, I’ll lean.</w:t>
        <w:br/>
        <w:br/>
        <w:t xml:space="preserve">  4‘He’s the One who defends me;</w:t>
        <w:br/>
        <w:t xml:space="preserve">    He’s the trumpet of my salvation…</w:t>
        <w:br/>
        <w:t xml:space="preserve">    My shield and refuge from the unrighteous.</w:t>
        <w:br/>
        <w:br/>
        <w:t xml:space="preserve">  ‘You deserve all the praise, for You saved me;</w:t>
        <w:br/>
        <w:t xml:space="preserve">    Since I called to the Lord and was saved.</w:t>
        <w:br/>
        <w:t xml:space="preserve">    5For, deadly battles had me surrounded,</w:t>
        <w:br/>
        <w:t xml:space="preserve">    And by lawless dry streams, I was upset.</w:t>
        <w:br/>
        <w:t xml:space="preserve">    6Fear of death, had me enwrapped,</w:t>
        <w:br/>
        <w:t xml:space="preserve">    And I awaited the harshness of death.</w:t>
        <w:br/>
        <w:br/>
        <w:t xml:space="preserve">  7‘But, in my pain, I called to Jehovah;</w:t>
        <w:br/>
        <w:t xml:space="preserve">    Yes, I yelled to my God,</w:t>
        <w:br/>
        <w:t xml:space="preserve">    And from His House, He listened to me…</w:t>
        <w:br/>
        <w:t xml:space="preserve">    My voice and my cries reached His ears.</w:t>
        <w:br/>
        <w:br/>
        <w:t xml:space="preserve">  8‘Then the ground started to tremble,</w:t>
        <w:br/>
        <w:t xml:space="preserve">    And the skies were disturbed by His anger.</w:t>
        <w:br/>
        <w:t xml:space="preserve">    9Smoke ascended, because of His rage;</w:t>
        <w:br/>
        <w:t xml:space="preserve">    And the fire from His mouth became so consuming</w:t>
        <w:br/>
        <w:t xml:space="preserve">    That even the coals burned away.</w:t>
        <w:br/>
        <w:br/>
        <w:t xml:space="preserve">  10‘He leaned on the sky and it fell,</w:t>
        <w:br/>
        <w:t xml:space="preserve">    As darkness was under His feet.</w:t>
        <w:br/>
        <w:t xml:space="preserve">    11He mounted a cherub upon its spread wings,</w:t>
        <w:br/>
        <w:t xml:space="preserve">    And was seen on the wings of the winds.</w:t>
        <w:br/>
        <w:br/>
        <w:t xml:space="preserve">  12‘He concealed Himself in the gloom of His Tent,</w:t>
        <w:br/>
        <w:t xml:space="preserve">    And in the darkness of waters.</w:t>
        <w:br/>
        <w:t xml:space="preserve">    Then, He thickened the clouds in the sky,</w:t>
        <w:br/>
        <w:t xml:space="preserve">    13As the brightness before Him lit fires.</w:t>
        <w:br/>
        <w:br/>
        <w:t xml:space="preserve">  14‘He thundered from out of the sky…</w:t>
        <w:br/>
        <w:t xml:space="preserve">    He shouted down from His place in the heights.</w:t>
        <w:br/>
        <w:t xml:space="preserve">    15Then He grabbed His arrows and shot them…</w:t>
        <w:br/>
        <w:t xml:space="preserve">    With flashes of lightning, He scared them away.</w:t>
        <w:br/>
        <w:br/>
        <w:t xml:space="preserve">  16‘Then the things in the sea were exposed,</w:t>
        <w:br/>
        <w:t xml:space="preserve">    As were the foundations of the earth.</w:t>
        <w:br/>
        <w:t xml:space="preserve">    [God] sent His accusations among them…</w:t>
        <w:br/>
        <w:t xml:space="preserve">    The breath of the spirit of His rage.</w:t>
        <w:br/>
        <w:br/>
        <w:t xml:space="preserve">  17‘From up above, He then grabbed me and took me…</w:t>
        <w:br/>
        <w:t xml:space="preserve">    He lifted me from those deep waters.</w:t>
        <w:br/>
        <w:t xml:space="preserve">    18He rescued me from my enemies’ strength…</w:t>
        <w:br/>
        <w:t xml:space="preserve">    From those by whom I was hated.</w:t>
        <w:br/>
        <w:br/>
        <w:t xml:space="preserve">  19‘He saw all the problems I faced,</w:t>
        <w:br/>
        <w:t xml:space="preserve">    And Jehovah became my foundation.</w:t>
        <w:br/>
        <w:t xml:space="preserve">    20He provided a space and He saved me…</w:t>
        <w:br/>
        <w:t xml:space="preserve">    He chose to do good on my behalf.</w:t>
        <w:br/>
        <w:br/>
        <w:t xml:space="preserve">  21‘Jehovah has rewarded all my righteous ways…</w:t>
        <w:br/>
        <w:t xml:space="preserve">    It’s the reward of undefiled hands.</w:t>
        <w:br/>
        <w:t xml:space="preserve">    22For I’ve paid attention to His ways…</w:t>
        <w:br/>
        <w:t xml:space="preserve">    Before my God, I’ve showed deep respect.</w:t>
        <w:br/>
        <w:br/>
        <w:t xml:space="preserve">  23‘I’ve kept His decisions before me,</w:t>
        <w:br/>
        <w:t xml:space="preserve">    And I’ve never turned from His Laws.</w:t>
        <w:br/>
        <w:t xml:space="preserve">    24So I’ll stand before Him unblemished,</w:t>
        <w:br/>
        <w:t xml:space="preserve">    And away from the lawless, I’ll stay.</w:t>
        <w:br/>
        <w:br/>
        <w:t xml:space="preserve">  25‘And Jehovah will reward me</w:t>
        <w:br/>
        <w:t xml:space="preserve">    According to my righteous ways,</w:t>
        <w:br/>
        <w:t xml:space="preserve">    Yes, before His eyes,</w:t>
        <w:br/>
        <w:t xml:space="preserve">    According to my undefiled hands.</w:t>
        <w:br/>
        <w:br/>
        <w:t xml:space="preserve">  26‘With the holy, You’ll always be holy;</w:t>
        <w:br/>
        <w:t xml:space="preserve">    And with the perfect, You’ll always be perfect;</w:t>
        <w:br/>
        <w:t xml:space="preserve">    27The elected, You’ll treat as Your chosen,</w:t>
        <w:br/>
        <w:t xml:space="preserve">    And to the crooked, You’ll send crooked ways.</w:t>
        <w:br/>
        <w:br/>
        <w:t xml:space="preserve">  28‘By You, the poor will be saved,</w:t>
        <w:br/>
        <w:t xml:space="preserve">    And You’ll humble the eyes of the proud.</w:t>
        <w:br/>
        <w:t xml:space="preserve">    29By You, O Jehovah, my lamp will be lit…</w:t>
        <w:br/>
        <w:t xml:space="preserve">    My Lord sends me light in the darkness.</w:t>
        <w:br/>
        <w:br/>
        <w:t xml:space="preserve">  30‘So in You, I’ll run lightly armed,</w:t>
        <w:br/>
        <w:t xml:space="preserve">    And by my God, I’ll pass over walls.</w:t>
        <w:br/>
        <w:t xml:space="preserve">    31For, flawless are the ways of the Almighty,</w:t>
        <w:br/>
        <w:t xml:space="preserve">    And the sayings of Jah are very refined.</w:t>
        <w:br/>
        <w:br/>
        <w:t xml:space="preserve">  ‘He’s the defender of all who obey Him;</w:t>
        <w:br/>
        <w:t xml:space="preserve">    32And who’s as strong as Jehovah?</w:t>
        <w:br/>
        <w:t xml:space="preserve">    For, who other than our God can create;</w:t>
        <w:br/>
        <w:t xml:space="preserve">    33Since, He alone is the Almighty.</w:t>
        <w:br/>
        <w:br/>
        <w:t xml:space="preserve">  ‘He strengthens me with His power,</w:t>
        <w:br/>
        <w:t xml:space="preserve">    And removes the flaws of my ways.</w:t>
        <w:br/>
        <w:t xml:space="preserve">    34He sets my feet firm like a stag,</w:t>
        <w:br/>
        <w:t xml:space="preserve">    And into the heights, He then lifts me.</w:t>
        <w:br/>
        <w:br/>
        <w:t xml:space="preserve">  35‘He teaches my hands to fight battles,</w:t>
        <w:br/>
        <w:t xml:space="preserve">    And to break brass bows with my arms.</w:t>
        <w:br/>
        <w:t xml:space="preserve">    36He gives me a shield to protect me…</w:t>
        <w:br/>
        <w:t xml:space="preserve">    Because I obeyed Him, He made me strong.</w:t>
        <w:br/>
        <w:t xml:space="preserve">    37He enlarges my footsteps beneath me,</w:t>
        <w:br/>
        <w:t xml:space="preserve">    And my trembling knees, He [makes firm].</w:t>
        <w:br/>
        <w:br/>
        <w:t xml:space="preserve">  38‘So, I’ll pursue and remove,</w:t>
        <w:br/>
        <w:t xml:space="preserve">    And I’ll not return ‘til they’re gone.</w:t>
        <w:br/>
        <w:t xml:space="preserve">    39I’ll crush them and then they won’t rise again…</w:t>
        <w:br/>
        <w:t xml:space="preserve">    They’ll fall [to the ground] under my feet.</w:t>
        <w:br/>
        <w:br/>
        <w:t xml:space="preserve">  40‘You’ll strengthen me for great battles,</w:t>
        <w:br/>
        <w:t xml:space="preserve">    And bend those who rise from beneath me.</w:t>
        <w:br/>
        <w:t xml:space="preserve">    41All my enemies, You’ve handed to me,</w:t>
        <w:br/>
        <w:t xml:space="preserve">    And You’ve broken the backs of all those who hate me.</w:t>
        <w:br/>
        <w:br/>
        <w:t xml:space="preserve">  42‘They yelled, but [God] didn’t come to their aid;</w:t>
        <w:br/>
        <w:t xml:space="preserve">    For to them, He never would listen.</w:t>
        <w:br/>
        <w:t xml:space="preserve">    43So I ground them to dust on the ground,</w:t>
        <w:br/>
        <w:t xml:space="preserve">    And made them fine like the mud in the streets.</w:t>
        <w:br/>
        <w:br/>
        <w:t xml:space="preserve">  44‘You saved me when men came to fight me,</w:t>
        <w:br/>
        <w:t xml:space="preserve">    And appointed me head over nations.</w:t>
        <w:br/>
        <w:t xml:space="preserve">    So, people I didn’t know came to serve me…</w:t>
        <w:br/>
        <w:t xml:space="preserve">    45Then they listened and did as I asked.</w:t>
        <w:br/>
        <w:br/>
        <w:t xml:space="preserve">  46‘The sons of liars will reel,</w:t>
        <w:br/>
        <w:t xml:space="preserve">    And into confinement, they’ll stumble.</w:t>
        <w:br/>
        <w:t xml:space="preserve">    47As Jehovah lives; may my Great Guard be praised…</w:t>
        <w:br/>
        <w:t xml:space="preserve">    May my God who guards me, be exalted.</w:t>
        <w:br/>
        <w:br/>
        <w:t xml:space="preserve">  48‘For, Jehovah is strong and sends vengeance…</w:t>
        <w:br/>
        <w:t xml:space="preserve">    He corrects the people who serve me.</w:t>
        <w:br/>
        <w:t xml:space="preserve">    49From those who hate me, He lifts me away…</w:t>
        <w:br/>
        <w:t xml:space="preserve">    He lifts me high over those who oppose me.</w:t>
        <w:br/>
        <w:br/>
        <w:t xml:space="preserve">  ‘From unrighteous men, You’ll save me,</w:t>
        <w:br/>
        <w:t xml:space="preserve">    50And for this, to the nations, I’ll praise You.</w:t>
        <w:br/>
        <w:br/>
        <w:t xml:space="preserve">  ‘O Jehovah!</w:t>
        <w:br/>
        <w:br/>
        <w:t xml:space="preserve">  ‘I’ll strum tunes to Your Name,</w:t>
        <w:br/>
        <w:t xml:space="preserve">    51For You saved Your king in great awesome ways…</w:t>
        <w:br/>
        <w:t xml:space="preserve">    You’ve shown mercy to Your anointed…</w:t>
        <w:br/>
        <w:t xml:space="preserve">    To David and his offspring throughout the ages.’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