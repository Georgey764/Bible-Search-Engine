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Philippians</w:t>
      </w:r>
    </w:p>
    <w:p>
      <w:pPr>
        <w:pStyle w:val="Heading2"/>
      </w:pPr>
      <w:r>
        <w:t>Chapter 1</w:t>
      </w:r>
    </w:p>
    <w:p>
      <w:pPr>
        <w:pStyle w:val="Normal"/>
      </w:pPr>
      <w:r>
        <w:t>1Paul and Timothy, slaves of the Anointed Jesus, to all the Holy Ones in the Anointed Jesus [who are] in Philippi, along with the overseers and servants:</w:t>
        <w:br/>
        <w:br/>
        <w:t>2May you have kindness and peace from God our Father, and from the Lord Jesus the Anointed!</w:t>
        <w:br/>
        <w:br/>
        <w:br/>
        <w:t>3I thank my God every time you’re mentioned, 4and I’m constantly begging [God] on your behalf… Yes, begging with joy, 5because of your partnership in [sharing] the good news from the first day until now.</w:t>
        <w:br/>
        <w:br/>
        <w:t>6I’m confident that the one who started this good work among you will continue to perfect it until the Day of Jesus the Anointed One.</w:t>
        <w:br/>
        <w:br/>
        <w:t>7It’s a righteous thing for me to think this way about all of you, and I keep you in my heart – both when I'm in chains, and when I'm defending and confirming the good news, for you’re all sharers in my loving care.</w:t>
        <w:br/>
        <w:br/>
        <w:t>8God is my witness as to how much I long for all of you with the same tender affection that the Anointed Jesus has.</w:t>
        <w:br/>
        <w:br/>
        <w:t>9And this is what I keep praying:</w:t>
        <w:br/>
        <w:br/>
        <w:t>That your love will continue to grow more and more, along with your higher knowledge and understanding; 10and that you’ll keep on proving the most excellent things, so that you might be found pure and blameless until the day of the Anointed One… 11Yes, being filled with righteous fruit (through the Anointed Jesus) to God’s glory and praise.</w:t>
        <w:br/>
        <w:br/>
        <w:br/>
        <w:t>12Now, I want you to know this, brothers:</w:t>
        <w:br/>
        <w:br/>
        <w:t>I’m seeing results from what I’m doing for the Good News’s advancement.</w:t>
        <w:br/>
        <w:br/>
        <w:t>13For my imprisonment because of the Anointed One has become public knowledge among the entire Praetorian Guard and everyone else [here].</w:t>
        <w:br/>
        <w:br/>
        <w:t>14Also, because of my chains, most of the brothers in the Lord are now more confident and they’re showing more courage and fearlessness when teaching the word of God.</w:t>
        <w:br/>
        <w:br/>
        <w:t>15Unfortunately, it’s true that some are preaching the Anointed One out of [a spirit of] envy and rivalry.</w:t>
        <w:br/>
        <w:br/>
        <w:t>However, many others are doing it for good motives… 16Out of love, because they know that [the reason why] I’m lying here is to defend the good news.</w:t>
        <w:br/>
        <w:br/>
        <w:t>17Yet, none of the rest are doing it for good reasons; for they’re preaching the Anointed One by arguing – and they think that this will create more problems for me while I’m in prison.</w:t>
        <w:br/>
        <w:br/>
        <w:t>18But it doesn’t make any difference, for whether they’re just pretending or they’re being sincere, the Anointed One is being made known... And I rejoice over this.</w:t>
        <w:br/>
        <w:br/>
        <w:t>In fact, I’ll keep on rejoicing, 19because I know that through your earnest prayers and a [generous] supply of the spirit of Jesus the Anointed One, I’ll be saved [from this imprisonment]. 20Yes, I eagerly hope (and don’t expect to be disappointed) that soon I’ll be able to speak freely about the Anointed One just as before, and even more so, whether my body is dead or alive!</w:t>
        <w:br/>
        <w:br/>
        <w:br/>
        <w:t>21To me, life is the Anointed One and my reward is death... 22However, if I can keep on living in the flesh, I consider this to be the fruitage of my work.</w:t>
        <w:br/>
        <w:br/>
        <w:t>Which do I prefer?</w:t>
        <w:br/>
        <w:br/>
        <w:t>I won’t say, 23for I’m obsessed by the two.</w:t>
        <w:br/>
        <w:br/>
        <w:t>What I really want is to be released [from this body] and to be with the Anointed One, since that’s surely the best.</w:t>
        <w:br/>
        <w:br/>
        <w:t>24However, for your sakes, it’s better for me to remain in the flesh. 25And because I’m confident of this, I know that I’ll survive and still be with all of you, so I can help you to grow in the joy of the faith…</w:t>
        <w:br/>
        <w:br/>
        <w:t>26And then your reasons for pride in the Anointed Jesus will grow because of me, due to the fact that I’ll be coming to you again.</w:t>
        <w:br/>
        <w:br/>
        <w:br/>
        <w:t>27Just behave in a way that’s worthy of the good news about the Anointed One, so that regardless of whether I’m coming to visit or I’m far away, I can hear [good] things about you…</w:t>
        <w:br/>
        <w:br/>
        <w:t>For example, [I want to hear] that you’re all standing firm with the same motivations, and that you’re serving the faith of the good news side-by-side as a single ‘person,’ 28not being frightened by those who oppose you.</w:t>
        <w:br/>
        <w:br/>
        <w:t>[This fine conduct on your part] will be evidence of both their [spiritual] ruin, and our salvation.[This fine conduct on your part] will be evidence of both their [spiritual] ruin, and our salvation.&lt;sup class="difference"&gt;[Syr]</w:t>
        <w:br/>
        <w:br/>
        <w:t>29God has given you the privilege of not only really believing in the Anointed One, but also of suffering for him,God has given you the privilege of not only really believing in the Anointed One, but also of suffering for him,&lt;sup class="difference"&gt;[Syr] 30and of struggling with the same things you saw me [struggle with], which you’re now hearing are happening to me again.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