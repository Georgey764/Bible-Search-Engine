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19</w:t>
      </w:r>
    </w:p>
    <w:p>
      <w:pPr>
        <w:pStyle w:val="Normal"/>
      </w:pPr>
      <w:r>
        <w:t>1From there, Paul traveled inland while Apollos stayed in From there, Paul traveled inland while Apollos stayed in &lt;span class="placename"&gt;CorinthFrom there, Paul traveled inland while Apollos stayed in &lt;span class="placename"&gt;Corinth&lt;/span&gt;. And when he got to From there, Paul traveled inland while Apollos stayed in &lt;span class="placename"&gt;Corinth&lt;/span&gt;. And when he got to &lt;span class="placename"&gt;EphesusFrom there, Paul traveled inland while Apollos stayed in &lt;span class="placename"&gt;Corinth&lt;/span&gt;. And when he got to &lt;span class="placename"&gt;Ephesus&lt;/span&gt;, he found some disciples 2and he asked them:</w:t>
        <w:br/>
        <w:br/>
        <w:t xml:space="preserve">  ‘Did you receive Holy Breath when you became believers?’</w:t>
        <w:br/>
        <w:br/>
        <w:t>And they answered:</w:t>
        <w:br/>
        <w:br/>
        <w:t xml:space="preserve">  ‘We’ve never even heard that there is Holy Breath.’</w:t>
        <w:br/>
        <w:br/>
        <w:t>3So he asked:</w:t>
        <w:br/>
        <w:br/>
        <w:t xml:space="preserve">  ‘Then, into what were you immersed?’</w:t>
        <w:br/>
        <w:br/>
        <w:t>And they replied:</w:t>
        <w:br/>
        <w:br/>
        <w:t xml:space="preserve">  ‘Into John’s [form of] immersion.’</w:t>
        <w:br/>
        <w:br/>
        <w:t>4So Paul told them this:</w:t>
        <w:br/>
        <w:br/>
        <w:t xml:space="preserve">  ‘When John immersed [people], it was an immersion [in symbol] of repentance. However, he told the people to believe in the one who was coming behind him… In Jesus.’</w:t>
        <w:br/>
        <w:br/>
        <w:t>5And after they heard this, they were all immersed in the name of the Lord Jesus.</w:t>
        <w:br/>
        <w:br/>
        <w:t>6Then after Paul laid his hands on them, the Holy Breath came over them and they each started speaking in different languages and prophesying 7(there were about 12 men).</w:t>
        <w:br/>
        <w:br/>
        <w:br/>
        <w:t>8So after that, [Paul] went into the synagogue, where he spoke boldly… For the next three months he reasoned and talked persuasively about the Kingdom of God.</w:t>
        <w:br/>
        <w:br/>
        <w:t>9But when [he noted] that some were just becoming more difficult, refusing to believe and saying bad things about The Way in front of the crowds, he left them… He separated the [true] disciples from among them and started giving lectures in the School of Tyrannus each day, 10which went on for the next two years.</w:t>
        <w:br/>
        <w:br/>
        <w:br/>
        <w:br/>
        <w:t>So, everyone who lived in So, everyone who lived in &lt;span class="placename"&gt;[the province of] AsiaSo, everyone who lived in &lt;span class="placename"&gt;[the province of] Asia&lt;/span&gt; (both the So, everyone who lived in &lt;span class="placename"&gt;[the province of] Asia&lt;/span&gt; (both the &lt;span class="placename"&gt;JewsSo, everyone who lived in &lt;span class="placename"&gt;[the province of] Asia&lt;/span&gt; (both the &lt;span class="placename"&gt;Jews&lt;/span&gt; and the So, everyone who lived in &lt;span class="placename"&gt;[the province of] Asia&lt;/span&gt; (both the &lt;span class="placename"&gt;Jews&lt;/span&gt; and the &lt;span class="placename"&gt;GreeksSo, everyone who lived in &lt;span class="placename"&gt;[the province of] Asia&lt;/span&gt; (both the &lt;span class="placename"&gt;Jews&lt;/span&gt; and the &lt;span class="placename"&gt;Greeks&lt;/span&gt;) eventually heard the word of the Lord Jesus. 11And [all the while], God kept demonstrating unusual powers through the hands of Paul.</w:t>
        <w:br/>
        <w:br/>
        <w:t>12For even the bandanas and aprons that he wore were carried to sick people, which caused their diseases to leave and wicked spirits to come out!</w:t>
        <w:br/>
        <w:br/>
        <w:t>13However, there were some traveling However, there were some traveling &lt;span class="placename"&gt;JudeanHowever, there were some traveling &lt;span class="placename"&gt;Judean&lt;/span&gt; exorcists that also started using the name of the Lord Jesus against wicked spirits, saying:</w:t>
        <w:br/>
        <w:br/>
        <w:t xml:space="preserve">  ‘I order you in the name of Jesus, the one whom Paul preaches …’</w:t>
        <w:br/>
        <w:br/>
        <w:t>14Well, Sceva (a Judean Chief Priest) had 7 sons that were doing this. 15However, one of the wicked spirits said to them:</w:t>
        <w:br/>
        <w:br/>
        <w:t xml:space="preserve">  ‘I know Jesus, and I’m familiar with Paul, but just who are you?’</w:t>
        <w:br/>
        <w:br/>
        <w:t>16And with that, the man who was possessed by a wicked spirit jumped on them, overpowered each one, and beat them up – so they had to run from the house naked and injured!</w:t>
        <w:br/>
        <w:br/>
        <w:t>17Well before long, everyone in Well before long, everyone in &lt;span class="placename"&gt;EphesusWell before long, everyone in &lt;span class="placename"&gt;Ephesus&lt;/span&gt; (both the Well before long, everyone in &lt;span class="placename"&gt;Ephesus&lt;/span&gt; (both the &lt;span class="placename"&gt;JewsWell before long, everyone in &lt;span class="placename"&gt;Ephesus&lt;/span&gt; (both the &lt;span class="placename"&gt;Jews&lt;/span&gt; and the Well before long, everyone in &lt;span class="placename"&gt;Ephesus&lt;/span&gt; (both the &lt;span class="placename"&gt;Jews&lt;/span&gt; and the &lt;span class="placename"&gt;GreeksWell before long, everyone in &lt;span class="placename"&gt;Ephesus&lt;/span&gt; (both the &lt;span class="placename"&gt;Jews&lt;/span&gt; and the &lt;span class="placename"&gt;Greeks&lt;/span&gt;) came to know about this, and it frightened them. As a result, the name of the Lord Jesus kept growing in praise, 18and many who became believers would come and openly confess, telling of [the bad] things that they’d done.</w:t>
        <w:br/>
        <w:br/>
        <w:t>19In fact, several that used to practice magic brought their books together and burned them up in front of everyone! And when they calculated how much they’d paid for them, they found that they [were worth] some 50,000 silver coins.</w:t>
        <w:br/>
        <w:br/>
        <w:t>20So the power of the word of the Lord kept growing and getting stronger there.</w:t>
        <w:br/>
        <w:br/>
        <w:br/>
        <w:br/>
        <w:t>21Then after all these things had happened, Paul resolved that he would travel to Then after all these things had happened, Paul resolved that he would travel to &lt;span class="placename"&gt;MacedoniaThen after all these things had happened, Paul resolved that he would travel to &lt;span class="placename"&gt;Macedonia&lt;/span&gt; and Then after all these things had happened, Paul resolved that he would travel to &lt;span class="placename"&gt;Macedonia&lt;/span&gt; and &lt;span class="placename"&gt;AchaeaThen after all these things had happened, Paul resolved that he would travel to &lt;span class="placename"&gt;Macedonia&lt;/span&gt; and &lt;span class="placename"&gt;Achaea&lt;/span&gt;, and from there on to Then after all these things had happened, Paul resolved that he would travel to &lt;span class="placename"&gt;Macedonia&lt;/span&gt; and &lt;span class="placename"&gt;Achaea&lt;/span&gt;, and from there on to &lt;span class="placename"&gt;JeruSalemThen after all these things had happened, Paul resolved that he would travel to &lt;span class="placename"&gt;Macedonia&lt;/span&gt; and &lt;span class="placename"&gt;Achaea&lt;/span&gt;, and from there on to &lt;span class="placename"&gt;JeruSalem&lt;/span&gt;.</w:t>
        <w:br/>
        <w:br/>
        <w:t>And he told them:</w:t>
        <w:br/>
        <w:br/>
        <w:t xml:space="preserve">  ‘After I get there, I want to see Rome!’</w:t>
        <w:br/>
        <w:br/>
        <w:t>22So he sent two of those who served him (Timothy and Erastus) on to So he sent two of those who served him (Timothy and Erastus) on to &lt;span class="placename"&gt;MacedoniaSo he sent two of those who served him (Timothy and Erastus) on to &lt;span class="placename"&gt;Macedonia&lt;/span&gt;, as he spent more time in So he sent two of those who served him (Timothy and Erastus) on to &lt;span class="placename"&gt;Macedonia&lt;/span&gt;, as he spent more time in &lt;span class="placename"&gt;[the province of] AsiaSo he sent two of those who served him (Timothy and Erastus) on to &lt;span class="placename"&gt;Macedonia&lt;/span&gt;, as he spent more time in &lt;span class="placename"&gt;[the province of] Asia&lt;/span&gt;.</w:t>
        <w:br/>
        <w:br/>
        <w:br/>
        <w:t>23However, a big disturbance thereafter arose [in However, a big disturbance thereafter arose [in &lt;span class="placename"&gt;AsiaHowever, a big disturbance thereafter arose [in &lt;span class="placename"&gt;Asia&lt;/span&gt;] because of The Way. 24For there was a man named DeMetrius who was a silversmith who made silver shrines of Artemis (it was a very profitable business for him and his employees).</w:t>
        <w:br/>
        <w:br/>
        <w:t>25So he gathered them all, along with others in his trade, and he said:</w:t>
        <w:br/>
        <w:br/>
        <w:t xml:space="preserve">  ‘Men,</w:t>
        <w:br/>
        <w:br/>
        <w:t xml:space="preserve">  ‘You know that we all make a very good living from this business.</w:t>
        <w:br/>
        <w:br/>
        <w:t xml:space="preserve">  26‘But now you’re seeing and hearing how this Paul is persuading large numbers of people and making converts of them, not only in ‘But now you’re seeing and hearing how this Paul is persuading large numbers of people and making converts of them, not only in &lt;span class="placename"&gt;Ephesus‘But now you’re seeing and hearing how this Paul is persuading large numbers of people and making converts of them, not only in &lt;span class="placename"&gt;Ephesus&lt;/span&gt; but in almost all ‘But now you’re seeing and hearing how this Paul is persuading large numbers of people and making converts of them, not only in &lt;span class="placename"&gt;Ephesus&lt;/span&gt; but in almost all &lt;span class="placename"&gt;[the province of] Asia‘But now you’re seeing and hearing how this Paul is persuading large numbers of people and making converts of them, not only in &lt;span class="placename"&gt;Ephesus&lt;/span&gt; but in almost all &lt;span class="placename"&gt;[the province of] Asia&lt;/span&gt;, saying that our hand-made gods really aren’t gods!</w:t>
        <w:br/>
        <w:br/>
        <w:t xml:space="preserve">  27‘[Such teachings] not only endanger our business by damaging its reputation, but [soon] it’ll make ‘[Such teachings] not only endanger our business by damaging its reputation, but [soon] it’ll make &lt;span class="placename"&gt;the temple of the great goddess Artemis‘[Such teachings] not only endanger our business by damaging its reputation, but [soon] it’ll make &lt;span class="placename"&gt;the temple of the great goddess Artemis&lt;/span&gt; unimportant, and her magnificence (which the whole [province of] Asia and the entire land worships) is about to be brought to nothing!’</w:t>
        <w:br/>
        <w:br/>
        <w:t>28Well when they heard this, they all became very angry and started shouting:</w:t>
        <w:br/>
        <w:br/>
        <w:t xml:space="preserve">  ‘Great is Artemis of the Ephesians!’</w:t>
        <w:br/>
        <w:br/>
        <w:t>29...And the whole city became filled with confusion.</w:t>
        <w:br/>
        <w:br/>
        <w:t>So at that, they rushed into the theater and grabbed GaiUs and AristArchus (the So at that, they rushed into the theater and grabbed GaiUs and AristArchus (the &lt;span class="placename"&gt;MacedoniansSo at that, they rushed into the theater and grabbed GaiUs and AristArchus (the &lt;span class="placename"&gt;Macedonians&lt;/span&gt; who traveled with Paul). 30And although Paul wanted to go to visit them in public, the disciples wouldn’t allow it. 31For even some of the public game commissioners (who were friends of Paul) sent word to him, begging him not to enter For even some of the public game commissioners (who were friends of Paul) sent word to him, begging him not to enter &lt;span class="placename"&gt;the theaterFor even some of the public game commissioners (who were friends of Paul) sent word to him, begging him not to enter &lt;span class="placename"&gt;the theater&lt;/span&gt;.</w:t>
        <w:br/>
        <w:br/>
        <w:t>32In the meantime, some [in the theater] were shouting one thing, and others were shouting something else... For the whole group was confused and most of them didn’t even know why they were there!</w:t>
        <w:br/>
        <w:br/>
        <w:t>33So they located Alexander in the midst of the crowd, and the So they located Alexander in the midst of the crowd, and the &lt;span class="placename"&gt;JudeansSo they located Alexander in the midst of the crowd, and the &lt;span class="placename"&gt;Judeans&lt;/span&gt; pushed him up to the front. Then Alexander started waving his hands to defend himself before the people. 34But when they recognized that he was a Jew, they started a shout that lasted for two hours:</w:t>
        <w:br/>
        <w:br/>
        <w:t xml:space="preserve">  ‘Great is Artemis of the   ‘Great is Artemis of the &lt;span class="placename"&gt;Ephesians  ‘Great is Artemis of the &lt;span class="placename"&gt;Ephesians&lt;/span&gt;!’</w:t>
        <w:br/>
        <w:br/>
        <w:t>35Well when the City Recorder finally quieted the crowd, he said:</w:t>
        <w:br/>
        <w:br/>
        <w:t xml:space="preserve">  ‘Men!   ‘Men! &lt;span class="placename"&gt;Ephesians  ‘Men! &lt;span class="placename"&gt;Ephesians&lt;/span&gt;! Who in the world doesn’t know that the City of   ‘Men! &lt;span class="placename"&gt;Ephesians&lt;/span&gt;! Who in the world doesn’t know that the City of &lt;span class="placename"&gt;Ephesus  ‘Men! &lt;span class="placename"&gt;Ephesians&lt;/span&gt;! Who in the world doesn’t know that the City of &lt;span class="placename"&gt;Ephesus&lt;/span&gt; is the place where   ‘Men! &lt;span class="placename"&gt;Ephesians&lt;/span&gt;! Who in the world doesn’t know that the City of &lt;span class="placename"&gt;Ephesus&lt;/span&gt; is the place where &lt;span class="placename"&gt;the temple of the Great Artemis  ‘Men! &lt;span class="placename"&gt;Ephesians&lt;/span&gt;! Who in the world doesn’t know that the City of &lt;span class="placename"&gt;Ephesus&lt;/span&gt; is the place where &lt;span class="placename"&gt;the temple of the Great Artemis&lt;/span&gt; and the image that fell from the sky is kept?</w:t>
        <w:br/>
        <w:br/>
        <w:t xml:space="preserve">  36‘So, since these things are undeniable, it would be better if you’d just calm down and not act so foolishly!</w:t>
        <w:br/>
        <w:br/>
        <w:t xml:space="preserve">  37‘Now, you’ve grabbed hold of these men, who aren’t guilty of robbing Temples or blaspheming our goddess. 38But if DeMetrius and the craftsmen who are with him have a case against them… [remember that] there are court days and there are governors! So let them bring charges there!</w:t>
        <w:br/>
        <w:br/>
        <w:t xml:space="preserve">  39‘If you’re looking for anything beyond that, it has to be decided in a legal hearing!</w:t>
        <w:br/>
        <w:br/>
        <w:t xml:space="preserve">  40‘Recognize that you’re really in danger of being charged with rioting today – and you don’t have a good reason for doing this!</w:t>
        <w:br/>
        <w:br/>
        <w:t xml:space="preserve">  ‘Who can explain this disorderly mob?’</w:t>
        <w:br/>
        <w:br/>
        <w:t>41And after he said that, he sent them all home.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