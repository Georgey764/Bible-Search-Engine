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21</w:t>
      </w:r>
    </w:p>
    <w:p>
      <w:pPr>
        <w:pStyle w:val="Normal"/>
      </w:pPr>
      <w:r>
        <w:t>1Well, when we finally tore ourselves away from them and put out to sea, we ran straight over to Well, when we finally tore ourselves away from them and put out to sea, we ran straight over to &lt;span class="placename"&gt;CosWell, when we finally tore ourselves away from them and put out to sea, we ran straight over to &lt;span class="placename"&gt;Cos&lt;/span&gt;, then to Rhodes the next day, and from there to Well, when we finally tore ourselves away from them and put out to sea, we ran straight over to &lt;span class="placename"&gt;Cos&lt;/span&gt;, then to Rhodes the next day, and from there to &lt;span class="placename"&gt;PataraWell, when we finally tore ourselves away from them and put out to sea, we ran straight over to &lt;span class="placename"&gt;Cos&lt;/span&gt;, then to Rhodes the next day, and from there to &lt;span class="placename"&gt;Patara&lt;/span&gt;.</w:t>
        <w:br/>
        <w:br/>
        <w:t>2And when we found a boat that was going to Phoenicia, we went aboard and sailed off.</w:t>
        <w:br/>
        <w:br/>
        <w:t>3From there we came in sight of the Island of From there we came in sight of the Island of &lt;span class="placename"&gt;CyprusFrom there we came in sight of the Island of &lt;span class="placename"&gt;Cyprus&lt;/span&gt;, passing it on our left, and we sailed on to From there we came in sight of the Island of &lt;span class="placename"&gt;Cyprus&lt;/span&gt;, passing it on our left, and we sailed on to &lt;span class="placename"&gt;SyriaFrom there we came in sight of the Island of &lt;span class="placename"&gt;Cyprus&lt;/span&gt;, passing it on our left, and we sailed on to &lt;span class="placename"&gt;Syria&lt;/span&gt;, landing at From there we came in sight of the Island of &lt;span class="placename"&gt;Cyprus&lt;/span&gt;, passing it on our left, and we sailed on to &lt;span class="placename"&gt;Syria&lt;/span&gt;, landing at &lt;span class="placename"&gt;TyreFrom there we came in sight of the Island of &lt;span class="placename"&gt;Cyprus&lt;/span&gt;, passing it on our left, and we sailed on to &lt;span class="placename"&gt;Syria&lt;/span&gt;, landing at &lt;span class="placename"&gt;Tyre&lt;/span&gt; (because that’s where the boat was to unload its cargo). 4And while we were there, we searched for and found the disciples, and we stayed with them for seven days.</w:t>
        <w:br/>
        <w:br/>
        <w:t>However, by the Breath [of God], they repeatedly warned Paul not to set foot in JeruSalem.</w:t>
        <w:br/>
        <w:br/>
        <w:t>5[Then a week later], we got ready to continue our journey, and everyone (including the women and children) followed us outside of the city. And after kneeling down on the beach, we had a prayer 6before saying goodbye to each other. Then we boarded the ship, as they returned to their homes.</w:t>
        <w:br/>
        <w:br/>
        <w:br/>
        <w:br/>
        <w:t>7Well, after we left Well, after we left &lt;span class="placename"&gt;TyreWell, after we left &lt;span class="placename"&gt;Tyre&lt;/span&gt;, we finally arrived at Well, after we left &lt;span class="placename"&gt;Tyre&lt;/span&gt;, we finally arrived at &lt;span class="placename"&gt;PtolemaisWell, after we left &lt;span class="placename"&gt;Tyre&lt;/span&gt;, we finally arrived at &lt;span class="placename"&gt;Ptolemais&lt;/span&gt;, where we greeted the brothers and spent the day with them.</w:t>
        <w:br/>
        <w:br/>
        <w:t>8Then on the next day, we traveled to Then on the next day, we traveled to &lt;span class="placename"&gt;CaesareaThen on the next day, we traveled to &lt;span class="placename"&gt;Caesarea&lt;/span&gt;, where we went to the house of Philip the Evangelizer (one of the seven men), and stayed with him. 9This man had four virgin daughters who all prophesied.</w:t>
        <w:br/>
        <w:br/>
        <w:t>10But after we’d stayed there for several days, a Prophet named Agabus came down from But after we’d stayed there for several days, a Prophet named Agabus came down from &lt;span class="placename"&gt;JudeaBut after we’d stayed there for several days, a Prophet named Agabus came down from &lt;span class="placename"&gt;Judea&lt;/span&gt;. 11He walked right up to us and removed Paul’s sash, then he used it to tie up his own hands and feet, and said:</w:t>
        <w:br/>
        <w:br/>
        <w:t xml:space="preserve">  ‘This is what the Holy Breath has declared:</w:t>
        <w:br/>
        <w:br/>
        <w:t xml:space="preserve">    ‘The ‘The &lt;span class="placename"&gt;Judeans‘The &lt;span class="placename"&gt;Judeans&lt;/span&gt; will bind the man who owns this sash and then hand him over to the gentiles.’</w:t>
        <w:br/>
        <w:br/>
        <w:t>12Well when we heard this, we all (everyone there) started begging [Paul] not to go to Well when we heard this, we all (everyone there) started begging [Paul] not to go to &lt;span class="placename"&gt;JeruSalemWell when we heard this, we all (everyone there) started begging [Paul] not to go to &lt;span class="placename"&gt;JeruSalem&lt;/span&gt;.</w:t>
        <w:br/>
        <w:br/>
        <w:t>13But Paul replied:</w:t>
        <w:br/>
        <w:br/>
        <w:t xml:space="preserve">  ‘Why are you crying and crushing my heart? I’m not only ready to be bound, but also to die in   ‘Why are you crying and crushing my heart? I’m not only ready to be bound, but also to die in &lt;span class="placename"&gt;JeruSalem  ‘Why are you crying and crushing my heart? I’m not only ready to be bound, but also to die in &lt;span class="placename"&gt;JeruSalem&lt;/span&gt; for the name of our Lord Jesus!’</w:t>
        <w:br/>
        <w:br/>
        <w:t>14And when we couldn’t change his mind, we gave in, saying:</w:t>
        <w:br/>
        <w:br/>
        <w:t xml:space="preserve">  ‘May [God’s] Will be done.’</w:t>
        <w:br/>
        <w:br/>
        <w:t>15So after several days, we prepared for the journey and headed towards So after several days, we prepared for the journey and headed towards &lt;span class="placename"&gt;JeruSalemSo after several days, we prepared for the journey and headed towards &lt;span class="placename"&gt;JeruSalem&lt;/span&gt;.</w:t>
        <w:br/>
        <w:br/>
        <w:t>16Meanwhile, some of the disciples from Meanwhile, some of the disciples from &lt;span class="placename"&gt;CaesareaMeanwhile, some of the disciples from &lt;span class="placename"&gt;Caesarea&lt;/span&gt; traveled with us and led us to the home of a man who showed us some hospitality… Mnason of Meanwhile, some of the disciples from &lt;span class="placename"&gt;Caesarea&lt;/span&gt; traveled with us and led us to the home of a man who showed us some hospitality… Mnason of &lt;span class="placename"&gt;CyprusMeanwhile, some of the disciples from &lt;span class="placename"&gt;Caesarea&lt;/span&gt; traveled with us and led us to the home of a man who showed us some hospitality… Mnason of &lt;span class="placename"&gt;Cyprus&lt;/span&gt;, an early disciple.</w:t>
        <w:br/>
        <w:br/>
        <w:br/>
        <w:br/>
        <w:t>17Well, when we arrived in Well, when we arrived in &lt;span class="placename"&gt;JeruSalemWell, when we arrived in &lt;span class="placename"&gt;JeruSalem&lt;/span&gt;, the brothers were all happy to see us. 18And the next [day], we went with Paul to see James and the rest of the elders.</w:t>
        <w:br/>
        <w:br/>
        <w:t>19So [Paul] greeted them and started giving a detailed account of the things that God had done among the nations through his ministry. 20And after hearing about it, they glorified God.</w:t>
        <w:br/>
        <w:br/>
        <w:t>Then they said to him:</w:t>
        <w:br/>
        <w:br/>
        <w:t xml:space="preserve">  ‘Our brother,</w:t>
        <w:br/>
        <w:br/>
        <w:t xml:space="preserve">  ‘You know how many thousands of believers there are among the   ‘You know how many thousands of believers there are among the &lt;span class="placename"&gt;Jews  ‘You know how many thousands of believers there are among the &lt;span class="placename"&gt;Jews&lt;/span&gt;, and they all zealously obey the Law. 21But they’ve heard the rumor that you’re teaching But they’ve heard the rumor that you’re teaching &lt;span class="placename"&gt;JewsBut they’ve heard the rumor that you’re teaching &lt;span class="placename"&gt;Jews&lt;/span&gt; who live among the nations an apostasy from Moses, telling them not to circumcise their children or to follow our traditions.</w:t>
        <w:br/>
        <w:br/>
        <w:t xml:space="preserve">  22‘So, what do you suppose we can do about this?</w:t>
        <w:br/>
        <w:br/>
        <w:t xml:space="preserve">  ‘Since they’re going to hear that you’ve arrived, 23this is what we’re telling you to do:</w:t>
        <w:br/>
        <w:br/>
        <w:t xml:space="preserve">  ‘We have four men who’ve taken a sacred vow… 24Take them with you, and all of you should cleanse yourselves ceremonially, then pay to have your heads shaved. That way, everyone will know that there’s no truth to the rumors we’ve heard about you, and that you’re personally following the rules and obeying the Law.</w:t>
        <w:br/>
        <w:br/>
        <w:t xml:space="preserve">  25‘As for the gentiles who’ve become believers... We’ve already sent them our decision to stay free from things that are sacrificed to idols, from blood, from whatever is strangled, and from sexual immorality.’</w:t>
        <w:br/>
        <w:br/>
        <w:br/>
        <w:br/>
        <w:t>26So the next day, Paul took the [four] men along and they cleansed themselves ceremonially. Then they entered the Temple to give their notice of their ceremonial cleansing (to start counting the days until an offering should be made for each of them).</w:t>
        <w:br/>
        <w:br/>
        <w:t>27But when the seven days were about up, some But when the seven days were about up, some &lt;span class="placename"&gt;JudeansBut when the seven days were about up, some &lt;span class="placename"&gt;Judeans&lt;/span&gt; from But when the seven days were about up, some &lt;span class="placename"&gt;Judeans&lt;/span&gt; from &lt;span class="placename"&gt;[the province of] AsiaBut when the seven days were about up, some &lt;span class="placename"&gt;Judeans&lt;/span&gt; from &lt;span class="placename"&gt;[the province of] Asia&lt;/span&gt; saw him in the Temple and started a riot among the crowd… They grabbed him, 28shouting:</w:t>
        <w:br/>
        <w:br/>
        <w:t xml:space="preserve">  ‘Men of   ‘Men of &lt;span class="placename"&gt;IsraEl  ‘Men of &lt;span class="placename"&gt;IsraEl&lt;/span&gt;! Help!</w:t>
        <w:br/>
        <w:br/>
        <w:t xml:space="preserve">  ‘This is the man who’s teaching against our people, against the Law, and this place... To everyone, everywhere!</w:t>
        <w:br/>
        <w:br/>
        <w:t xml:space="preserve">  ‘He’s even defiled this Holy Place by bringing   ‘He’s even defiled this Holy Place by bringing &lt;span class="placename"&gt;Greeks  ‘He’s even defiled this Holy Place by bringing &lt;span class="placename"&gt;Greeks&lt;/span&gt; into the Temple!’</w:t>
        <w:br/>
        <w:br/>
        <w:t>29([They said this], because they’d seen him in the city earlier with Trophimus the ([They said this], because they’d seen him in the city earlier with Trophimus the &lt;span class="placename"&gt;Ephesian([They said this], because they’d seen him in the city earlier with Trophimus the &lt;span class="placename"&gt;Ephesian&lt;/span&gt;, and they [mistakenly] thought that Paul had also brought him into the Temple).</w:t>
        <w:br/>
        <w:br/>
        <w:t>30Well, the whole city was in an uproar, and many people started running there.</w:t>
        <w:br/>
        <w:br/>
        <w:t>So they grabbed Paul and dragged him out of the Temple, then they closed the [Temple] doors 31and tried to kill him! But when the commander of the [and tried to kill him! But when the commander of the [&lt;span class="placename"&gt;Romanand tried to kill him! But when the commander of the [&lt;span class="placename"&gt;Roman&lt;/span&gt;] garrison heard the uproar there in and tried to kill him! But when the commander of the [&lt;span class="placename"&gt;Roman&lt;/span&gt;] garrison heard the uproar there in &lt;span class="placename"&gt;JeruSalemand tried to kill him! But when the commander of the [&lt;span class="placename"&gt;Roman&lt;/span&gt;] garrison heard the uproar there in &lt;span class="placename"&gt;JeruSalem&lt;/span&gt;, 32he immediately took a contingent of officers and soldiers, and ran down to them.</w:t>
        <w:br/>
        <w:br/>
        <w:t>So when [the mob] saw the commander coming with his soldiers, they stopped beating up Paul. 33However, the commander then arrested [Paul] and ordered him to be bound with two chains.</w:t>
        <w:br/>
        <w:br/>
        <w:t>Thereafter, he asked [the mob] who he was and what he’d done.</w:t>
        <w:br/>
        <w:br/>
        <w:t>34However, some in the crowd started shouting one thing, and others were shouting something else. So because he couldn’t be sure of anything (due to all the confusion), he commanded [that Paul] should be taken back to their garrison.</w:t>
        <w:br/>
        <w:br/>
        <w:t>35Well, when they reached the [garrison] stairs, the situation got even worse. For the mob became so violent that the soldiers had to literally carry [Paul] along 36while the people followed them shouting:</w:t>
        <w:br/>
        <w:br/>
        <w:t xml:space="preserve">  ‘Take him away!’</w:t>
        <w:br/>
        <w:br/>
        <w:t>37Then, as he was being carried into the garrison, Paul asked the commander:</w:t>
        <w:br/>
        <w:br/>
        <w:t xml:space="preserve">  ‘Am I allowed to say something to you?’</w:t>
        <w:br/>
        <w:br/>
        <w:t>And he replied:</w:t>
        <w:br/>
        <w:br/>
        <w:t xml:space="preserve">  ‘Can you speak Greek?</w:t>
        <w:br/>
        <w:br/>
        <w:t xml:space="preserve">  38‘Aren’t you the ‘Aren’t you the &lt;span class="placename"&gt;Egyptian‘Aren’t you the &lt;span class="placename"&gt;Egyptian&lt;/span&gt; who started a rebellion and led 4,000 dagger men into the desert some time ago?’</w:t>
        <w:br/>
        <w:br/>
        <w:t>39But Paul said:</w:t>
        <w:br/>
        <w:br/>
        <w:t xml:space="preserve">  ‘No... I’m really a Jew from   ‘No... I’m really a Jew from &lt;span class="placename"&gt;Tarsus  ‘No... I’m really a Jew from &lt;span class="placename"&gt;Tarsus&lt;/span&gt; in   ‘No... I’m really a Jew from &lt;span class="placename"&gt;Tarsus&lt;/span&gt; in &lt;span class="placename"&gt;Kilikia  ‘No... I’m really a Jew from &lt;span class="placename"&gt;Tarsus&lt;/span&gt; in &lt;span class="placename"&gt;Kilikia&lt;/span&gt; – I’m a citizen of a well-known city. So I beg you, allow me to speak to the people!’</w:t>
        <w:br/>
        <w:br/>
        <w:t>40Well at that, he gave Paul permission.</w:t>
        <w:br/>
        <w:br/>
        <w:t>So [Paul] stood on the stairs and waved his arms [to quiet] the crowd. And when everything quieted down, he spoke to them in Hebrew, saying: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