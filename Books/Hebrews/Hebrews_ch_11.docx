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11</w:t>
      </w:r>
    </w:p>
    <w:p>
      <w:pPr>
        <w:pStyle w:val="Normal"/>
      </w:pPr>
      <w:r>
        <w:t>1Now, faith is the belief in whatever things you hope for, as if they’re already happening... Without seeing it with your eyes.</w:t>
        <w:br/>
        <w:br/>
        <w:t>2This [kind of faith] was the [only] ‘evidence’ that [many] ancient ones had. 3Likewise, our faith teaches us that the ages were set in place by the Word of God, and the visible things came from the invisible things.Likewise, our faith teaches us that the ages were set in place by the Word of God, and the visible things came from the invisible things.&lt;sup class="difference"&gt;[Syr]</w:t>
        <w:br/>
        <w:br/>
        <w:br/>
        <w:t>4Thanks to faith:</w:t>
        <w:br/>
        <w:br/>
        <w:t xml:space="preserve">  Abel offered God a sacrifice more preferred than Cain’s.</w:t>
        <w:br/>
        <w:br/>
        <w:t xml:space="preserve">  Because of this, he received evidence that he was righteous, and God testified about his offering.  Because of this, he received evidence that he was righteous, and God testified about his offering.&lt;sup class="difference"&gt;[Syr] So because of this, despite being dead, he’s still ‘speaks!’</w:t>
        <w:br/>
        <w:br/>
        <w:br/>
        <w:t>5Thanks to faith:</w:t>
        <w:br/>
        <w:br/>
        <w:t xml:space="preserve">  Enoch was transported and didn’t experience death:</w:t>
        <w:br/>
        <w:br/>
        <w:t xml:space="preserve">    ‘No, he couldn’t be found, because God transported him.’ [Genesis 5:24, LXX]</w:t>
        <w:br/>
        <w:br/>
        <w:t xml:space="preserve">  However, before being transported, there was a testimonial [given] that he’d pleased God.</w:t>
        <w:br/>
        <w:br/>
        <w:t xml:space="preserve">  6Therefore, it’s not possible to please GodTherefore, it’s not possible to please God&lt;sup class="difference"&gt;[Syr] without faith – because the one who comes near to Him must believe that He exists, and that He rewards those who look for Him. without faith – because the one who comes near to Him must believe that He exists, and that He rewards those who look for Him.&lt;sup class="difference"&gt;[Syr]</w:t>
        <w:br/>
        <w:br/>
        <w:br/>
        <w:t>7Thanks to faith:</w:t>
        <w:br/>
        <w:br/>
        <w:t xml:space="preserve">  Noah, when he was warned about things that he hadn’t seen, became fearful, and built a [giant] chest to save his family. Yes, by [doing] that, he condemned that age and became an heir [who received] righteousness – [all] thanks to [his] faith.</w:t>
        <w:br/>
        <w:br/>
        <w:br/>
        <w:t>8Thanks to faith:</w:t>
        <w:br/>
        <w:br/>
        <w:t xml:space="preserve">  AbraHam obeyed when he was called, departing [Ur] to a place that he’d inherit in the future… Yet when he left, he didn’t even know where he was  going!</w:t>
        <w:br/>
        <w:br/>
        <w:t xml:space="preserve">  9Then, thanks to faith, he settled like an alien in a foreign country (in the land that was already promised to him), and lived in tents with IsaAc and Jacob (who were also heirs of the same promise). 10For he was [really] looking for an established [spiritual] ‘city,’ whose designer and builder is God.</w:t>
        <w:br/>
        <w:br/>
        <w:br/>
        <w:t>11Thanks to faith:</w:t>
        <w:br/>
        <w:br/>
        <w:t xml:space="preserve">  SarAh received the power to become pregnant when she was [both] barren and too old. Yes, she gave birth – because she considered the One who’d give her the promise to be trustworthy.</w:t>
        <w:br/>
        <w:br/>
        <w:t xml:space="preserve">  12So, a huge number [of people] were born from just one man[, that is, AbraHam] who’d couldn’t reproduce in old age! [Indeed, they became] like the stars of the heavens, or the countless grains of sand on the seashore!</w:t>
        <w:br/>
        <w:br/>
        <w:t xml:space="preserve">  13And, even though all these faithful people died without getting what they were promised, they ‘saw’ it from far away and rejoiced – while admitting that they were [still] strangers and aliens in the land.</w:t>
        <w:br/>
        <w:br/>
        <w:t xml:space="preserve">  14Now, [normally] when people talk like that, they’re indicating that they’re looking for a cityNow, [normally] when people talk like that, they’re indicating that they’re looking for a city&lt;sup class="difference"&gt;[Syr] [to settle in], 15because if they were looking for [the place] they came from, well, they could just go back there. 16But now we understand that they were reaching out for something better… Something that’s in the heavens.But now we understand that they were reaching out for something better… Something that’s in the heavens.&lt;sup class="difference"&gt;[Syr]</w:t>
        <w:br/>
        <w:br/>
        <w:t xml:space="preserve">  As a result, God isn’t ashamed to be called their God. In fact, He [really] has prepared a ‘city’ for them!</w:t>
        <w:br/>
        <w:br/>
        <w:br/>
        <w:t>17Thanks to faith:</w:t>
        <w:br/>
        <w:br/>
        <w:t xml:space="preserve">  AbraHam offered up IsaAc when he was being tested – and he did this [despite the fact that IsaAc] was his one-and-only son who was [supposed] to receive the promises… 18Yes, about whom [God] had said:</w:t>
        <w:br/>
        <w:br/>
        <w:t xml:space="preserve">    ‘What will be called your descendant will come through IsaAc!’ [Genesis 21:12]</w:t>
        <w:br/>
        <w:br/>
        <w:t xml:space="preserve">  19But [nevertheless], inside himself, [AbraHam] thought that God would [simply] also raise him from the dead. So because of this, [IsaAc] was sacrificed to [God] in a figurative way.But [nevertheless], inside himself, [AbraHam] thought that God would [simply] also raise him from the dead. So because of this, [IsaAc] was sacrificed to [God] in a figurative way.&lt;sup class="difference"&gt;[Syr]</w:t>
        <w:br/>
        <w:br/>
        <w:br/>
        <w:t>20Thanks to faith in future events:</w:t>
        <w:br/>
        <w:br/>
        <w:t xml:space="preserve">  IsaAc blest Jacob and Esau.</w:t>
        <w:br/>
        <w:br/>
        <w:br/>
        <w:t>21Thanks to faith:</w:t>
        <w:br/>
        <w:br/>
        <w:t xml:space="preserve">  Jacob blest each of JoSeph’s sons while he was dying, leaning on the top of his cane.</w:t>
        <w:br/>
        <w:br/>
        <w:br/>
        <w:t>22Thanks to faith:</w:t>
        <w:br/>
        <w:br/>
        <w:t xml:space="preserve">  JoSeph, while dying, remembered [the future promised] departure of the sons of IsraEl [from Egypt], and gave them instructions regarding his bones.</w:t>
        <w:br/>
        <w:br/>
        <w:br/>
        <w:t>23Thanks to faith:</w:t>
        <w:br/>
        <w:br/>
        <w:t xml:space="preserve">  Moses’ parents hid him for three months after his birth, because they saw that he was a beautiful baby, and they weren’t afraid of the king’s order.</w:t>
        <w:br/>
        <w:br/>
        <w:br/>
        <w:t>24Thanks to faith:</w:t>
        <w:br/>
        <w:br/>
        <w:t xml:space="preserve">  Moses, when he was grown up, refused to be called the son of PharaOh’s daughter, 25[instead] he chose to be treated badly with the people of God, and not spend his time enjoying sinful pleasures.</w:t>
        <w:br/>
        <w:br/>
        <w:t xml:space="preserve">  26[He did this] because he considered the [same] reproach of the Anointed One as being far more valuable than all of the treasures of Egypt!</w:t>
        <w:br/>
        <w:br/>
        <w:t xml:space="preserve">  Yes, he was ‘looking at’ the [future] reward payment.</w:t>
        <w:br/>
        <w:br/>
        <w:br/>
        <w:t>27Thanks to faith:</w:t>
        <w:br/>
        <w:br/>
        <w:t xml:space="preserve">  He[, that is, Moses] left Egypt without any fear of the king’s anger... And endured as if he’d seen the invisible God Himself!] left Egypt without any fear of the king’s anger... And endured as if he’d seen the invisible God Himself!&lt;sup class="difference"&gt;[Syr]</w:t>
        <w:br/>
        <w:br/>
        <w:br/>
        <w:t>28Thanks to faith:</w:t>
        <w:br/>
        <w:br/>
        <w:t xml:space="preserve">  They[, that is, the Israelites] performed] performed&lt;sup class="difference"&gt;[Syr] the Passover and the sprinkling of [the lamb’s] blood, so that the [angelic] destroyer of the firstborn wouldn’t touch them.</w:t>
        <w:br/>
        <w:br/>
        <w:br/>
        <w:t>29Thanks to faith:</w:t>
        <w:br/>
        <w:br/>
        <w:t xml:space="preserve">  They[, that is, the Israelites] crossed the Sea of Reeds as if it was dry land... But when the Egyptians dared [to do the same thing], they drowned!</w:t>
        <w:br/>
        <w:br/>
        <w:br/>
        <w:t>30Thanks to faith:</w:t>
        <w:br/>
        <w:br/>
        <w:t xml:space="preserve">  The walls of JeriCho fell down after they’d been circled for seven days [by the Israelites].</w:t>
        <w:br/>
        <w:br/>
        <w:br/>
        <w:t>31Thanks to faith:</w:t>
        <w:br/>
        <w:br/>
        <w:t xml:space="preserve">  The prostitute RaHab didn’t die along with the others who didn’t obey – because she peacefully welcomed the spies [into her home].</w:t>
        <w:br/>
        <w:br/>
        <w:br/>
        <w:t>32What more can I say?</w:t>
        <w:br/>
        <w:br/>
        <w:br/>
        <w:t>I don’t have enough time to tell the storiesI don’t have enough time to tell the stories&lt;sup class="difference"&gt;[Syr] about GideOn, BarAk, Sampson, JephThah, or David… Or about SamuEl and the Prophets... 33Who, thanks to faith:</w:t>
        <w:br/>
        <w:br/>
        <w:t xml:space="preserve">  • Defeated kingdoms [in war],</w:t>
        <w:br/>
        <w:t xml:space="preserve">  • Did righteous things,</w:t>
        <w:br/>
        <w:t xml:space="preserve">  • Received promises,</w:t>
        <w:br/>
        <w:t xml:space="preserve">  • Shut lion’s mouths,</w:t>
        <w:br/>
        <w:t xml:space="preserve">  • 34Extinguished the power of fire,</w:t>
        <w:br/>
        <w:t xml:space="preserve">  • Escaped the edge of the sword,</w:t>
        <w:br/>
        <w:t xml:space="preserve">  • Were cured of disease,  • Were cured of disease,&lt;sup class="difference"&gt;[Syr]</w:t>
        <w:br/>
        <w:t xml:space="preserve">  • Became mighty in battles,</w:t>
        <w:br/>
        <w:t xml:space="preserve">  • Defeated enemy camps  • Defeated enemy camps&lt;sup class="difference"&gt;[Syr]</w:t>
        <w:br/>
        <w:t xml:space="preserve">  • 35Gave women their sons from a resurrection of the dead.</w:t>
        <w:br/>
        <w:br/>
        <w:t>Further, while some others died under torture, they didn’t hope to be rescued,Further, while some others died under torture, they didn’t hope to be rescued,&lt;sup class="difference"&gt;[Syr] no, they were expecting a superior resurrection!</w:t>
        <w:br/>
        <w:br/>
        <w:t>36Yes, and others were:</w:t>
        <w:br/>
        <w:br/>
        <w:t xml:space="preserve">  • Mocked and whipped,</w:t>
        <w:br/>
        <w:t xml:space="preserve">  • Put in chains and prisons,</w:t>
        <w:br/>
        <w:t xml:space="preserve">  • 37Stoned [to death],</w:t>
        <w:br/>
        <w:t xml:space="preserve">  • Sawed [in half], and</w:t>
        <w:br/>
        <w:t xml:space="preserve">  • Killed with swords.</w:t>
        <w:br/>
        <w:br/>
        <w:t>Some [were so] poor [that they] went around dressed in sheepskins and goatskins, being oppressed and mistreated... 38Yes, these ones –whom the world didn’t deserve– became vagrants in the deserts, mountains, caves, and crevicesYes, these ones –whom the world didn’t deserve– became vagrants in the deserts, mountains, caves, and crevices&lt;sup class="difference"&gt;[Syr] of the land.</w:t>
        <w:br/>
        <w:br/>
        <w:t>39All these [people], whose faith speaks [so well] about them, never received the promise 40because God had already planned [how] to helpbecause God had already planned [how] to help&lt;sup class="difference"&gt;[Syr] us... So they won’t be made perfect separately from 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