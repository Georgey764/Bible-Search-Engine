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w:t>
      </w:r>
    </w:p>
    <w:p>
      <w:pPr>
        <w:pStyle w:val="Normal"/>
      </w:pPr>
      <w:r>
        <w:t>[Editor note: Leviticus begins with an extensive description of the different sacrifices. The story resumes at Leviticus 9:22.]</w:t>
        <w:br/>
        <w:br/>
        <w:br/>
        <w:t>1Then the Lord called Moses again and spoke to him in the Tent of Proofs.</w:t>
        <w:br/>
        <w:br/>
        <w:t>He said:</w:t>
        <w:br/>
        <w:br/>
        <w:t xml:space="preserve">  2‘Speak to the children of IsraEl and tell them that anyone who brings an ox as a gift to Jehovah must bring one that the Lord will find acceptable.</w:t>
        <w:br/>
        <w:br/>
        <w:t xml:space="preserve">  3‘If his gift for a burnt offering is from the herd, he will bring a male that has no defects. He will bring it to the entrance of the Tent of Proofs [where it will be] accepted on his behalf before Jehovah.</w:t>
        <w:br/>
        <w:br/>
        <w:t xml:space="preserve">  4‘He must put his hands on the head of the offering [to show that] it’s something he wishes to do so as to be forgiven by [God], 5and they must slaughter the calf before Jehovah.</w:t>
        <w:br/>
        <w:br/>
        <w:t xml:space="preserve">  ‘Then Aaron’s sons (the Priests) must collect its blood and pour it around the Altar at the entrance to the Tent of Proofs.</w:t>
        <w:br/>
        <w:br/>
        <w:t xml:space="preserve">  6‘The meat of the offering should thereafter be butchered and divided into quarters. 7Then the sons of Aaron (the Priests) must light a fire on the Altar and pile wood on the fire, 8and the Priests must put the head and the fat over the fire in the Altar, 9then wash the [animal’s] entrails and feet in water, and then put the rest of it on the Altar as a burnt-offering sacrifice and as a sweet odor to Jehovah.</w:t>
        <w:br/>
        <w:br/>
        <w:t xml:space="preserve">  10‘However, if [the person] is offering a sheep as a gift to Jehovah (or a lamb, or a kid goat) as a whole-burnt offering, it must be a perfect male.</w:t>
        <w:br/>
        <w:br/>
        <w:t xml:space="preserve">  11‘He must put his hand on its head and they must slaughter it next to the Altar towards the north, before Jehovah. Then the sons of Aaron (the Priests) must pour its blood on and around the Altar.</w:t>
        <w:br/>
        <w:br/>
        <w:t xml:space="preserve">  12‘They must quarter it and put its head and its fat over the burning wood on the Altar. 13Then they must wash its entrails and feet with water, and the Priest must put the rest on the Altar as a burnt-offering sacrifice and a sweet odor to Jehovah.</w:t>
        <w:br/>
        <w:br/>
        <w:t xml:space="preserve">  14‘But if [the person] is offering a bird as a gift to Jehovah, it must be a dove or a pigeon. 15The Priest must bring it to the Altar, wring off its head and sprinkle its blood at the base of the Altar. 16And before placing it on the Altar, he must remove the crop and the feathers, and throw them by the ashes, to the east of the Altar.</w:t>
        <w:br/>
        <w:br/>
        <w:t xml:space="preserve">  17‘He should then break off its wings, but not cut it up, and put the burnt-offering sacrifice on the Altar over the burning wood as a sweet-smelling odor to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