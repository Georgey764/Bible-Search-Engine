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17</w:t>
      </w:r>
    </w:p>
    <w:p>
      <w:pPr>
        <w:pStyle w:val="Normal"/>
      </w:pPr>
      <w:r>
        <w:t>1Then the Lord spoke to Moses and said:</w:t>
        <w:br/>
        <w:br/>
        <w:t xml:space="preserve">  2‘Speak to Aaron, his sons, and to all the children of IsraEl, and tell them that this is the command of Jehovah 3to all of the children of IsraEl, including the aliens that live among you:</w:t>
        <w:br/>
        <w:br/>
        <w:br/>
        <w:t xml:space="preserve">  ‘If you slaughter a calf, sheep, or goat [as a sacrifice] – whether inside or outside of the camp – 4[you must] bring it to the entrance of the Tent of Proofs as a sweet smelling whole-burnt offering or as a peace-offering sacrifice to Jehovah for it to be accepted [by Him].</w:t>
        <w:br/>
        <w:br/>
        <w:t xml:space="preserve">  ‘If you slaughter it [as a sacrifice] outside and don’t bring it to the entrance at the front of the Tent of Proofs as a gift to Jehovah, you’ll be held guilty of shedding the blood, and you must be cut off from your people.</w:t>
        <w:br/>
        <w:br/>
        <w:t xml:space="preserve">  5‘Any [clean animals] that the children of IsraEl might carry in from fields as an offering to Jehovah must be brought to the entrance of the Tent of Proofs and to the Priest, who must then sacrifice it as a peace offering to Jehovah.</w:t>
        <w:br/>
        <w:br/>
        <w:t xml:space="preserve">  6‘Then the Priest must pour its blood on and around the Altar before Jehovah and offer the fat as a sweet-smelling odor to Him.</w:t>
        <w:br/>
        <w:br/>
        <w:t xml:space="preserve">  7‘Don’t waste [your time] by offering sacrifices in [spiritual] adultery. This is the rule for you throughout the ages and for all your generations.</w:t>
        <w:br/>
        <w:br/>
        <w:br/>
        <w:t xml:space="preserve">  8‘And you must tell them:</w:t>
        <w:br/>
        <w:br/>
        <w:t xml:space="preserve">  ‘Should any man of the children of IsraEl (or of the sons of the converts who are living among you) offer a whole-burnt offering as a sacrifice 9and fail to bring it to the entrance of the Tent of Proofs and offer it there to Jehovah… He must be destroyed from among his people.</w:t>
        <w:br/>
        <w:br/>
        <w:br/>
        <w:t xml:space="preserve">  10‘Also, if any man of the children of IsraEl (or any alien who’s living among you) eats any blood... I’ll set My face against that person who eats the blood and make him an enemy among his people!</w:t>
        <w:br/>
        <w:br/>
        <w:t xml:space="preserve">  11‘For [the animal’s] blood is the life of its flesh, and I’ve given it to you [for use] on the Altar to pay for your sins… Its blood will pay for the sins in your lives!</w:t>
        <w:br/>
        <w:br/>
        <w:t xml:space="preserve">  12‘That’s why I’ve told the children of IsraEl that none of you should eat blood, nor should any aliens that live among you eat blood.</w:t>
        <w:br/>
        <w:br/>
        <w:br/>
        <w:t xml:space="preserve">  13‘And if any man of the children of IsraEl (or any alien who’s living among you) should catch an edible animal while hunting (whether a wild animal or a bird), you must pour out its blood and cover it with dirt... 14Because, the blood of all flesh is its life.</w:t>
        <w:br/>
        <w:br/>
        <w:t xml:space="preserve">  ‘Therefore, I have told the children of IsraEl not to eat the blood of any flesh, because the blood is the life of all flesh, and any person who eats it must be destroyed.</w:t>
        <w:br/>
        <w:br/>
        <w:t xml:space="preserve">  15‘Also, anyone who eats anything that’s died on its own or has been [killed] by animals – whether [that person] is a native or an alien – must wash his clothes, bathe in water, and be unclean until the evening… Then he will be clean.</w:t>
        <w:br/>
        <w:br/>
        <w:t xml:space="preserve">  16‘But if he doesn’t wash his clothes or bathe his body in water, he will continue to carry his sin.’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