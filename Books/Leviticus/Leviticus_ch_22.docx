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Leviticus</w:t>
      </w:r>
    </w:p>
    <w:p>
      <w:pPr>
        <w:pStyle w:val="Heading2"/>
      </w:pPr>
      <w:r>
        <w:t>Chapter 22</w:t>
      </w:r>
    </w:p>
    <w:p>
      <w:pPr>
        <w:pStyle w:val="Normal"/>
      </w:pPr>
      <w:r>
        <w:t>1Then the Lord spoke to Moses and said:</w:t>
        <w:br/>
        <w:br/>
        <w:t xml:space="preserve">  2‘Speak to Aaron and his sons, and warn them to be careful with the holy things of the children of IsraEl, so they don’t profane My Holy Name in anything that they offer to Me in a holy way… For I am Jehovah!</w:t>
        <w:br/>
        <w:br/>
        <w:t xml:space="preserve">  3‘Tell them that throughout their generations, any of their offspring who comes before Me to offer the holy things (whatever the children of IsraEl may bring to Jehovah) and do so while they’re unclean must be cut off from Me… For I am Jehovah your God!</w:t>
        <w:br/>
        <w:br/>
        <w:br/>
        <w:t xml:space="preserve">  4‘And if any man who’s the offspring of Aaron the Priest should have leprosy or a running sexual discharge, he may not eat the holy things until he becomes clean. So, any of them who touches something unclean from a dead body, or who has ejaculated semen, 5or who has touched an unclean slithering thing that’s defiled him, or who has touched an unclean person… 6That soul will be unclean until the evening.</w:t>
        <w:br/>
        <w:br/>
        <w:t xml:space="preserve">  ‘So, he must not eat any of the holy things until he bathes his body in water 7after sundown… Then he will be clean and he can eat all the holy things; for they’re his [to eat] as food.</w:t>
        <w:br/>
        <w:br/>
        <w:br/>
        <w:t xml:space="preserve">  8‘He must not eat anything that dies on its own or has been killed by wild animals, so he isn’t polluted by them… For I am Jehovah!</w:t>
        <w:br/>
        <w:br/>
        <w:t xml:space="preserve">  9‘He must keep My rules so he doesn’t fall into sin over these matters and die because of making himself dirty… For I am Jehovah their God who makes them holy.</w:t>
        <w:br/>
        <w:br/>
        <w:br/>
        <w:t xml:space="preserve">  10‘And no stranger may eat the holy things, including those who travel with the Priests or those who are hired by them.</w:t>
        <w:br/>
        <w:br/>
        <w:t xml:space="preserve">  11‘But if a Priest purchases a [slave] with money, or if [such a one] is born in his house, he or she may eat the [holy] bread.</w:t>
        <w:br/>
        <w:br/>
        <w:t xml:space="preserve">  12‘But if the daughter of a Priest should marry a stranger, she may not eat the offerings from the Holy Place. 13However, if the Priest’s daughter is widowed or divorced and has no children, and she returns to her father’s house as when she was young; she may eat her father’s bread… But no stranger may do so.</w:t>
        <w:br/>
        <w:br/>
        <w:br/>
        <w:t xml:space="preserve">  14‘If a man [who isn’t worthy] should eat holy things in ignorance, he must return as much with 1/5th more added, and give the holy things to the Priest.</w:t>
        <w:br/>
        <w:br/>
        <w:t xml:space="preserve">  15‘They must not profane the holy things of the children of IsraEl that are offered to Jehovah 16and thereby bring the sin of error upon themselves when they eat their holy things… For I am Jehovah who makes them holy.’</w:t>
        <w:br/>
        <w:br/>
        <w:br/>
        <w:t>17Then the Lord spoke to Moses and said:</w:t>
        <w:br/>
        <w:br/>
        <w:t xml:space="preserve">  18‘Speak to Aaron, his sons, and to the entire gathering of IsraEl, and tell them this:</w:t>
        <w:br/>
        <w:br/>
        <w:t xml:space="preserve">  ‘Any man among the children of IsraEl or any alien who lives among them in IsraEl that wishes to offer a gift as a confession (as they may choose) – whatever they may bring to Jehovah as a whole-burnt offering – 19must offer it willingly, and it must be a perfect male from his herd, or of his sheep or goats.</w:t>
        <w:br/>
        <w:br/>
        <w:t xml:space="preserve">  20‘They must not bring anything to Jehovah that isn’t perfect, for I won’t accept it.</w:t>
        <w:br/>
        <w:br/>
        <w:t xml:space="preserve">  21‘And whenever a man brings something to Jehovah from his herd or his sheep as a peace offering, or to fulfill a promise, or as a free-will offering; it must be perfect to be accepted… It shouldn’t have any flaws.</w:t>
        <w:br/>
        <w:br/>
        <w:t xml:space="preserve">  22‘They may not offer anything to Jehovah that’s:</w:t>
        <w:br/>
        <w:br/>
        <w:t xml:space="preserve">    • Blind,</w:t>
        <w:br/>
        <w:t xml:space="preserve">    • Lame,</w:t>
        <w:br/>
        <w:t xml:space="preserve">    • Has its tongue cut out,</w:t>
        <w:br/>
        <w:t xml:space="preserve">    • Has warts,</w:t>
        <w:br/>
        <w:t xml:space="preserve">    • A running sore, or</w:t>
        <w:br/>
        <w:t xml:space="preserve">    • A scar.</w:t>
        <w:br/>
        <w:br/>
        <w:t xml:space="preserve">  ‘They must not offer any of these as burnt offerings on the Altar.</w:t>
        <w:br/>
        <w:br/>
        <w:t xml:space="preserve">  23‘If a calf or a sheep is missing an ear or has lost its tail, you can slaughter it for yourself; but it’s unacceptable [as an offering] for your vows. 24This is [also true] of one which has been castrated or has had its testicles crushed… You must not offer it to Jehovah as a sacrifice in your land.</w:t>
        <w:br/>
        <w:br/>
        <w:br/>
        <w:t xml:space="preserve">  25‘And you may not offer any of these gifts to your God at the hand of a stranger, because that would corrupt [the gift] and make it imperfect. So, [such practices] are unacceptable for you.’</w:t>
        <w:br/>
        <w:br/>
        <w:br/>
        <w:t>26Then the Lord spoke to Moses and said:</w:t>
        <w:br/>
        <w:br/>
        <w:t xml:space="preserve">  27‘Calves, sheep, and goats must suckle their mothers for 7 days from the time they’re born; and only after the 8th day may they be accepted as burnt-offering sacrifices to Jehovah… 28And you must not sacrifice a cow or an ewe and its young on the same day.</w:t>
        <w:br/>
        <w:br/>
        <w:t xml:space="preserve">  29‘If you vow to offer a sacrifice to Jehovah out of sheer joy, you must offer it willingly! 30It must then be eaten on that same day and not left over until the next morning… For I am Jehovah!</w:t>
        <w:br/>
        <w:br/>
        <w:t xml:space="preserve">  31‘You must keep My Commandments and obey them, 32and you must not profane the Name of your Holy One, for I must be made holy in the midst of the children of IsraEl.</w:t>
        <w:br/>
        <w:br/>
        <w:t xml:space="preserve">  ‘I am Jehovah who makes you holy and 33who brought you out of the land of Egypt to be your God… I am Jehovah!’</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