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4</w:t>
      </w:r>
    </w:p>
    <w:p>
      <w:pPr>
        <w:pStyle w:val="Normal"/>
      </w:pPr>
      <w:r>
        <w:t>1Then the Lord said to Moses:</w:t>
        <w:br/>
        <w:br/>
        <w:t xml:space="preserve">  2‘Speak to the children of IsraEl and tell them this:</w:t>
        <w:br/>
        <w:br/>
        <w:t xml:space="preserve">  ‘If a person sins against Jehovah by doing something that He says you mustn’t do, in any of the Commandments, but unintentionally... </w:t>
        <w:br/>
        <w:br/>
        <w:t xml:space="preserve">  3‘Or if the Anointed Priest sins and that causes the people to sin...</w:t>
        <w:br/>
        <w:br/>
        <w:t xml:space="preserve">  ‘The person must bring [an offering] for his sin. [He must bring] a perfect calf from his herd to Jehovah, [to cover] his sin.</w:t>
        <w:br/>
        <w:br/>
        <w:t xml:space="preserve">  4‘He must bring the calf before Jehovah at the entrance to the Tent of Proofs, put his hand on its head, and they must slaughter it in Jehovah’s presence.</w:t>
        <w:br/>
        <w:br/>
        <w:t xml:space="preserve">  5‘And when the Anointed Priest who’s been made perfect receives the calf’s blood, he must carry it into the Tent of Proofs.</w:t>
        <w:br/>
        <w:br/>
        <w:t xml:space="preserve">  6‘The Priest must then dip his finger in the blood and sprinkle it at the base of the Holy Veil before Jehovah, 7 times. 7And he must put some of the calf’s blood on the horns of the incense Altar that’s before Jehovah (inside the Tent of Proofs) and pour the rest of the blood at the base of the Altar, by the entrance to the Tent of Proofs.</w:t>
        <w:br/>
        <w:br/>
        <w:t xml:space="preserve">  8‘[Thereafter, he must take] all the fat from the calf of the sin offering and remove it. [From:]</w:t>
        <w:br/>
        <w:br/>
        <w:t xml:space="preserve">    • The inner fat,</w:t>
        <w:br/>
        <w:t xml:space="preserve">    • The outer fat,</w:t>
        <w:br/>
        <w:t xml:space="preserve">    • 9The kidneys and the fat on them, and</w:t>
        <w:br/>
        <w:t xml:space="preserve">    • [The fat on] the thighs and the membrane around the liver and kidneys.</w:t>
        <w:br/>
        <w:br/>
        <w:t xml:space="preserve">  10‘Then the Priest must offer it on the Altar of burnt offerings.</w:t>
        <w:br/>
        <w:br/>
        <w:t xml:space="preserve">  11‘As for the calf’s skin, flesh, head, extremities, belly, and dung... 12It must all be carried outside the camp into the clean place where they pour the ashes, and it must be totally burned among the wood ashes that will be poured out there.</w:t>
        <w:br/>
        <w:br/>
        <w:br/>
        <w:t xml:space="preserve">  13‘Also, if the whole gathering of IsraEl should unknowingly commit a sin and it goes unnoticed by them (if they should do something that’s forbidden, shouldn’t be done, and is a sin against any of the Commandments of Jehovah), 14but they later realize what they’ve done; the gathering should bring a perfect calf from the herd as a sin offering to the entrance of the Tent of Proofs.</w:t>
        <w:br/>
        <w:br/>
        <w:t xml:space="preserve">  15‘Then [all] the elders of the gathering must lay their hands on the calf’s head and slaughter it before Jehovah.</w:t>
        <w:br/>
        <w:br/>
        <w:t xml:space="preserve">  16‘Thereafter, the Anointed Priest must bring the calf’s blood into the Tent of Proofs, 17then dip his finger in some of the blood and sprinkle it 7 times before the veil of the Most Holy, there before Jehovah.</w:t>
        <w:br/>
        <w:br/>
        <w:t xml:space="preserve">  18‘The Priest must also put some of the blood on the horns of the incense Altar that stands before Jehovah inside the Tent of Proofs. Then he must pour the rest of the blood at the base of the Altar of whole-burnt offerings, which is by the entrance to the Tent of Proofs.</w:t>
        <w:br/>
        <w:br/>
        <w:t xml:space="preserve">  19‘He must cut off all its fat and offer it on the Altar, 20dealing with it in the same way as he does with the calf of the sin offering. That’s how the Priests must pay for their sins, and then their mistakes will be forgiven.</w:t>
        <w:br/>
        <w:br/>
        <w:t xml:space="preserve">  21‘After that, they must take the rest of the calf outside of the camp and burn it in the same way as the other calf.</w:t>
        <w:br/>
        <w:br/>
        <w:t xml:space="preserve">  ‘This is the sin offering for the [entire] gathering.</w:t>
        <w:br/>
        <w:br/>
        <w:br/>
        <w:t xml:space="preserve">  22‘And if one of the leaders should unknowingly break one of the Commandments of his God Jehovah (something he shouldn’t have done in sin and error), 23and then he realizes that he’s sinned... The gift he must offer is a perfect male kid goat.</w:t>
        <w:br/>
        <w:br/>
        <w:t xml:space="preserve">  24‘He must put his hand on the head of the kid and slaughter it where they slaughter the whole-burnt offerings before Jehovah, as a sin offering. 25Then the Priest must put some of the blood of the sin offering on the horns of the Altar of whole-burnt offerings with his finger, and pour the rest of the blood at the base of the Altar.</w:t>
        <w:br/>
        <w:br/>
        <w:t xml:space="preserve">  26‘Thereafter, he must offer all of its fat on the Altar as the sacrifice of the peace offering. [This is how] the Priest must pay for [the leader’s] sin, so that it may be forgiven.</w:t>
        <w:br/>
        <w:br/>
        <w:br/>
        <w:t xml:space="preserve">  27‘And if a person among the people of the land should sin unknowingly against any of the Commandments of Jehovah by doing something that shouldn’t be done, 28and then he realizes that he’s sinned... He must bring a perfect female kid goat for the sin that he’s committed.</w:t>
        <w:br/>
        <w:br/>
        <w:t xml:space="preserve">  29‘He must put his hand on the head of his sin offering and slaughter the kid of the sin offering where they slaughter the whole-burnt offerings. 30And the Priest must then take some of its blood on his finger and wipe it on the horns of the Altar of whole-burnt offerings.</w:t>
        <w:br/>
        <w:br/>
        <w:t xml:space="preserve">  ‘After that, he must pour the rest of the blood out at the base of the Altar. 31Then he must remove all the fat and offer it as a sacrifice of a peace offering. The Priest must offer it on the Altar as a sweet odor to Jehovah.</w:t>
        <w:br/>
        <w:br/>
        <w:t xml:space="preserve">  ‘[This is how] the Priest must pay for [the person’s] sin, so that it may be forgiven.</w:t>
        <w:br/>
        <w:br/>
        <w:t xml:space="preserve">  32‘But if he offers a lamb for his sin offering, it should be a perfect female... 33He must put his hand on the head of the sin offering and slaughter it where they kill the whole-burnt offerings.</w:t>
        <w:br/>
        <w:br/>
        <w:t xml:space="preserve">  34‘Then the Priest must take some of the blood of the sin offering on his finger and wipe it on the horns of the Altar of whole-burnt offerings, and he must pour the rest of the blood around the base of the Altar.</w:t>
        <w:br/>
        <w:br/>
        <w:t xml:space="preserve">  35‘He must also cut off all its fat, the same as he would for the lamb of the peace-offering sacrifice, and the Priest must put it on the Altar as a whole-burnt offering to Jehovah.</w:t>
        <w:br/>
        <w:br/>
        <w:t xml:space="preserve">  ‘[This is how] the Priest must atone for the person’s sin, so that it can be forgiven.’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