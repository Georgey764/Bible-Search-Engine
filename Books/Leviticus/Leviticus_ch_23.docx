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23</w:t>
      </w:r>
    </w:p>
    <w:p>
      <w:pPr>
        <w:pStyle w:val="Normal"/>
      </w:pPr>
      <w:r>
        <w:t>1Then the Lord spoke to Moses and said:</w:t>
        <w:br/>
        <w:br/>
        <w:t xml:space="preserve">  2‘Speak to the children of IsraEl and tell them that the feasts of Jehovah that you’re going to call ‘Holy Assemblies,’ are My feasts.</w:t>
        <w:br/>
        <w:br/>
        <w:t xml:space="preserve">  3‘Therefore, you may work for 6 days, but the 7th day is the Sabbath, a [day of] rest and a Holy Assembly to Jehovah. You must not work on that day, for it’s a Sabbath to [Jehovah… And this covers] everything that you may do!</w:t>
        <w:br/>
        <w:br/>
        <w:t xml:space="preserve">  4‘Here are the feasts to Jehovah… The Holy Assemblies that you are to [observe] in each of their seasons:</w:t>
        <w:br/>
        <w:br/>
        <w:t xml:space="preserve">    • 5The 14th day of the 1st month, from evening to evening, is Jehovah’s Passover.</w:t>
        <w:br/>
        <w:br/>
        <w:t xml:space="preserve">    • 6Then the 15th day of that month is the Feast of Fermentation-free bread, so you must eat fermentation-free bread for 7 days.</w:t>
        <w:br/>
        <w:br/>
        <w:t xml:space="preserve">      • 7The 1st [of these] days must be a Holy Assembly for you, and you must not work for anyone on that day.</w:t>
        <w:br/>
        <w:br/>
        <w:t xml:space="preserve">      • 8Then you must offer whole-burnt offerings to [Jehovah during those] 7 days.</w:t>
        <w:br/>
        <w:br/>
        <w:t xml:space="preserve">      • And the 7th day will be [another] Holy Assembly for you, [during which] you must not work for anyone.’</w:t>
        <w:br/>
        <w:br/>
        <w:br/>
        <w:t>9Then the Lord spoke to Moses and said:</w:t>
        <w:br/>
        <w:br/>
        <w:t xml:space="preserve">  10‘Speak to the children of IsraEl and tell them:</w:t>
        <w:br/>
        <w:br/>
        <w:t xml:space="preserve">  ‘When you enter the land that I’ll give to you and you start reaping its harvests, you must bring a bundle of [cut stalks] from the first fruitage of your harvest to the Priest, 11and he must hold them up and wave the bundle before [Jehovah, in order for Him to] accept it from you.</w:t>
        <w:br/>
        <w:br/>
        <w:t xml:space="preserve">  ‘This must be done on the morning of the 1st day.</w:t>
        <w:br/>
        <w:br/>
        <w:t xml:space="preserve">  12‘And on that same day, you must offer a perfect yearling lamb as a whole-burnt offering to Jehovah. 13Then, along with this offering of meat, you [must offer] 2 quarts (1.9l) of fine flour mixed with oil as a sweet-smelling sacrifice and a quart of wine as a drink offering to Jehovah.</w:t>
        <w:br/>
        <w:br/>
        <w:t xml:space="preserve">  14‘You may not eat any new bread or roasted grain until this day that you offer the sacrifices to your God.</w:t>
        <w:br/>
        <w:br/>
        <w:t xml:space="preserve">  ‘This is a Law throughout the ages and throughout your generations for as long as you live.</w:t>
        <w:br/>
        <w:br/>
        <w:br/>
        <w:t xml:space="preserve">  15‘Thereafter, you must count the days, starting from the day after the Sabbath (when you offered the bundle of grain that was waved before Jehovah) and after 7 full weeks, 16on the morning following the last week (or after 50 days), you must bring a food offering to Jehovah.</w:t>
        <w:br/>
        <w:br/>
        <w:t xml:space="preserve">  17‘You must also bring two loaves [of bread] from your homes that are made from 2 quarts (1.9l) of fine flour baked with fermentation as an offering of your first fruitage to Jehovah.</w:t>
        <w:br/>
        <w:br/>
        <w:t xml:space="preserve">  18‘And with the bread, you must bring 7 healthy yearling lambs, a calf from your herd, and two perfect male kid goats as whole-burnt offerings to Jehovah. These food and drink offerings are to be sacrificed as a sweet-smelling odor to Jehovah.</w:t>
        <w:br/>
        <w:br/>
        <w:t xml:space="preserve">  19‘One of the kid goats must be sacrificed as a sin offering, and the 2 yearling lambs are to be offered with the first-fruit bread as a peace offering.</w:t>
        <w:br/>
        <w:br/>
        <w:t xml:space="preserve">  20‘The Priest must set them aside with the first-fruitage loaves as an offering before Jehovah. They will be holy to Jehovah, and they’ll belong to the Priest who [offers] them.</w:t>
        <w:br/>
        <w:br/>
        <w:t xml:space="preserve">  21‘You must designate this as an Assembly Day, and it must be holy to you; so, you may not work for anyone on that day. This is a rule throughout all your generations, wherever you may live.</w:t>
        <w:br/>
        <w:br/>
        <w:br/>
        <w:t xml:space="preserve">  22‘And when you harvest your land, you must not reap everything in your field, nor may you gather anything that falls during the harvest. You must leave it for the poor and for strangers… For I am Jehovah your God!’</w:t>
        <w:br/>
        <w:br/>
        <w:br/>
        <w:t>23Then the Lord spoke to Moses and said:</w:t>
        <w:br/>
        <w:br/>
        <w:t xml:space="preserve">  24‘Speak to the children of IsraEl and tell them:</w:t>
        <w:br/>
        <w:br/>
        <w:t xml:space="preserve">  ‘The 1st day of the 7th month will be a Sabbath, the Memorial of Trumpets... It will be a Holy Assembly. 25You won’t do any work for anyone else, and you’ll offer a whole-burnt offering to Jehovah.’</w:t>
        <w:br/>
        <w:br/>
        <w:br/>
        <w:t>26Then the Lord spoke to Moses and said:</w:t>
        <w:br/>
        <w:br/>
        <w:t xml:space="preserve">  27‘Also, the 10th day of the 7th month is to be the Day of Atonement [when you must pay for your sins]. It [is also] to be a [day of] Holy Assembly for you. You must be very humble [on that day] and present a whole-burnt offering to Jehovah.</w:t>
        <w:br/>
        <w:br/>
        <w:t xml:space="preserve">  28‘You must not do any work on that day, for it’s a day when you must pay for your sins before Jehovah, your God.</w:t>
        <w:br/>
        <w:br/>
        <w:t xml:space="preserve">  29‘Any person who doesn’t show humility on that day must be cut off from among his people. 30And any person who works on that day should have his life destroyed from among his people.</w:t>
        <w:br/>
        <w:br/>
        <w:t xml:space="preserve">  31‘Also, you must not do any sort of work! This is a law throughout the ages and throughout all your generations, wherever you may live.</w:t>
        <w:br/>
        <w:br/>
        <w:br/>
        <w:t xml:space="preserve">  32‘The 9th day of that month[that is, the 7th month], from evening to evening, is [also] to be a Holy Sabbath for you, and you must humble yourselves and keep your Sabbaths.’</w:t>
        <w:br/>
        <w:br/>
        <w:br/>
        <w:t>33Then the Lord spoke to Moses and said:</w:t>
        <w:br/>
        <w:br/>
        <w:t xml:space="preserve">  34‘Speak to the children of IsraEl and tell them this:</w:t>
        <w:br/>
        <w:br/>
        <w:t xml:space="preserve">  ‘The 15th day of the 7th month and the next 7 days are to be the Feast of Temporary Dwellings to Jehovah:</w:t>
        <w:br/>
        <w:br/>
        <w:t xml:space="preserve">    • 35The 1st day must be a Holy Assembly [during which] you may not work for anyone.</w:t>
        <w:br/>
        <w:br/>
        <w:t xml:space="preserve">    • 36You must offer whole-burnt offerings to Jehovah for the next 7 days...</w:t>
        <w:br/>
        <w:br/>
        <w:t xml:space="preserve">    • Then the 8th day will be a Holy Assembly to you [during which] you must offer whole-burnt offerings to Jehovah. This is [to be] a free day, so you must not work for anyone.</w:t>
        <w:br/>
        <w:br/>
        <w:br/>
        <w:t xml:space="preserve">  37‘These are the feasts to Jehovah that you are to call Holy Assemblies, [and during which] you are to offer burnt offerings to Jehovah… Whole-burnt offerings, food offerings, and drink offerings, each on its day.</w:t>
        <w:br/>
        <w:br/>
        <w:t xml:space="preserve">  38‘This is in addition to the Sabbaths to Jehovah, to your gifts, to all your vows, and to all the free-will offerings that you’ll bring to Jehovah.</w:t>
        <w:br/>
        <w:br/>
        <w:br/>
        <w:t xml:space="preserve">  39‘On the 15th day of the 7th month, after you have completely harvested all the fruitage of the ground, you must hold a feast to Jehovah for 7 days… And both the 1st and 8th days will be for resting.</w:t>
        <w:br/>
        <w:br/>
        <w:t xml:space="preserve">  40‘On the 1st day, you must bring:</w:t>
        <w:br/>
        <w:br/>
        <w:t xml:space="preserve">    • A large amount of fruit from your trees,</w:t>
        <w:br/>
        <w:t xml:space="preserve">    • Some palm-tree branches,</w:t>
        <w:br/>
        <w:t xml:space="preserve">    • Some thick tree branches,</w:t>
        <w:br/>
        <w:t xml:space="preserve">    • Willow branches, and</w:t>
        <w:br/>
        <w:t xml:space="preserve">    • Branches from water willows.</w:t>
        <w:br/>
        <w:br/>
        <w:t xml:space="preserve">  ‘[All of this must be brought] as a rejoicing to Jehovah your God… [do this] for 7 days each year.</w:t>
        <w:br/>
        <w:br/>
        <w:t xml:space="preserve">  41‘This is to be the law throughout the ages for all your generations… You must observe this in the 7th month. 42You must live in temporary structures for 7 days… Yes, all the native people of IsraEl must live in temporary structures, 43so your descendants can see that I made the children of IsraEl live in such structures when I brought them out of the land of Egypt… For I am Jehovah your God!’</w:t>
        <w:br/>
        <w:br/>
        <w:t>44So, this is how Moses explained Jehovah’s feast days to the children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