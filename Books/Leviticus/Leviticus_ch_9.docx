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9</w:t>
      </w:r>
    </w:p>
    <w:p>
      <w:pPr>
        <w:pStyle w:val="Normal"/>
      </w:pPr>
      <w:r>
        <w:t>1It was on the 8th day that Moses called Aaron and his sons out before IsraEl’s elders.</w:t>
        <w:br/>
        <w:br/>
        <w:t>2And Moses said to Aaron:</w:t>
        <w:br/>
        <w:br/>
        <w:t xml:space="preserve">  ‘Now, select a perfect young calf from the herd as a sin offering and a ram as a whole-burnt offering, then offer them before Jehovah. 3And tell the elders of IsraEl:</w:t>
        <w:br/>
        <w:br/>
        <w:t xml:space="preserve">    ‘Take one goat kid to be a sin offering, and take a young calf and a perfect yearling lamb as whole-burnt offerings, 4as well as a calf and a ram as peace offerings to Jehovah, along with fine flour that’s mixed with oil, because the Lord is going to appear among you today!’</w:t>
        <w:br/>
        <w:br/>
        <w:t>5So, just as Moses commanded, they brought [the animals] to the Tent of Proofs, and the entire gathering came and stood before Jehovah.</w:t>
        <w:br/>
        <w:br/>
        <w:t>6Then Moses said:</w:t>
        <w:br/>
        <w:br/>
        <w:t xml:space="preserve">  ‘This is what Jehovah told us to do… For after that, the glory of the Lord will appear among you.’</w:t>
        <w:br/>
        <w:br/>
        <w:t>7And Moses told Aaron:</w:t>
        <w:br/>
        <w:br/>
        <w:t xml:space="preserve">  ‘Now, approach the Altar and offer your sin offering and your whole-burnt offering so as to pay for the sins of you and your family… And then you must offer gifts for the people to pay for their sins, just as the Lord commanded.’</w:t>
        <w:br/>
        <w:br/>
        <w:t>8So Aaron went to the Altar and slaughtered the calf as his sin offering.</w:t>
        <w:br/>
        <w:br/>
        <w:t>9Then Aaron’s sons brought the blood to him, and he dipped his finger in it and put some on the horns of the Altar; and thereafter, he poured the rest of the blood at the base of the Altar.</w:t>
        <w:br/>
        <w:br/>
        <w:t>10Next, he offered the fat, the kidneys, and the liver on the Altar as a sin offering, just as the Lord had commanded Moses. 11Then the flesh and hide were burned in a fire outside of the camp.</w:t>
        <w:br/>
        <w:br/>
        <w:br/>
        <w:t>12After that, he slaughtered the whole-burnt offering; and Aaron’s sons brought the blood to him, which he poured all around the Altar.</w:t>
        <w:br/>
        <w:br/>
        <w:t>13Then they brought the whole-burnt offering (which they’d cut in pieces), and he laid the head on the Altar. 14Then he washed the belly and feet with water, and put them on the Altar.</w:t>
        <w:br/>
        <w:br/>
        <w:br/>
        <w:t>15Thereafter, he brought up the gifts for the people. He took the goat, which was the people’s sin offering, and slaughtered it and washed it, as before.</w:t>
        <w:br/>
        <w:br/>
        <w:t>16Next, he brought the whole-burnt offering, and he offered it in the proper way, 17carrying the sacrifice in his hands and laying it on the Altar beside the whole-burnt offering that had been offered up in the morning.</w:t>
        <w:br/>
        <w:br/>
        <w:t>18Then he slaughtered the calf and the ram as peace-offering sacrifices for the people.</w:t>
        <w:br/>
        <w:br/>
        <w:t>So, Aaron’s sons brought the blood to him, which he poured all around the Altar, 19and he put the calf’s fat, as well as the hindquarters of the ram, the fat on its belly, its kidneys and the fat on them, the membrane around the liver, 20as well as the fat on the breasts, and offered it on the Altar.</w:t>
        <w:br/>
        <w:br/>
        <w:t>21Then Aaron set aside the breast and right shoulder as a choicest offering before Jehovah, just as the Lord had commanded Moses.</w:t>
        <w:br/>
        <w:br/>
        <w:br/>
        <w:t>[Editor note: The story continues here.]</w:t>
        <w:br/>
        <w:br/>
        <w:br/>
        <w:t>22Then, after he’d offered up the sin offering, the whole-burnt offerings, and the peace offerings, Aaron raised his arms over the people and blest them before coming back down, 23and both Moses and Aaron went into the Tent of Proofs...</w:t>
        <w:br/>
        <w:br/>
        <w:t>Then when they came out, they blest all the people. And at that, the Lord’s glory appeared to all the people!</w:t>
        <w:br/>
        <w:br/>
        <w:t>24Also, fire came from Jehovah that consumed the offerings on the Altar (both the whole-burnt offerings and their fat)! And when all the people saw this, they were stunned and fell to their faces.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