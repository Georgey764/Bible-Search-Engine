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19</w:t>
      </w:r>
    </w:p>
    <w:p>
      <w:pPr>
        <w:pStyle w:val="Normal"/>
      </w:pPr>
      <w:r>
        <w:t>1And the Lord spoke to Moses, and said:</w:t>
        <w:br/>
        <w:br/>
        <w:t xml:space="preserve">  2‘Speak to the gathering of the children of IsraEl and tell them this:</w:t>
        <w:br/>
        <w:br/>
        <w:t xml:space="preserve">  ‘You must be holy… For I, Jehovah your God, am holy!</w:t>
        <w:br/>
        <w:br/>
        <w:br/>
        <w:t xml:space="preserve">  3‘Everyone must fear his father and his mother, and you must keep My Sabbaths… For I am Jehovah your God!</w:t>
        <w:br/>
        <w:br/>
        <w:br/>
        <w:t xml:space="preserve">  4‘You must not bow before idols, nor may you mold [statues] as gods for yourselves… For I am Jehovah your God!</w:t>
        <w:br/>
        <w:br/>
        <w:br/>
        <w:t xml:space="preserve">  5‘If you bring a peace-offering sacrifice to Jehovah, it must be offered willingly. 6It may be eaten on the day after you sacrifice it; but if any of it should be left over until the 3rd day, it must be totally burned in a fire. 7For if any of it’s eaten on the 3rd day, the entire sacrifice will be considered unfit and it will not be accepted.</w:t>
        <w:br/>
        <w:br/>
        <w:t xml:space="preserve">  8‘Also, the person who eats it will be [guilty] of sin, because he’s misused the holy things of Jehovah; so he must be destroyed from among his people.</w:t>
        <w:br/>
        <w:br/>
        <w:br/>
        <w:t xml:space="preserve">  9‘When you harvest your land, you must not completely harvest everything, nor may you pick up anything that falls on [the ground].</w:t>
        <w:br/>
        <w:br/>
        <w:t xml:space="preserve">  10‘And when you pick the grapes in your vineyard, you must not gather them all… You must leave some for the poor and for strangers… For I am Jehovah your God!</w:t>
        <w:br/>
        <w:br/>
        <w:br/>
        <w:t xml:space="preserve">  11‘You must not steal, you must not lie, and you must not provide false testimony as a witness against your neighbor.</w:t>
        <w:br/>
        <w:br/>
        <w:br/>
        <w:t xml:space="preserve">  12‘You must not swear false oaths in My Name, nor may you misuse the Holy Name of your God… For I am Jehovah your God!</w:t>
        <w:br/>
        <w:br/>
        <w:br/>
        <w:t xml:space="preserve">  13‘You must not do anything to harm your neighbor… You must not rob him, nor may the wages of a hired hand be withheld until the [next] morning.</w:t>
        <w:br/>
        <w:br/>
        <w:br/>
        <w:t xml:space="preserve">  14‘You must not make fun of the deaf, nor set traps for the blind; for you must fear Jehovah your God… I am Jehovah your God!</w:t>
        <w:br/>
        <w:br/>
        <w:br/>
        <w:t xml:space="preserve">  15‘You must never judge unrighteously... You must not mistreat poor people, nor may you show more respect to those who are powerful… You must be just when you judge your neighbors!</w:t>
        <w:br/>
        <w:br/>
        <w:br/>
        <w:t xml:space="preserve">  16‘You must not march in treachery against your nation, and you must not spill the blood of your neighbors… For I am Jehovah your God!</w:t>
        <w:br/>
        <w:br/>
        <w:br/>
        <w:t xml:space="preserve">  17‘You must not dislike your brothers in your hearts, and you must correct your neighbors [whenever they’re wrong], so you aren’t found guilty of sin because of something that they’re doing.</w:t>
        <w:br/>
        <w:br/>
        <w:br/>
        <w:t xml:space="preserve">  18‘You must not raise your hands in vengeance or be angry with the sons of your people… You must love your neighbors as you [love] yourselves… For I am Jehovah, 19and you must obey My Laws!</w:t>
        <w:br/>
        <w:br/>
        <w:br/>
        <w:t xml:space="preserve">  ‘You must not allow your cattle to breed with other types [of cattle].</w:t>
        <w:br/>
        <w:br/>
        <w:br/>
        <w:t xml:space="preserve">  ‘You must not plant a vineyard with different types of seeds.</w:t>
        <w:br/>
        <w:br/>
        <w:br/>
        <w:t xml:space="preserve">  ‘You must not wear woven pieces of clothing that are made from different [materials].</w:t>
        <w:br/>
        <w:br/>
        <w:br/>
        <w:t xml:space="preserve">  20‘If anyone goes to bed and has sex with a woman who’s the household servant of another man, and she hasn’t been sold or set free by the man’s overseer; they must [both] be punished, but not killed… Because, she wasn’t free.</w:t>
        <w:br/>
        <w:br/>
        <w:t xml:space="preserve">  21‘Then for his sin, he must bring a ram as an offering for his error to Jehovah at the entrance to the Tent of Proofs. 22There, the Priest must use the ram that’s being offered to pay Jehovah for the sin that he committed, and then his sin will be forgiven.</w:t>
        <w:br/>
        <w:br/>
        <w:br/>
        <w:t xml:space="preserve">  23‘And when you enter the land that Jehovah your God is giving to you and plant any fruit trees; you must first purge away the filth [of the land]. So, its fruit must be unclean to you, and it may not be eaten for three years.</w:t>
        <w:br/>
        <w:br/>
        <w:t xml:space="preserve">  24‘But in the 4th year, all the fruit will be holy and worthy of praise to Jehovah. 25And in the 5th year, you must eat the fruit… For that’s when it’ll produce a great abundance… I am Jehovah your God!</w:t>
        <w:br/>
        <w:br/>
        <w:br/>
        <w:t xml:space="preserve">  26‘Don’t hold feasts in the mountains, and you must not allow anyone to search for omens in the flights of birds.</w:t>
        <w:br/>
        <w:br/>
        <w:br/>
        <w:t xml:space="preserve">  27‘You must not shave the hair on your head cut short, nor may you shave your beards.</w:t>
        <w:br/>
        <w:br/>
        <w:br/>
        <w:t xml:space="preserve">  28‘And you must not make cuts on your bodies over [the death of a loved one], nor may you tattoo your bodies… For I am Jehovah your God!</w:t>
        <w:br/>
        <w:br/>
        <w:br/>
        <w:t xml:space="preserve">  29‘You must not allow your daughters to become dirty by making them whores, so the land doesn’t become filled with prostitution and sin.</w:t>
        <w:br/>
        <w:br/>
        <w:br/>
        <w:t xml:space="preserve">  30‘You must keep My Sabbaths and fear My Holy Place… For I am Jehovah!</w:t>
        <w:br/>
        <w:br/>
        <w:br/>
        <w:t xml:space="preserve">  31‘You must not associate with or pollute yourselves with those who speak to [the demons], nor may you have anything to do with witches… For I am Jehovah your God!</w:t>
        <w:br/>
        <w:br/>
        <w:br/>
        <w:t xml:space="preserve">  32‘You must rise before a grey-headed person… [you must] value the faces of elderly men, and you must fear your God… For I am Jehovah your God!</w:t>
        <w:br/>
        <w:br/>
        <w:br/>
        <w:t xml:space="preserve">  33‘And if a stranger should come to [live among] you in your land, you must not make his life difficult:</w:t>
        <w:br/>
        <w:br/>
        <w:t xml:space="preserve">  34‘You must treat strangers as natives, and you must love them as yourselves; for you were once strangers in the land of Egypt. I am Jehovah your God!</w:t>
        <w:br/>
        <w:br/>
        <w:br/>
        <w:t xml:space="preserve">  35‘You must not be unrighteous in your judgments, in your measurements, or in your weights and scales.</w:t>
        <w:br/>
        <w:br/>
        <w:t xml:space="preserve">  36‘You must all have honest weights, scales, and liquid measures… For I am Jehovah your God who brought you out of the land of Egypt!</w:t>
        <w:br/>
        <w:br/>
        <w:br/>
        <w:t xml:space="preserve">  37‘You must obey and follow all My Laws and rules… For I am Jehovah your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