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Leviticus</w:t>
      </w:r>
    </w:p>
    <w:p>
      <w:pPr>
        <w:pStyle w:val="Heading2"/>
      </w:pPr>
      <w:r>
        <w:t>Chapter 8</w:t>
      </w:r>
    </w:p>
    <w:p>
      <w:pPr>
        <w:pStyle w:val="Normal"/>
      </w:pPr>
      <w:r>
        <w:t>1Then the Lord spoke to Moses and said:</w:t>
        <w:br/>
        <w:br/>
        <w:t xml:space="preserve">  2‘Go get Aaron and his sons, along with their robes, the anointing oil, a calf for a sin offering, two rams, and a basket of fermentation-free bread; 3then assemble the whole gathering at the entrance to the Tent of Proofs.’</w:t>
        <w:br/>
        <w:br/>
        <w:t>4So Moses did just as the Lord told him. He assembled the gathering at the entrance to the Tent of Proofs, 5and Moses told them:</w:t>
        <w:br/>
        <w:br/>
        <w:t xml:space="preserve">  ‘This is what Jehovah has commanded us to do.’</w:t>
        <w:br/>
        <w:br/>
        <w:t>6So, he brought Aaron and his sons forward and washed them with water. 7Then he wrapped him in the robe, tied on the sash, and he put the tunic and the Word of Judgment on him.</w:t>
        <w:br/>
        <w:br/>
        <w:t>8He wrapped [the tunic] so the Word of Judgment would fit, and clasped it tightly before putting on the Word of Judgment, and he laid the Revelation and the Truth on top of that.</w:t>
        <w:br/>
        <w:br/>
        <w:t xml:space="preserve">9Next, he put the turban on [Aaron’s] head and mounted the gold plate (this most holy thing) on the front of the turban, just as Jehovah had commanded Moses. </w:t>
        <w:br/>
        <w:br/>
        <w:t>10Then Moses took the anointing oil 11and sprinkled it on the Altar 7 times to anoint the Altar and make it holy (along with everything on it, including its base and the basin).</w:t>
        <w:br/>
        <w:br/>
        <w:t>He made them holy, and he anointed the Tent and all its furniture, making them holy... 12Then Moses poured anointing oil on Aaron’s head to anoint him and make him holy.</w:t>
        <w:br/>
        <w:br/>
        <w:t>13And Moses brought up Aaron’s sons, put on their robes and wrapped on their sashes; then he put on their turbans, just as the Lord had commanded Moses.</w:t>
        <w:br/>
        <w:br/>
        <w:br/>
        <w:t>14Next, Moses brought over the calf for the sin offering.</w:t>
        <w:br/>
        <w:br/>
        <w:t>So, Aaron and his sons laid their hands on the head of the sin-offering calf, 15and Moses slaughtered it. Then he took some of the blood and rubbed it on the horns of the Altar with his finger, to purify it; and he poured the rest of the blood at the base of the Altar, to make it holy, so that it could be used to pay for sins.</w:t>
        <w:br/>
        <w:br/>
        <w:t>16Thereafter, Moses took all the inner fat plus the liver and kidneys and the fat around them, and he offered it on the Altar. 17Then he burned the rest of the calf (its skin, flesh, and dung) in a fire outside of the camp, just as The Lord had commanded Moses.</w:t>
        <w:br/>
        <w:br/>
        <w:br/>
        <w:t>18Moses then brought over the ram for the whole-burnt offering.</w:t>
        <w:br/>
        <w:br/>
        <w:t>Aaron and his sons also laid their hands on its head and Moses slaughtered the ram, pouring the blood around the Altar. 19Then he divided the ram by each of its limbs, and Moses offered up the head, the limbs, and the fat, after washing the feet and belly with water.</w:t>
        <w:br/>
        <w:br/>
        <w:t>20So Moses offered the whole ram on the Altar as a burnt offering, and it was burned as a sweet-smelling odor to Jehovah, just as the Lord had commanded Moses.</w:t>
        <w:br/>
        <w:br/>
        <w:br/>
        <w:t>21After that, Moses brought over the second ram (the last ram), and Aaron and his sons laid their hands on its head, and he slaughtered it.</w:t>
        <w:br/>
        <w:br/>
        <w:t>22So Moses took its blood and put some on the tip of Aaron’s right ear, on the thumb of his right hand, and on the big toe of his right foot.</w:t>
        <w:br/>
        <w:br/>
        <w:t>23Then Moses brought in Aaron’s sons and put the blood on the tips of their right ears, on the thumbs of their right hands, and on the big toes of their right feet; and Moses poured the rest of the blood around the Altar. 24Then he took the fat, the rump, the belly fat, the liver and kidneys and the fat that’s on them, as well as its right shoulder.</w:t>
        <w:br/>
        <w:br/>
        <w:t>25And from the basket of consecration that was before Jehovah, he took one fermentation-free loaf, one loaf made with oil, and one cake (along with the fat and the right shoulder), 26and put them all in the hands of Aaron and his sons, who waved them before Jehovah.</w:t>
        <w:br/>
        <w:br/>
        <w:t>27Then Moses took it from their hands and put it all on the Altar as the whole-burnt offering of the last lamb; and it was burned as an offering to Jehovah, providing a sweet-smelling odor to Him.</w:t>
        <w:br/>
        <w:br/>
        <w:br/>
        <w:t>28Finally, Moses took the last lamb’s breast and set it aside before Jehovah, and this was given to Moses as his portion, just as the Lord had commanded Moses.</w:t>
        <w:br/>
        <w:br/>
        <w:t>29Thereafter, Moses took some of the anointing oil and some of the blood that was on the Altar, and sprinkled it on Aaron and his garments, and on his sons and their garments. 30[By doing this], he made Aaron and his garments, as well as his sons and their garments, holy.</w:t>
        <w:br/>
        <w:br/>
        <w:br/>
        <w:t>31Then Moses said to Aaron and his sons:</w:t>
        <w:br/>
        <w:br/>
        <w:t xml:space="preserve">  ‘Now, boil the flesh in the Holy Place inside the Tent of Proofs, and eat it there along with the loaves in the last basket, just as the Lord told me when He said:</w:t>
        <w:br/>
        <w:br/>
        <w:t xml:space="preserve">    ‘Aaron and his sons must eat this.’</w:t>
        <w:br/>
        <w:br/>
        <w:t xml:space="preserve">  32‘After that, you must burn whatever’s left of the flesh and loaves in a fire. 33And then you must stay inside the entrance to the Tent of Proofs until the end of 7 days. For in 7 days, He will make you perfect 34in the same way as He did on the day that the Lord commanded me to do this to pay for your sins.</w:t>
        <w:br/>
        <w:br/>
        <w:t xml:space="preserve">  35‘You must remain inside the entrance to the Tent of Proofs for 7 days and nights… You must obey this rule of Jehovah so that you won’t die, for that’s what Jehovah God has commanded.’</w:t>
        <w:br/>
        <w:br/>
        <w:t>36Well, Aaron and his sons then followed the instructions that the Lord gave as commandments to Moses.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