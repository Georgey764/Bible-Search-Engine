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Habakkuk</w:t>
      </w:r>
    </w:p>
    <w:p>
      <w:pPr>
        <w:pStyle w:val="Heading2"/>
      </w:pPr>
      <w:r>
        <w:t>Chapter 1</w:t>
      </w:r>
    </w:p>
    <w:p>
      <w:pPr>
        <w:pStyle w:val="Normal"/>
      </w:pPr>
      <w:r>
        <w:t xml:space="preserve">1These are the things that Prophet HabakKuk saw: </w:t>
        <w:br/>
        <w:br/>
        <w:t xml:space="preserve">  2‘How long, O Lord, must I cry out</w:t>
        <w:br/>
        <w:t xml:space="preserve">    As You don’t listen [to me]?</w:t>
        <w:br/>
        <w:t xml:space="preserve">    How long should I yell to You over wrong</w:t>
        <w:br/>
        <w:t xml:space="preserve">    As You don’t bring us salvation?</w:t>
        <w:br/>
        <w:br/>
        <w:t xml:space="preserve">  3‘Why have You shown toil and trouble to me,</w:t>
        <w:br/>
        <w:t xml:space="preserve">    As you look upon misery and irreverence?</w:t>
        <w:br/>
        <w:t xml:space="preserve">    Right opposite me, there’s judging going on…</w:t>
        <w:br/>
        <w:t xml:space="preserve">    But it’s the judge that carries away!</w:t>
        <w:br/>
        <w:br/>
        <w:t xml:space="preserve">  4‘Because of this, the Law has been shaken,</w:t>
        <w:br/>
        <w:t xml:space="preserve">    And in the end, there’s no justice;</w:t>
        <w:br/>
        <w:t xml:space="preserve">    For the godless are tyrannizing the righteous,</w:t>
        <w:br/>
        <w:t xml:space="preserve">    And the justice they receive is perverted!’</w:t>
        <w:br/>
        <w:br/>
        <w:t>5[Then the Lord replied]:</w:t>
        <w:br/>
        <w:br/>
        <w:t xml:space="preserve">  ‘Look, O you who’s speaking such words…</w:t>
        <w:br/>
        <w:t xml:space="preserve">    Gaze and wonder at wonders,</w:t>
        <w:br/>
        <w:t xml:space="preserve">    And thereafter, just pass away!</w:t>
        <w:br/>
        <w:t xml:space="preserve">    For I’ll do a work in your day,</w:t>
        <w:br/>
        <w:t xml:space="preserve">    Which you won’t believe and none can describe!</w:t>
        <w:br/>
        <w:br/>
        <w:t xml:space="preserve">  6‘{Look!} I’ll awaken the ‘{Look!} I’ll awaken the &lt;span class="placename"&gt;Chaldean‘{Look!} I’ll awaken the &lt;span class="placename"&gt;Chaldean&lt;/span&gt; people,</w:t>
        <w:br/>
        <w:t xml:space="preserve">    And they’ll travel across the breadth of the earth</w:t>
        <w:br/>
        <w:t xml:space="preserve">    To inherit tents not their own.</w:t>
        <w:br/>
        <w:br/>
        <w:t xml:space="preserve">  7‘[Their king] is known to be fearsome,</w:t>
        <w:br/>
        <w:t xml:space="preserve">    And he [creates] his own kind of justice,</w:t>
        <w:br/>
        <w:t xml:space="preserve">    For his only concern is himself.</w:t>
        <w:br/>
        <w:br/>
        <w:t xml:space="preserve">  8‘His horses leap higher than leopards,</w:t>
        <w:br/>
        <w:t xml:space="preserve">    And [their teeth] are like those of And [their teeth] are like those of &lt;span class="placename"&gt;ArabianAnd [their teeth] are like those of &lt;span class="placename"&gt;Arabian&lt;/span&gt; wolves.</w:t>
        <w:br/>
        <w:br/>
        <w:t xml:space="preserve">  ‘His horsemen will make great advances…</w:t>
        <w:br/>
        <w:t xml:space="preserve">    They’ll spread [their wings] out like eagles</w:t>
        <w:br/>
        <w:t xml:space="preserve">    That are eager for something to eat.</w:t>
        <w:br/>
        <w:br/>
        <w:t xml:space="preserve">  9‘Then, upon those who don’t show him respect,</w:t>
        <w:br/>
        <w:t xml:space="preserve">    He will bring a consumption…</w:t>
        <w:br/>
        <w:t xml:space="preserve">    It’ll come upon all who oppose him,</w:t>
        <w:br/>
        <w:t xml:space="preserve">    And he’ll gather captives like sand.</w:t>
        <w:br/>
        <w:br/>
        <w:t xml:space="preserve">  10‘Then among all their kings, he will revel…</w:t>
        <w:br/>
        <w:t xml:space="preserve">    Their sovereignty will be things he plays with,</w:t>
        <w:br/>
        <w:t xml:space="preserve">    And he will mock every fortress…</w:t>
        <w:br/>
        <w:t xml:space="preserve">    He’ll build siege mounds around them and win!</w:t>
        <w:br/>
        <w:br/>
        <w:t xml:space="preserve">  11‘But thereafter, his spirit will change;</w:t>
        <w:br/>
        <w:t xml:space="preserve">    For, he will repent and then say,</w:t>
        <w:br/>
        <w:t xml:space="preserve">    This power has come from my God!’</w:t>
        <w:br/>
        <w:br/>
        <w:t>12[And Habakkuk replied:]</w:t>
        <w:br/>
        <w:br/>
        <w:t xml:space="preserve">  ‘O Jehovah, my God and most Holy One;</w:t>
        <w:br/>
        <w:t xml:space="preserve">    You’re from the beginning!</w:t>
        <w:br/>
        <w:t xml:space="preserve">    But, although there’s no reason for us to die,</w:t>
        <w:br/>
        <w:t xml:space="preserve">    You’ve ordered up justice…</w:t>
        <w:br/>
        <w:t xml:space="preserve">    For discipline and correction, You’ve shaped us.</w:t>
        <w:br/>
        <w:br/>
        <w:t xml:space="preserve">  13‘If Your eyes are too pure to look at the bad,</w:t>
        <w:br/>
        <w:t xml:space="preserve">    And You’ll not view any evil;</w:t>
        <w:br/>
        <w:t xml:space="preserve">    Why do You endure those who hate You?</w:t>
        <w:br/>
        <w:br/>
        <w:t xml:space="preserve">  ‘And why do You remain silent and watch</w:t>
        <w:br/>
        <w:t xml:space="preserve">    As the impious are consuming the righteous?</w:t>
        <w:br/>
        <w:t xml:space="preserve">    14Will You let us be like the fish in the sea</w:t>
        <w:br/>
        <w:t xml:space="preserve">    Or like things that crawl [on the ground]</w:t>
        <w:br/>
        <w:t xml:space="preserve">    Where no one is taking the lead?</w:t>
        <w:br/>
        <w:br/>
        <w:t xml:space="preserve">  15‘You’ve let [Babylon’s king] catch destruction…</w:t>
        <w:br/>
        <w:t xml:space="preserve">    Yes, he pulled it up with a hook</w:t>
        <w:br/>
        <w:t xml:space="preserve">    And lifted it up with his net…</w:t>
        <w:br/>
        <w:t xml:space="preserve">    Then he brought it all in with his dragnet,</w:t>
        <w:br/>
        <w:t xml:space="preserve">    And this is why he’s so joyful.</w:t>
        <w:br/>
        <w:br/>
        <w:t xml:space="preserve">  16‘So to his dragnet, he’ll offer sacrifices,</w:t>
        <w:br/>
        <w:t xml:space="preserve">    And to it, he will also burn incense.</w:t>
        <w:br/>
        <w:t xml:space="preserve">    For by it, he’s fattened his portion,</w:t>
        <w:br/>
        <w:t xml:space="preserve">    And provided himself the choicest of food.</w:t>
        <w:br/>
        <w:t xml:space="preserve">    17So he’ll keep on casting his net</w:t>
        <w:br/>
        <w:t xml:space="preserve">    To destroy many nations, not spare them!’</w:t>
        <w:br/>
      </w:r>
    </w:p>
    <w:p>
      <w:pPr>
        <w:pStyle w:val="Heading3"/>
      </w:pPr>
      <w:r>
        <w:t>Habakkuk</w:t>
      </w:r>
    </w:p>
    <w:p>
      <w:pPr>
        <w:pStyle w:val="Heading2"/>
      </w:pPr>
      <w:r>
        <w:t>Chapter 2</w:t>
      </w:r>
    </w:p>
    <w:p>
      <w:pPr>
        <w:pStyle w:val="Normal"/>
      </w:pPr>
      <w:r>
        <w:t xml:space="preserve">  1‘[Now I’ve told You] that during my watch,</w:t>
        <w:br/>
        <w:t xml:space="preserve">    I’ll be the one who stands guard…</w:t>
        <w:br/>
        <w:t xml:space="preserve">    I’ll climb on the rocks and observe,</w:t>
        <w:br/>
        <w:t xml:space="preserve">    Then listen to all that You’ll tell me,</w:t>
        <w:br/>
        <w:t xml:space="preserve">    So I’ll know what I must say in reply</w:t>
        <w:br/>
        <w:t xml:space="preserve">    When I’m receiving correction.’</w:t>
        <w:br/>
        <w:br/>
        <w:br/>
        <w:t>2Then the [messenger of the] Lord told me this… He clearly said:</w:t>
        <w:br/>
        <w:br/>
        <w:t xml:space="preserve">  ‘Now, you must write down this vision</w:t>
        <w:br/>
        <w:t xml:space="preserve">    To elevate those who’ll read it.</w:t>
        <w:br/>
        <w:t xml:space="preserve">    3It’s a vision of a time in the future…</w:t>
        <w:br/>
        <w:t xml:space="preserve">    It’s what will happen in the time of the end.</w:t>
        <w:br/>
        <w:br/>
        <w:t xml:space="preserve">  ‘Be patient if it seems to be late;</w:t>
        <w:br/>
        <w:t xml:space="preserve">    For it’ll surely arrive…</w:t>
        <w:br/>
        <w:t xml:space="preserve">    No way will its coming be tardy.</w:t>
        <w:br/>
        <w:br/>
        <w:t xml:space="preserve">  4‘To the depths of My core, I don’t find favor</w:t>
        <w:br/>
        <w:t xml:space="preserve">    In one who would hold back [these words].</w:t>
        <w:br/>
        <w:t xml:space="preserve">    Yet, by their faith, the righteous will live!</w:t>
        <w:br/>
        <w:br/>
        <w:t xml:space="preserve">  5‘But, those who are arrogant and filled with hate,</w:t>
        <w:br/>
        <w:t xml:space="preserve">    And any man who’s a braggart</w:t>
        <w:br/>
        <w:t xml:space="preserve">    Will receive no [blessings] at all.</w:t>
        <w:br/>
        <w:br/>
        <w:t xml:space="preserve">  ‘Now he’s widening his soul like the grave,</w:t>
        <w:br/>
        <w:t xml:space="preserve">    And like death, he never gets filled.</w:t>
        <w:br/>
        <w:t xml:space="preserve">    6So, if he should assemble all nations</w:t>
        <w:br/>
        <w:t xml:space="preserve">    And gather their peoples [under his rule];</w:t>
        <w:br/>
        <w:t xml:space="preserve">    Wouldn’t they say this against him…</w:t>
        <w:br/>
        <w:t xml:space="preserve">    Wouldn’t they speak this riddle and say:</w:t>
        <w:br/>
        <w:br/>
        <w:t xml:space="preserve">    ‘Woe to the one who takes what’s not his…</w:t>
        <w:br/>
        <w:t xml:space="preserve">      How long [can he stand] all the pressure?</w:t>
        <w:br/>
        <w:t xml:space="preserve">      7For suddenly, there’ll come those who’ll bite him…</w:t>
        <w:br/>
        <w:t xml:space="preserve">      Yes, those plotting against him will awaken</w:t>
        <w:br/>
        <w:t xml:space="preserve">      And then they’ll saw him in two!</w:t>
        <w:br/>
        <w:br/>
        <w:t xml:space="preserve">    8‘For, many nations, he’s ravaged.</w:t>
        <w:br/>
        <w:t xml:space="preserve">      But those who remain, will soon ravage him</w:t>
        <w:br/>
        <w:t xml:space="preserve">      Because of all the blood that he’s shed,</w:t>
        <w:br/>
        <w:t xml:space="preserve">      And the things that he did to their cities and lands…</w:t>
        <w:br/>
        <w:t xml:space="preserve">      What he did to all those who lived there.’</w:t>
        <w:br/>
        <w:br/>
        <w:t xml:space="preserve">  9‘O you who’ve desired all their wealth;</w:t>
        <w:br/>
        <w:t xml:space="preserve">    These same things will come upon you and your house…</w:t>
        <w:br/>
        <w:t xml:space="preserve">    Yes, on you who’ve arranged your ‘nest’ in the heights,</w:t>
        <w:br/>
        <w:t xml:space="preserve">    And whose hands have brought evil [to others].</w:t>
        <w:br/>
        <w:br/>
        <w:t xml:space="preserve">  10‘For, you’ve shamed your own house!</w:t>
        <w:br/>
        <w:t xml:space="preserve">    Since, throughout your life, you’ve sinned,</w:t>
        <w:br/>
        <w:t xml:space="preserve">    And you’ve ended [the lives] of [many great] men.</w:t>
        <w:br/>
        <w:br/>
        <w:t xml:space="preserve">  11‘Therefore, from your stone walls, I’ll yell,</w:t>
        <w:br/>
        <w:t xml:space="preserve">    And the beetles in the woods will repeat it:</w:t>
        <w:br/>
        <w:br/>
        <w:t xml:space="preserve">    12‘Woe to those who build their cities on blood,</w:t>
        <w:br/>
        <w:t xml:space="preserve">      And [grow] their countries by doing what’s wrong!’</w:t>
        <w:br/>
        <w:br/>
        <w:t xml:space="preserve">  13‘Yet, it’s by Jehovah the Almighty</w:t>
        <w:br/>
        <w:t xml:space="preserve">    That so many have been tested by fire,</w:t>
        <w:br/>
        <w:t xml:space="preserve">    And the nations have proven faint-hearted!</w:t>
        <w:br/>
        <w:br/>
        <w:t xml:space="preserve">  14‘So, like the waters that cover the seas,</w:t>
        <w:br/>
        <w:t xml:space="preserve">    The earth will soon become filled</w:t>
        <w:br/>
        <w:t xml:space="preserve">    With the knowledge about all His glory.</w:t>
        <w:br/>
        <w:br/>
        <w:t xml:space="preserve">  15‘But, you’ve forced your neighbors to drink</w:t>
        <w:br/>
        <w:t xml:space="preserve">    Something intoxicating and cloudy</w:t>
        <w:br/>
        <w:t xml:space="preserve">    In order to gaze on their private parts.</w:t>
        <w:br/>
        <w:br/>
        <w:t xml:space="preserve">  16‘So drink deeply to the glory of your dishonor</w:t>
        <w:br/>
        <w:t xml:space="preserve">    And get extremely excited!</w:t>
        <w:br/>
        <w:t xml:space="preserve">    For thereafter, you’ll be completely surrounded</w:t>
        <w:br/>
        <w:t xml:space="preserve">    Within the cup in Jehovah’s right hand,</w:t>
        <w:br/>
        <w:t xml:space="preserve">    Where your glory will meet with dishonor.</w:t>
        <w:br/>
        <w:br/>
        <w:t xml:space="preserve">  17‘By ‘By &lt;span class="placename"&gt;Lebanon‘By &lt;span class="placename"&gt;Lebanon&lt;/span&gt;’s irreverence, you’ll also be covered,</w:t>
        <w:br/>
        <w:t xml:space="preserve">    And the misery of wild beasts will terrify you,</w:t>
        <w:br/>
        <w:t xml:space="preserve">    Because of the blood of men that you’ve shed,</w:t>
        <w:br/>
        <w:t xml:space="preserve">    And the badness within [your] cities and lands,</w:t>
        <w:br/>
        <w:t xml:space="preserve">    Along with the [evil] of your people.</w:t>
        <w:br/>
        <w:br/>
        <w:t xml:space="preserve">  18‘So, what good are the idols that they’ve carved,</w:t>
        <w:br/>
        <w:t xml:space="preserve">    Or the molded castings they’ve shaped…</w:t>
        <w:br/>
        <w:t xml:space="preserve">    The false things that they can see with their eyes?</w:t>
        <w:br/>
        <w:t xml:space="preserve">    For your people rely on things that they’ve shaped…</w:t>
        <w:br/>
        <w:t xml:space="preserve">    On idols that they’ve made, which can’t speak!</w:t>
        <w:br/>
        <w:br/>
        <w:t xml:space="preserve">  19‘So, woe to those who say to the wood [idols]:</w:t>
        <w:br/>
        <w:br/>
        <w:t xml:space="preserve">    ‘[It’s time for you to] awaken and rise!’</w:t>
        <w:br/>
        <w:br/>
        <w:t xml:space="preserve">  ‘And who say to things made of stone:</w:t>
        <w:br/>
        <w:br/>
        <w:t xml:space="preserve">    ‘Become great!’</w:t>
        <w:br/>
        <w:br/>
        <w:t xml:space="preserve">  ‘For, they’re only things you can look at…</w:t>
        <w:br/>
        <w:t xml:space="preserve">    Things that you’ve hammered from silver and gold,</w:t>
        <w:br/>
        <w:t xml:space="preserve">    Which are still unable to breathe.</w:t>
        <w:br/>
        <w:br/>
        <w:t xml:space="preserve">  20‘But, in His ‘But, in His &lt;span class="placename"&gt;Temple‘But, in His &lt;span class="placename"&gt;Temple&lt;/span&gt;, Jehovah is [alive]!</w:t>
        <w:br/>
        <w:t xml:space="preserve">    So in every land, they should bow before Him!’</w:t>
        <w:br/>
      </w:r>
    </w:p>
    <w:p>
      <w:pPr>
        <w:pStyle w:val="Heading3"/>
      </w:pPr>
      <w:r>
        <w:t>Habakkuk</w:t>
      </w:r>
    </w:p>
    <w:p>
      <w:pPr>
        <w:pStyle w:val="Heading2"/>
      </w:pPr>
      <w:r>
        <w:t>Chapter 3</w:t>
      </w:r>
    </w:p>
    <w:p>
      <w:pPr>
        <w:pStyle w:val="Normal"/>
      </w:pPr>
      <w:r>
        <w:t>1The prayer of Prophet HabakKuk, in a song:</w:t>
        <w:br/>
        <w:br/>
        <w:t xml:space="preserve">  2‘O Lord,</w:t>
        <w:br/>
        <w:br/>
        <w:t xml:space="preserve">  ‘I heard Your report and I was afraid.</w:t>
        <w:br/>
        <w:br/>
        <w:t xml:space="preserve">  ‘O Jehovah,</w:t>
        <w:br/>
        <w:br/>
        <w:t xml:space="preserve">  ‘I thought of your works and I trembled.</w:t>
        <w:br/>
        <w:br/>
        <w:t xml:space="preserve">  ‘You stand between the two cherubs,</w:t>
        <w:br/>
        <w:t xml:space="preserve">    And in coming years, all will know You…</w:t>
        <w:br/>
        <w:t xml:space="preserve">    Yes, when that time arrives, You’ll be seen.</w:t>
        <w:br/>
        <w:br/>
        <w:t xml:space="preserve">  ‘And when disturbance comes into my life,</w:t>
        <w:br/>
        <w:t xml:space="preserve">    You’ll think of [me] and show mercy.</w:t>
        <w:br/>
        <w:t xml:space="preserve">    3For, God will come out of For, God will come out of &lt;span class="placename"&gt;TeManFor, God will come out of &lt;span class="placename"&gt;TeMan&lt;/span&gt;…</w:t>
        <w:br/>
        <w:t xml:space="preserve">    Yes, from the shadow of     Yes, from the shadow of &lt;span class="placename"&gt;Mount Paran    Yes, from the shadow of &lt;span class="placename"&gt;Mount Paran&lt;/span&gt;,</w:t>
        <w:br/>
        <w:t xml:space="preserve">    The Most Holy one will arrive.’</w:t>
        <w:br/>
        <w:br/>
        <w:t>PAUSE</w:t>
        <w:br/>
        <w:br/>
        <w:t xml:space="preserve">  ‘His virtues cover the skies</w:t>
        <w:br/>
        <w:t xml:space="preserve">    And His praises fill the [whole] earth…</w:t>
        <w:br/>
        <w:t xml:space="preserve">    4Like all kinds of light is His brightness.</w:t>
        <w:br/>
        <w:br/>
        <w:t xml:space="preserve">  ‘In His hands, He carries a trumpet;</w:t>
        <w:br/>
        <w:t xml:space="preserve">    And by His might, He sends us His love.</w:t>
        <w:br/>
        <w:br/>
        <w:t xml:space="preserve">  5‘So, from His face, a word will go forth,</w:t>
        <w:br/>
        <w:t xml:space="preserve">    Which will travel from there to the plains;</w:t>
        <w:br/>
        <w:t xml:space="preserve">    6And where His feet stand, the [whole] earth will shake.</w:t>
        <w:br/>
        <w:br/>
        <w:t xml:space="preserve">  ‘When He looks upon them, the nations dissolve…</w:t>
        <w:br/>
        <w:t xml:space="preserve">    By [His] might, the mountains will break</w:t>
        <w:br/>
        <w:t xml:space="preserve">    And the hills of the ages will melt.</w:t>
        <w:br/>
        <w:br/>
        <w:t xml:space="preserve">  7‘On the tents of ‘On the tents of &lt;span class="placename"&gt;Ethiopian‘On the tents of &lt;span class="placename"&gt;Ethiopian&lt;/span&gt; peoples,</w:t>
        <w:br/>
        <w:t xml:space="preserve">    I saw distress about to arrive,</w:t>
        <w:br/>
        <w:t xml:space="preserve">    And the tents of     And the tents of &lt;span class="placename"&gt;Media    And the tents of &lt;span class="placename"&gt;Media&lt;/span&gt; were also disturbed.</w:t>
        <w:br/>
        <w:br/>
        <w:t xml:space="preserve">  8‘Were You provoked by their rivers, O Lord…</w:t>
        <w:br/>
        <w:t xml:space="preserve">    Did their rivers make You so angry</w:t>
        <w:br/>
        <w:t xml:space="preserve">    That against their sea, You took action?</w:t>
        <w:br/>
        <w:br/>
        <w:t xml:space="preserve">  ‘O you who’re arriving on horses;</w:t>
        <w:br/>
        <w:t xml:space="preserve">    As you ride, are you bringing salvation?</w:t>
        <w:br/>
        <w:t xml:space="preserve">    9No, Jehovah has told you to stretch out…</w:t>
        <w:br/>
        <w:t xml:space="preserve">    Against their tents, you must stretch tight your bows!’</w:t>
        <w:br/>
        <w:br/>
        <w:t>PAUSE</w:t>
        <w:br/>
        <w:br/>
        <w:t xml:space="preserve">  ‘You’ll divide up their lands by their rivers,</w:t>
        <w:br/>
        <w:t xml:space="preserve">    10And when they see you, they’ll start having birth pangs;</w:t>
        <w:br/>
        <w:t xml:space="preserve">    For they’ll know that the rivers will be their new borders.</w:t>
        <w:br/>
        <w:br/>
        <w:t xml:space="preserve">  ‘Then the abyss will shout to the heights</w:t>
        <w:br/>
        <w:t xml:space="preserve">    When it sees that you’re arriving.</w:t>
        <w:br/>
        <w:t xml:space="preserve">    11For the sun won’t rise in the sky,</w:t>
        <w:br/>
        <w:t xml:space="preserve">    And the moon will fail and stand still.</w:t>
        <w:br/>
        <w:t xml:space="preserve">    But, by the flash of your arrows</w:t>
        <w:br/>
        <w:t xml:space="preserve">    And sparks from your weapons, they’ll move.</w:t>
        <w:br/>
        <w:br/>
        <w:t xml:space="preserve">  12‘When [God] threatens, He’ll leave just few in their lands;</w:t>
        <w:br/>
        <w:t xml:space="preserve">    For in His rage, He wipes nations away.</w:t>
        <w:br/>
        <w:t xml:space="preserve">    13But to His people, He’s bringing salvation,</w:t>
        <w:br/>
        <w:t xml:space="preserve">    And He will save His anointed.</w:t>
        <w:br/>
        <w:br/>
        <w:t xml:space="preserve">  ‘But to the heads of the lawless, He will send death…</w:t>
        <w:br/>
        <w:t xml:space="preserve">    First, He’ll put chains on their necks,</w:t>
        <w:br/>
        <w:t xml:space="preserve">    Which will shake and astonish the mighty,</w:t>
        <w:br/>
        <w:t xml:space="preserve">    And then He will chop off their heads!’</w:t>
        <w:br/>
        <w:br/>
        <w:t>PAUSE</w:t>
        <w:br/>
        <w:br/>
        <w:t xml:space="preserve">  14‘Yes, He’ll split the heads of the mighty,</w:t>
        <w:br/>
        <w:t xml:space="preserve">    After He makes them all shiver.</w:t>
        <w:br/>
        <w:t xml:space="preserve">    So then they’ll put down their reins</w:t>
        <w:br/>
        <w:t xml:space="preserve">    And look for places to hide…</w:t>
        <w:br/>
        <w:t xml:space="preserve">    Where they’ll be fed like the poor.</w:t>
        <w:br/>
        <w:br/>
        <w:t xml:space="preserve">  15‘For He’ll lead their horses into the sea,</w:t>
        <w:br/>
        <w:t xml:space="preserve">    And there they’ll muddy its waters…</w:t>
        <w:br/>
        <w:t xml:space="preserve">    Which will bring fear to all, when they see it.</w:t>
        <w:br/>
        <w:br/>
        <w:t xml:space="preserve">  16‘On my lips, there was the sound of a prayer…</w:t>
        <w:br/>
        <w:t xml:space="preserve">    Trembling entered my backside and bones…</w:t>
        <w:br/>
        <w:t xml:space="preserve">    Yes, all of my ways were disturbed.</w:t>
        <w:br/>
        <w:t xml:space="preserve">    But I’ll find rest in that day of distress…</w:t>
        <w:br/>
        <w:t xml:space="preserve">    When I leave the people to whom I was sent.</w:t>
        <w:br/>
        <w:br/>
        <w:t xml:space="preserve">  17‘For their fig trees won’t bear fruit anymore,</w:t>
        <w:br/>
        <w:t xml:space="preserve">    And there’ll be no grapes on their vines.</w:t>
        <w:br/>
        <w:t xml:space="preserve">    Their olives will also be gone,</w:t>
        <w:br/>
        <w:t xml:space="preserve">    And there’ll be no crops in their fields.</w:t>
        <w:br/>
        <w:br/>
        <w:t xml:space="preserve">  ‘At that time, there’ll be no more sheep,</w:t>
        <w:br/>
        <w:t xml:space="preserve">    And there’ll be no oxen left in their barns.</w:t>
        <w:br/>
        <w:br/>
        <w:t xml:space="preserve">  18‘But I’ll shout in joy to Jehovah…</w:t>
        <w:br/>
        <w:t xml:space="preserve">    I’ll rejoice over my Savior, God!</w:t>
        <w:br/>
        <w:t xml:space="preserve">    19For Jehovah God is my strength,</w:t>
        <w:br/>
        <w:t xml:space="preserve">    And He’s provided straight paths for my feet…</w:t>
        <w:br/>
        <w:t xml:space="preserve">    Upon a high place, He’s set me,</w:t>
        <w:br/>
        <w:t xml:space="preserve">    And by His song, I’ll win!’</w:t>
        <w:br/>
      </w:r>
    </w:p>
    <w:p>
      <w:pPr>
        <w:pStyle w:val="Normal"/>
      </w:pPr>
    </w:p>
    <w:p>
      <w:pPr>
        <w:pStyle w:val="Heading1"/>
      </w:pPr>
      <w:r>
        <w:t>Zephaniah</w:t>
      </w:r>
    </w:p>
    <w:p>
      <w:pPr>
        <w:pStyle w:val="Normal"/>
      </w:pPr>
      <w:r>
        <w:t>Zephaniah is a record of the prophecy given to the Prophet Zephaniah.</w:t>
        <w:br/>
        <w:br/>
        <w:t>It’s message is a warning to JeruSalem, the surrounding countries, and the Assyrians. It was probably written around 640 BCE.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