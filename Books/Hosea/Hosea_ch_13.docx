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Hosea</w:t>
      </w:r>
    </w:p>
    <w:p>
      <w:pPr>
        <w:pStyle w:val="Heading2"/>
      </w:pPr>
      <w:r>
        <w:t>Chapter 13</w:t>
      </w:r>
    </w:p>
    <w:p>
      <w:pPr>
        <w:pStyle w:val="Normal"/>
      </w:pPr>
      <w:r>
        <w:t xml:space="preserve">  1‘According to what Ephraim said;</w:t>
        <w:br/>
        <w:t xml:space="preserve">    IsraEl’s righteous laws came from Him…</w:t>
        <w:br/>
        <w:t xml:space="preserve">    Then he turned to a BaAl and he died.</w:t>
        <w:br/>
        <w:br/>
        <w:t xml:space="preserve">  2‘Yet, they’ve continued to sin,</w:t>
        <w:br/>
        <w:t xml:space="preserve">    And cast images of idols with their silver,</w:t>
        <w:br/>
        <w:t xml:space="preserve">    Which are thereafter finished by craftsmen</w:t>
        <w:br/>
        <w:t xml:space="preserve">    Who say:</w:t>
        <w:br/>
        <w:br/>
        <w:t xml:space="preserve">    ‘Now we must sacrifice men,</w:t>
        <w:br/>
        <w:t xml:space="preserve">      Because there aren’t enough calves anymore!’</w:t>
        <w:br/>
        <w:br/>
        <w:t xml:space="preserve">  3‘So, they’re like morning fog,</w:t>
        <w:br/>
        <w:t xml:space="preserve">    Which like the dew, fades away…</w:t>
        <w:br/>
        <w:t xml:space="preserve">    As chaff on the floors, they’ll just blow away,</w:t>
        <w:br/>
        <w:t xml:space="preserve">    And like tears, they’ll dry.</w:t>
        <w:br/>
        <w:br/>
        <w:t xml:space="preserve">  4‘[God says:]</w:t>
        <w:br/>
        <w:br/>
        <w:t xml:space="preserve">    ‘I am Jehovah your God…</w:t>
        <w:br/>
        <w:t xml:space="preserve">      I’m the One who led you from Egypt,</w:t>
        <w:br/>
        <w:t xml:space="preserve">      And no other God, should you know,</w:t>
        <w:br/>
        <w:t xml:space="preserve">      For there are no saviors other than Me!</w:t>
        <w:br/>
        <w:br/>
        <w:t xml:space="preserve">    5‘I shepherded you in the desert,</w:t>
        <w:br/>
        <w:t xml:space="preserve">      And in barren lands, made pastures for you.</w:t>
        <w:br/>
        <w:t xml:space="preserve">      6But then, your hearts became haughty,</w:t>
        <w:br/>
        <w:t xml:space="preserve">      And because of this, you forgot Me.</w:t>
        <w:br/>
        <w:br/>
        <w:t xml:space="preserve">    7‘So I’ll be like a panther or a leopard to you…</w:t>
        <w:br/>
        <w:t xml:space="preserve">      Like the ways of the Like the ways of the &lt;span class="placename"&gt;AssyrianLike the ways of the &lt;span class="placename"&gt;Assyrian&lt;/span&gt; people.</w:t>
        <w:br/>
        <w:t xml:space="preserve">      8Then like an angry bear, I’ll attack you!</w:t>
        <w:br/>
        <w:t xml:space="preserve">      Yes, I’ll rip you to pieces,</w:t>
        <w:br/>
        <w:t xml:space="preserve">      Then feed you to my cubs in the woods…</w:t>
        <w:br/>
        <w:t xml:space="preserve">      Wild beasts of the fields will rip you apart!’</w:t>
        <w:br/>
        <w:br/>
        <w:t xml:space="preserve">    9‘O IsraEl,</w:t>
        <w:br/>
        <w:br/>
        <w:t xml:space="preserve">    ‘Because you’re now so corrupt,</w:t>
        <w:br/>
        <w:t xml:space="preserve">      Who will come to your aid?</w:t>
        <w:br/>
        <w:br/>
        <w:t xml:space="preserve">    10‘And what has happened to your king…</w:t>
        <w:br/>
        <w:t xml:space="preserve">      Why isn’t he saving your cities…</w:t>
        <w:br/>
        <w:t xml:space="preserve">      Why doesn’t he come and serve as your judge?</w:t>
        <w:br/>
        <w:br/>
        <w:t xml:space="preserve">    ‘A long time ago you had asked Me</w:t>
        <w:br/>
        <w:t xml:space="preserve">      To give you a king as your ruler!</w:t>
        <w:br/>
        <w:t xml:space="preserve">      11So I gave you a king in My anger,</w:t>
        <w:br/>
        <w:t xml:space="preserve">      And My rage was then satisfied.</w:t>
        <w:br/>
        <w:br/>
        <w:t xml:space="preserve">    12‘But from ‘But from &lt;span class="placename"&gt;Ephraim‘But from &lt;span class="placename"&gt;Ephraim&lt;/span&gt;, then came much injustice,</w:t>
        <w:br/>
        <w:t xml:space="preserve">      And he tried to cover his sins.</w:t>
        <w:br/>
        <w:t xml:space="preserve">      13So the pangs of birth are now coming to him.</w:t>
        <w:br/>
        <w:t xml:space="preserve">      And even his smartest of sons</w:t>
        <w:br/>
        <w:t xml:space="preserve">      Won’t stop the destruction of his young.</w:t>
        <w:br/>
        <w:br/>
        <w:t xml:space="preserve">    14‘Will I save them from the hands of the grave?</w:t>
        <w:br/>
        <w:t xml:space="preserve">      Will I [pay] their ransom from death?</w:t>
        <w:br/>
        <w:t xml:space="preserve">      Where is your punishment, O death,</w:t>
        <w:br/>
        <w:t xml:space="preserve">      And where is your sting, O place of the dead?</w:t>
        <w:br/>
        <w:t xml:space="preserve">      For, consoling them is far from My eyes!</w:t>
        <w:br/>
        <w:br/>
        <w:t xml:space="preserve">    15‘This is why I’ll separate brothers</w:t>
        <w:br/>
        <w:t xml:space="preserve">      And send burning winds from the desert to them,</w:t>
        <w:br/>
        <w:t xml:space="preserve">      Which will dry up their veins</w:t>
        <w:br/>
        <w:t xml:space="preserve">      And wipe away all their springs…</w:t>
        <w:br/>
        <w:t xml:space="preserve">      Their land and good things will wither and dry.</w:t>
        <w:br/>
        <w:br/>
        <w:t xml:space="preserve">    16‘‘&lt;span class="placename"&gt;Samaria‘&lt;span class="placename"&gt;Samaria&lt;/span&gt; will be wiped away</w:t>
        <w:br/>
        <w:t xml:space="preserve">      Because she resisted her God.</w:t>
        <w:br/>
        <w:t xml:space="preserve">      So her people will fall by the sword…</w:t>
        <w:br/>
        <w:t xml:space="preserve">      Then those by her breasts will be dashed [to the ground]</w:t>
        <w:br/>
        <w:t xml:space="preserve">      And those in the womb will be shredded!’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