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Hosea</w:t>
      </w:r>
    </w:p>
    <w:p>
      <w:pPr>
        <w:pStyle w:val="Heading2"/>
      </w:pPr>
      <w:r>
        <w:t>Chapter 5</w:t>
      </w:r>
    </w:p>
    <w:p>
      <w:pPr>
        <w:pStyle w:val="Normal"/>
      </w:pPr>
      <w:r>
        <w:t>1[And Hosea continues:]</w:t>
        <w:br/>
        <w:br/>
        <w:t xml:space="preserve">  ‘Hear these things, O you priests…</w:t>
        <w:br/>
        <w:t xml:space="preserve">    And house of IsraEl, you should pay close attention.</w:t>
        <w:br/>
        <w:t xml:space="preserve">    O house of the king, you must listen too;</w:t>
        <w:br/>
        <w:t xml:space="preserve">    For there’s a judgment that’s coming against you!</w:t>
        <w:br/>
        <w:br/>
        <w:t xml:space="preserve">  [‘For God says:]</w:t>
        <w:br/>
        <w:br/>
        <w:t xml:space="preserve">    ‘Despite your important positions,</w:t>
        <w:br/>
        <w:t xml:space="preserve">      You’ve become your own snares.</w:t>
        <w:br/>
        <w:t xml:space="preserve">      So I’m stretching a net on [Mount] Tabor</w:t>
        <w:br/>
        <w:t xml:space="preserve">      2(The type that they use to catch game),</w:t>
        <w:br/>
        <w:t xml:space="preserve">      And I’ll be the One who corrects you.</w:t>
        <w:br/>
        <w:br/>
        <w:t xml:space="preserve">    3‘I remember Ephraim and IsraEl</w:t>
        <w:br/>
        <w:t xml:space="preserve">      Before they had strayed far from Me.</w:t>
        <w:br/>
        <w:t xml:space="preserve">      But, Ephraim has since been immoral,</w:t>
        <w:br/>
        <w:t xml:space="preserve">      And IsraEl is also defiled…</w:t>
        <w:br/>
        <w:t xml:space="preserve">      4Neither has remembered to turn to their God.’</w:t>
        <w:br/>
        <w:br/>
        <w:t xml:space="preserve">    ‘Now the spirit of whoring is in them,</w:t>
        <w:br/>
        <w:t xml:space="preserve">      And they’ve [forgotten] Jehovah.</w:t>
        <w:br/>
        <w:t xml:space="preserve">      5So because of her insolent ways,</w:t>
        <w:br/>
        <w:t xml:space="preserve">      IsraEl’s face will be humbled.</w:t>
        <w:br/>
        <w:t xml:space="preserve">      And for Ephraim’s unrighteous ways,</w:t>
        <w:br/>
        <w:t xml:space="preserve">      I’ll bring weakness upon him…</w:t>
        <w:br/>
        <w:t xml:space="preserve">      And I’ll also bring weakness on Judah.’</w:t>
        <w:br/>
        <w:br/>
        <w:t xml:space="preserve">  6‘Although they bring before Him their sheep and their calves,</w:t>
        <w:br/>
        <w:t xml:space="preserve">    There’s no way that they’ll follow Jehovah.</w:t>
        <w:br/>
        <w:t xml:space="preserve">    So now, they can no longer find Him,</w:t>
        <w:br/>
        <w:t xml:space="preserve">    Because they’ve all turned away.</w:t>
        <w:br/>
        <w:br/>
        <w:t xml:space="preserve">  7‘Yes, they’ve abandoned Jehovah,</w:t>
        <w:br/>
        <w:t xml:space="preserve">    And to children of strangers, they’re now giving birth.</w:t>
        <w:br/>
        <w:t xml:space="preserve">    So, they and all that they’d hope to inherit</w:t>
        <w:br/>
        <w:t xml:space="preserve">    Will soon be eaten by blight.</w:t>
        <w:br/>
        <w:br/>
        <w:t xml:space="preserve">  8[‘For God says:]</w:t>
        <w:br/>
        <w:br/>
        <w:t xml:space="preserve">    ‘So, blow the trumpets on the hill tops…</w:t>
        <w:br/>
        <w:t xml:space="preserve">      Sound it from all the high places!</w:t>
        <w:br/>
        <w:t xml:space="preserve">      In the house of On, you should proclaim it,</w:t>
        <w:br/>
        <w:t xml:space="preserve">      So that BenJamin will also be shaken.</w:t>
        <w:br/>
        <w:t xml:space="preserve">      9For, Ephraim will soon be destroyed</w:t>
        <w:br/>
        <w:t xml:space="preserve">      In the day of correction!</w:t>
        <w:br/>
        <w:br/>
        <w:t xml:space="preserve">    ‘Although IsraEl’s tribes once put faith in Me,</w:t>
        <w:br/>
        <w:t xml:space="preserve">      10The rulers of Judah then joined with the rest</w:t>
        <w:br/>
        <w:t xml:space="preserve">      That moved the property markers…</w:t>
        <w:br/>
        <w:t xml:space="preserve">      So I’ll pour My rage upon them like water!</w:t>
        <w:br/>
        <w:br/>
        <w:t xml:space="preserve">    11‘Yes, Ephraim [will be oppressed]</w:t>
        <w:br/>
        <w:t xml:space="preserve">      Because he’s trampled on justice,</w:t>
        <w:br/>
        <w:t xml:space="preserve">      And because he’s chased worthless things.</w:t>
        <w:br/>
        <w:t xml:space="preserve">      12So to Ephraim, I’m sending disturbance,</w:t>
        <w:br/>
        <w:t xml:space="preserve">      And to the house of Judah, I’ll now be a spur.</w:t>
        <w:br/>
        <w:br/>
        <w:t xml:space="preserve">    13‘Although Ephraim saw his disease,</w:t>
        <w:br/>
        <w:t xml:space="preserve">      And although Judah understood his reasons for grief;</w:t>
        <w:br/>
        <w:t xml:space="preserve">      Ephraim looked to Assyria</w:t>
        <w:br/>
        <w:t xml:space="preserve">      And asked their king for his aid…</w:t>
        <w:br/>
        <w:t xml:space="preserve">      But [that king] won’t be able to save them,</w:t>
        <w:br/>
        <w:t xml:space="preserve">      And he won’t bring an end to their grief.</w:t>
        <w:br/>
        <w:br/>
        <w:t xml:space="preserve">    14‘So to Ephraim, I’ll now be a panther,</w:t>
        <w:br/>
        <w:t xml:space="preserve">      And to the house of Judah, a lion…</w:t>
        <w:br/>
        <w:t xml:space="preserve">      For I’ll snatch them away and I’ll go…</w:t>
        <w:br/>
        <w:t xml:space="preserve">      I’ll grab them and no one will save them.</w:t>
        <w:br/>
        <w:t xml:space="preserve">      15Then I’ll go back to My place,</w:t>
        <w:br/>
        <w:t xml:space="preserve">      And I won’t be seen again ‘til the time</w:t>
        <w:br/>
        <w:t xml:space="preserve">      That they turn and search for My face.’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