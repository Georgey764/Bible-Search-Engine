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32</w:t>
      </w:r>
    </w:p>
    <w:p>
      <w:pPr>
        <w:pStyle w:val="Normal"/>
      </w:pPr>
      <w:r>
        <w:t xml:space="preserve">  1‘Listen, O heavens, and I’ll speak…</w:t>
        <w:br/>
        <w:t xml:space="preserve">    May even the ground hear the words from my mouth.</w:t>
        <w:br/>
        <w:t xml:space="preserve">    2May the things that I say be looked for like rain,</w:t>
        <w:br/>
        <w:t xml:space="preserve">    And may my words fall like dew…</w:t>
        <w:br/>
        <w:t xml:space="preserve">    Like a shower on the plants and snow on the grass.</w:t>
        <w:br/>
        <w:br/>
        <w:t xml:space="preserve">  3‘For, I’ve called on the Name of the Lord,</w:t>
        <w:br/>
        <w:t xml:space="preserve">    And I’ve spoken of the greatness of God.</w:t>
        <w:br/>
        <w:t xml:space="preserve">    4His works are true and His ways are all just…</w:t>
        <w:br/>
        <w:t xml:space="preserve">    He isn’t unrighteous, but faithful…</w:t>
        <w:br/>
        <w:t xml:space="preserve">    Jehovah is holy and fair.</w:t>
        <w:br/>
        <w:br/>
        <w:t xml:space="preserve">  5‘Against Him, they’ve all sinned,</w:t>
        <w:br/>
        <w:t xml:space="preserve">    For they’re children with spots…</w:t>
        <w:br/>
        <w:t xml:space="preserve">    A generation of the pushy and perverted.</w:t>
        <w:br/>
        <w:t xml:space="preserve">    6Is this how they pay back Jehovah?</w:t>
        <w:br/>
        <w:br/>
        <w:t xml:space="preserve">  ‘Are these people all foolish and stupid?</w:t>
        <w:br/>
        <w:t xml:space="preserve">    Didn’t He become their own Father?</w:t>
        <w:br/>
        <w:t xml:space="preserve">    Didn’t He purchase them back?</w:t>
        <w:br/>
        <w:t xml:space="preserve">    Didn’t He form them and make them?</w:t>
        <w:br/>
        <w:br/>
        <w:t xml:space="preserve">  7‘Remember the days of long ago…</w:t>
        <w:br/>
        <w:t xml:space="preserve">    Think of the years of past ages.</w:t>
        <w:br/>
        <w:t xml:space="preserve">    Ask your fathers and they’ll remind you…</w:t>
        <w:br/>
        <w:t xml:space="preserve">    Ask your elders and they’ll explain.</w:t>
        <w:br/>
        <w:br/>
        <w:t xml:space="preserve">  8‘When the Most High divided the nations…</w:t>
        <w:br/>
        <w:t xml:space="preserve">    When the sons of Adam, He moved apart,</w:t>
        <w:br/>
        <w:t xml:space="preserve">    He set the borders for all of the nations</w:t>
        <w:br/>
        <w:t xml:space="preserve">    By the numbers of the messengers from God.</w:t>
        <w:br/>
        <w:br/>
        <w:t xml:space="preserve">  9‘Jacob (His people), became the Lord’s portion;</w:t>
        <w:br/>
        <w:t xml:space="preserve">    IsraEl was what He’d inherit.</w:t>
        <w:br/>
        <w:t xml:space="preserve">    10So He kept them alive in land that was dry,</w:t>
        <w:br/>
        <w:t xml:space="preserve">    And in the desert, [He sated] their thirst.</w:t>
        <w:br/>
        <w:t xml:space="preserve">    Thereafter, He led them and taught them,</w:t>
        <w:br/>
        <w:t xml:space="preserve">    And He kept them as the apple of His eye.</w:t>
        <w:br/>
        <w:br/>
        <w:t xml:space="preserve">  11‘As an eagle that watches over his brood,</w:t>
        <w:br/>
        <w:t xml:space="preserve">    And as one that yearns for his young;</w:t>
        <w:br/>
        <w:t xml:space="preserve">    They were chosen by Him.</w:t>
        <w:br/>
        <w:t xml:space="preserve">    So [for them], He spread out His wings</w:t>
        <w:br/>
        <w:t xml:space="preserve">    And He lifted them onto His back.</w:t>
        <w:br/>
        <w:br/>
        <w:t xml:space="preserve">  12‘It was only Jehovah who led them,</w:t>
        <w:br/>
        <w:t xml:space="preserve">    When no other gods had they known.</w:t>
        <w:br/>
        <w:t xml:space="preserve">    13He raised them on the strength of the land,</w:t>
        <w:br/>
        <w:t xml:space="preserve">    And fed them with the fruit of the fields.</w:t>
        <w:br/>
        <w:t xml:space="preserve">    So, out of rocks, they sucked honey,</w:t>
        <w:br/>
        <w:t xml:space="preserve">    And out of boulders, sucked oil.</w:t>
        <w:br/>
        <w:br/>
        <w:t xml:space="preserve">  14‘With the butter of cows and the milk of their sheep…</w:t>
        <w:br/>
        <w:t xml:space="preserve">    With the fat of their lambs and their rams, calves, and kids…</w:t>
        <w:br/>
        <w:t xml:space="preserve">    With the fat of kidneys and wheat.</w:t>
        <w:br/>
        <w:t xml:space="preserve">    They also drank wine… The ‘blood’ of the grape.</w:t>
        <w:br/>
        <w:t xml:space="preserve">    15So, Jacob ate and was filled.</w:t>
        <w:br/>
        <w:br/>
        <w:t xml:space="preserve">  ‘Then this loved one kicked and grew fat…</w:t>
        <w:br/>
        <w:t xml:space="preserve">    He soon became thick and broad.</w:t>
        <w:br/>
        <w:t xml:space="preserve">    And from the God who made him, he turned…</w:t>
        <w:br/>
        <w:t xml:space="preserve">    From the God who’d saved him, he strayed.</w:t>
        <w:br/>
        <w:br/>
        <w:t xml:space="preserve">  16‘With strange gods, they enraged Me,</w:t>
        <w:br/>
        <w:t xml:space="preserve">    And with loathsome things, made Me mad.</w:t>
        <w:br/>
        <w:t xml:space="preserve">    17To demons unknown, they then sacrificed,</w:t>
        <w:br/>
        <w:t xml:space="preserve">    And not to the God [of all] gods.</w:t>
        <w:br/>
        <w:br/>
        <w:t xml:space="preserve">  ‘Then they turned to things that were new…</w:t>
        <w:br/>
        <w:t xml:space="preserve">    [Things] of which their fathers knew not,</w:t>
        <w:br/>
        <w:t xml:space="preserve">    18And they left the God who gave them birth…</w:t>
        <w:br/>
        <w:t xml:space="preserve">    They forgot the God who provided their food.</w:t>
        <w:br/>
        <w:br/>
        <w:t xml:space="preserve">  19‘Jehovah was jealous when He saw this…</w:t>
        <w:br/>
        <w:t xml:space="preserve">    By His sons and daughters, He was enraged.</w:t>
        <w:br/>
        <w:t xml:space="preserve">    20So He said:</w:t>
        <w:br/>
        <w:br/>
        <w:t xml:space="preserve">    ‘From them, I’ll now turn My face,</w:t>
        <w:br/>
        <w:t xml:space="preserve">      And I’ll show them what the last days will bring.</w:t>
        <w:br/>
        <w:t xml:space="preserve">      For, they’re a perverted generation,</w:t>
        <w:br/>
        <w:t xml:space="preserve">      And they’re unfaithful sons.</w:t>
        <w:br/>
        <w:br/>
        <w:t xml:space="preserve">    21‘They’ve made Me angry and jealous,</w:t>
        <w:br/>
        <w:t xml:space="preserve">      With gods that are nothing at all,</w:t>
        <w:br/>
        <w:t xml:space="preserve">      And they also disturbed Me with idols.</w:t>
        <w:br/>
        <w:t xml:space="preserve">      So I’ll make them angry and jealous</w:t>
        <w:br/>
        <w:t xml:space="preserve">      Over others that are not [of your] nation…</w:t>
        <w:br/>
        <w:t xml:space="preserve">      I’ll enrage them with people whom they never knew.</w:t>
        <w:br/>
        <w:br/>
        <w:t xml:space="preserve">    22‘For a fire has been started by My rage,</w:t>
        <w:br/>
        <w:t xml:space="preserve">      Which will burn to the place of the dead down below.</w:t>
        <w:br/>
        <w:t xml:space="preserve">      It’ll devour their land and its fruitage,</w:t>
        <w:br/>
        <w:t xml:space="preserve">      And burn to the bottoms of their hills.</w:t>
        <w:br/>
        <w:br/>
        <w:t xml:space="preserve">    23‘Evil things, I’ll now bring upon them…</w:t>
        <w:br/>
        <w:t xml:space="preserve">      I’ll fight them with all of My weapons.</w:t>
        <w:br/>
        <w:t xml:space="preserve">      24With hunger, they’ll be consumed,</w:t>
        <w:br/>
        <w:t xml:space="preserve">      And their [bodies] will be eaten by birds…</w:t>
        <w:br/>
        <w:t xml:space="preserve">      Their destruction won’t be repaired.</w:t>
        <w:br/>
        <w:br/>
        <w:t xml:space="preserve">    ‘I’ll send against them the teeth of wild beasts,</w:t>
        <w:br/>
        <w:t xml:space="preserve">      And the rage of things that crawl on the ground.</w:t>
        <w:br/>
        <w:br/>
        <w:t xml:space="preserve">    25‘Their children will be taken from them without swords,</w:t>
        <w:br/>
        <w:t xml:space="preserve">      And in their beds, they’ll know terror.</w:t>
        <w:br/>
        <w:t xml:space="preserve">      Young men will be killed with the virgins,</w:t>
        <w:br/>
        <w:t xml:space="preserve">      As well as the newborn and those who’ve grown old.</w:t>
        <w:br/>
        <w:t xml:space="preserve">      26For I told them that they’d be scattered,</w:t>
        <w:br/>
        <w:t xml:space="preserve">      As their memory is erased among men.</w:t>
        <w:br/>
        <w:br/>
        <w:t xml:space="preserve">    27‘Were it not for their enemies’ rage,</w:t>
        <w:br/>
        <w:t xml:space="preserve">      They’d have lived a long time.</w:t>
        <w:br/>
        <w:t xml:space="preserve">      But their enemies will have gathered to attack them.</w:t>
        <w:br/>
        <w:br/>
        <w:t xml:space="preserve">    ‘Yet, may their enemies never be able to say:</w:t>
        <w:br/>
        <w:br/>
        <w:t xml:space="preserve">      ‘I did this with my own mighty arm.</w:t>
        <w:br/>
        <w:t xml:space="preserve">        For, it’s Jehovah that will do all these things.’</w:t>
        <w:br/>
        <w:br/>
        <w:t xml:space="preserve">    28‘They’re a nation that has lost its direction,</w:t>
        <w:br/>
        <w:t xml:space="preserve">      And there’s no understanding among them…</w:t>
        <w:br/>
        <w:t xml:space="preserve">      29They have no sense, so they won’t understand,</w:t>
        <w:br/>
        <w:t xml:space="preserve">      That after they’ve made such a choice,</w:t>
        <w:br/>
        <w:t xml:space="preserve">      This is what will happen to them.’</w:t>
        <w:br/>
        <w:br/>
        <w:t xml:space="preserve">  30‘How can one man chase a thousand,</w:t>
        <w:br/>
        <w:t xml:space="preserve">    Or two men route tens of thousands,</w:t>
        <w:br/>
        <w:t xml:space="preserve">    Unless they’d been sold by their God…</w:t>
        <w:br/>
        <w:t xml:space="preserve">    If Jehovah hadn’t handed them over?</w:t>
        <w:br/>
        <w:br/>
        <w:t xml:space="preserve">  31‘Since their [new] gods are not like our God,</w:t>
        <w:br/>
        <w:t xml:space="preserve">    Our enemies won’t understand.</w:t>
        <w:br/>
        <w:t xml:space="preserve">    32For, their vine is like that of Sodom,</w:t>
        <w:br/>
        <w:t xml:space="preserve">    And the branch of their vines are GomorRah.</w:t>
        <w:br/>
        <w:t xml:space="preserve">    All their grapes are like gall,</w:t>
        <w:br/>
        <w:t xml:space="preserve">    And all their clusters are bitter.</w:t>
        <w:br/>
        <w:t xml:space="preserve">    33Like the rage of snakes is their wine…</w:t>
        <w:br/>
        <w:t xml:space="preserve">    Like the deadly anger of asps.</w:t>
        <w:br/>
        <w:br/>
        <w:t xml:space="preserve">    34‘{Look!} Weren’t they all assembled by Me?</w:t>
        <w:br/>
        <w:t xml:space="preserve">      Weren’t they sealed with My treasures?</w:t>
        <w:br/>
        <w:t xml:space="preserve">      35So, in the time of My vengeance, I’ll pay them back,</w:t>
        <w:br/>
        <w:t xml:space="preserve">      And their feet will be tripped in that day</w:t>
        <w:br/>
        <w:t xml:space="preserve">      When their destruction has arrived,</w:t>
        <w:br/>
        <w:t xml:space="preserve">      And My decisions have fallen upon them.’</w:t>
        <w:br/>
        <w:br/>
        <w:t xml:space="preserve">  36‘For, Jehovah will judge all His people,</w:t>
        <w:br/>
        <w:t xml:space="preserve">    And take comfort [in the fall of] His servants.</w:t>
        <w:br/>
        <w:t xml:space="preserve">    Because He saw they were failing and weak;</w:t>
        <w:br/>
        <w:t xml:space="preserve">    In a hostile invasion, they’ll [fall].</w:t>
        <w:br/>
        <w:br/>
        <w:t xml:space="preserve">    37‘So, where are these gods in whom you’ve put trust?</w:t>
        <w:br/>
        <w:t xml:space="preserve">      38Where is the fat that they ate?</w:t>
        <w:br/>
        <w:t xml:space="preserve">      And the wine that you offered, which they drank?</w:t>
        <w:br/>
        <w:t xml:space="preserve">      Let them arise and come to your aid!</w:t>
        <w:br/>
        <w:t xml:space="preserve">      Let them become your protectors!</w:t>
        <w:br/>
        <w:br/>
        <w:t xml:space="preserve">    39‘Look! I am… There are no gods other than Me!</w:t>
        <w:br/>
        <w:t xml:space="preserve">      I alone can kill or make it alive…</w:t>
        <w:br/>
        <w:t xml:space="preserve">      Only I can strike down or heal…</w:t>
        <w:br/>
        <w:t xml:space="preserve">      They can’t wrest this power from My hands!</w:t>
        <w:br/>
        <w:br/>
        <w:t xml:space="preserve">    40‘So I’ll lift My hand to the heavens and swear;</w:t>
        <w:br/>
        <w:t xml:space="preserve">      Yes, by My right hand, I can say:</w:t>
        <w:br/>
        <w:t xml:space="preserve">      I am alive throughout the ages!</w:t>
        <w:br/>
        <w:br/>
        <w:t xml:space="preserve">    41‘Then, I’ll grab hold of My sword,</w:t>
        <w:br/>
        <w:t xml:space="preserve">      And make it like lightning, there in My hand.</w:t>
        <w:br/>
        <w:t xml:space="preserve">      I’ll grab My enemies and judge them in justice,</w:t>
        <w:br/>
        <w:t xml:space="preserve">      And pay back all those who hate Me.</w:t>
        <w:br/>
        <w:br/>
        <w:t xml:space="preserve">    42‘My weapons will then be drunk on their blood,</w:t>
        <w:br/>
        <w:t xml:space="preserve">      And My sword will devour much flesh…</w:t>
        <w:br/>
        <w:t xml:space="preserve">      With the blood of the wounded and captured,</w:t>
        <w:br/>
        <w:t xml:space="preserve">      And the heads of My enemies who ruled them.’</w:t>
        <w:br/>
        <w:br/>
        <w:t xml:space="preserve">  43‘So, rejoice with Him, O you heavens,</w:t>
        <w:br/>
        <w:t xml:space="preserve">    And may God’s messengers all bow low before Him.</w:t>
        <w:br/>
        <w:t xml:space="preserve">    Rejoice with His people, you nations,</w:t>
        <w:br/>
        <w:t xml:space="preserve">    And may all of God’s sons be strengthened by Him.</w:t>
        <w:br/>
        <w:br/>
        <w:t xml:space="preserve">  ‘For, He will avenge the blood of His sons,</w:t>
        <w:br/>
        <w:t xml:space="preserve">    And on His enemies, bring vengeance and justice.</w:t>
        <w:br/>
        <w:t xml:space="preserve">    He’ll bring what’s due to all those who hate Him,</w:t>
        <w:br/>
        <w:t xml:space="preserve">    When they’re purged from the land of His people.’</w:t>
        <w:br/>
        <w:br/>
        <w:br/>
        <w:t>44This was the song that Moses wrote on that day, and which he then taught to the children of IsraEl.</w:t>
        <w:br/>
        <w:br/>
        <w:t>And thereafter, Moses and JoShua (son of NaWeh) [stood up] and [read] all the words of this Law where the people could hear it.</w:t>
        <w:br/>
        <w:br/>
        <w:t>45And when they’d finished, 46[Moses] added:</w:t>
        <w:br/>
        <w:br/>
        <w:t xml:space="preserve">  ‘Pay whole-hearted attention to these words that I [read] to you today, and command your sons to follow and obey all the words of this Law.</w:t>
        <w:br/>
        <w:br/>
        <w:t xml:space="preserve">  47‘Don’t allow these just to be words to you, for they’re your life… They’ll allow you to live for a long time in the land that you’re crossing the JorDan to inherit!’</w:t>
        <w:br/>
        <w:br/>
        <w:br/>
        <w:t>48Then the Lord spoke to Moses and said:</w:t>
        <w:br/>
        <w:br/>
        <w:t xml:space="preserve">  49‘Now, go to the mountains of your forefathers and climb Mount Nebo, which is in the land of MoAb near JeriCho, and gaze at the land of CanaAn that I’m giving to the sons of IsraEl.</w:t>
        <w:br/>
        <w:br/>
        <w:t xml:space="preserve">  50‘Then you’ll die in those mountains and be added to your people, just as Aaron your brother died on Mount Or and was added to his people. 51For, you disobeyed [Me before] the children of IsraEl at the Waters of Rebellion at KaDesh in the Sin desert, when you failed to [speak of] Me in a holy way among the sons of IsraEl.</w:t>
        <w:br/>
        <w:br/>
        <w:t xml:space="preserve">  52‘However, [I want you to] see this land that’s before you, which you won’t be allowed to enter.’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