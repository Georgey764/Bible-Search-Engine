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Deuteronomy</w:t>
      </w:r>
    </w:p>
    <w:p>
      <w:pPr>
        <w:pStyle w:val="Heading2"/>
      </w:pPr>
      <w:r>
        <w:t>Chapter 33</w:t>
      </w:r>
    </w:p>
    <w:p>
      <w:pPr>
        <w:pStyle w:val="Normal"/>
      </w:pPr>
      <w:r>
        <w:t>1Then Moses, the man of God, gave this blessing to the children of IsraEl before he died.</w:t>
        <w:br/>
        <w:br/>
        <w:t>2He said:</w:t>
        <w:br/>
        <w:br/>
        <w:t xml:space="preserve">  ‘Jehovah came down from Mount SinAi,</w:t>
        <w:br/>
        <w:t xml:space="preserve">    And He appeared to us at Mount SeIr.</w:t>
        <w:br/>
        <w:t xml:space="preserve">    Then He quickly moved to Mount Pharan</w:t>
        <w:br/>
        <w:t xml:space="preserve">    With 10,000 Holy Ones at His right,</w:t>
        <w:br/>
        <w:t xml:space="preserve">    And [all] of His messengers with him.</w:t>
        <w:br/>
        <w:br/>
        <w:t xml:space="preserve">  3‘To His people, He then brought salvation…</w:t>
        <w:br/>
        <w:t xml:space="preserve">    His holy ones, [He kept] in His hands.</w:t>
        <w:br/>
        <w:t xml:space="preserve">    Below Him, they [all heard] His words…</w:t>
        <w:br/>
        <w:t xml:space="preserve">    4The Law, which Moses gave as their own</w:t>
        <w:br/>
        <w:t xml:space="preserve">    To the whole gathering of Jacob.</w:t>
        <w:br/>
        <w:br/>
        <w:t xml:space="preserve">  5‘He will be with the leader He loves,</w:t>
        <w:br/>
        <w:t xml:space="preserve">    And the rulers of the peoples, among IsraEl’s tribes.</w:t>
        <w:br/>
        <w:br/>
        <w:t xml:space="preserve">  6‘May ReuBen live and never die out,</w:t>
        <w:br/>
        <w:t xml:space="preserve">    And may he grow into a crowd.’</w:t>
        <w:br/>
        <w:br/>
        <w:t>7And this is the blessing of Judah:</w:t>
        <w:br/>
        <w:br/>
        <w:t xml:space="preserve">  ‘O Jehovah,</w:t>
        <w:br/>
        <w:br/>
        <w:t xml:space="preserve">  ‘Listen to what Judah asks,</w:t>
        <w:br/>
        <w:t xml:space="preserve">    And pay attention to his people.</w:t>
        <w:br/>
        <w:t xml:space="preserve">    With his hands, he will wage war,</w:t>
        <w:br/>
        <w:t xml:space="preserve">    And against his enemies, You’ll give him aid.’</w:t>
        <w:br/>
        <w:br/>
        <w:t>8And for Levi he said:</w:t>
        <w:br/>
        <w:br/>
        <w:t xml:space="preserve">  ‘Give Levi the signs and the truth</w:t>
        <w:br/>
        <w:t xml:space="preserve">    Of a man who’s been very holy.</w:t>
        <w:br/>
        <w:t xml:space="preserve">    For they tested him at the Temptation,</w:t>
        <w:br/>
        <w:t xml:space="preserve">    And spoke against him at the Waters of Rebellion.</w:t>
        <w:br/>
        <w:br/>
        <w:t xml:space="preserve">  9‘He’s the one who must say to his father and mother,</w:t>
        <w:br/>
        <w:t xml:space="preserve">    ‘[Sorry], but I can’t [come to] visit.’</w:t>
        <w:br/>
        <w:t xml:space="preserve">    He knows not his brothers, and he knows not his sons,</w:t>
        <w:br/>
        <w:t xml:space="preserve">    But he’s kept Your words and Your Sacred Agreement.</w:t>
        <w:br/>
        <w:br/>
        <w:t xml:space="preserve">  10‘[Levi] will proclaim Your rules among Jacob,</w:t>
        <w:br/>
        <w:t xml:space="preserve">    And Your Laws among IsraEl.</w:t>
        <w:br/>
        <w:t xml:space="preserve">    They’ll always burn incense on Your Altar,</w:t>
        <w:br/>
        <w:t xml:space="preserve">    Even in times of Your rage.</w:t>
        <w:br/>
        <w:br/>
        <w:t xml:space="preserve">  11‘O Jehovah,</w:t>
        <w:br/>
        <w:br/>
        <w:t xml:space="preserve">  ‘Please keep on blessing his strength,</w:t>
        <w:br/>
        <w:t xml:space="preserve">    And accept the things that he offers.</w:t>
        <w:br/>
        <w:t xml:space="preserve">    Break all the enemies who may come against him,</w:t>
        <w:br/>
        <w:t xml:space="preserve">    And don’t allow those who hate him to stand.’</w:t>
        <w:br/>
        <w:br/>
        <w:t>12And to BenJamin he said:</w:t>
        <w:br/>
        <w:br/>
        <w:t xml:space="preserve">  ‘Jehovah’s beloved, in safety will live;</w:t>
        <w:br/>
        <w:t xml:space="preserve">    For, God’s shadow will always be with him,</w:t>
        <w:br/>
        <w:t xml:space="preserve">    And between [God’s] shoulders, he will rest.’</w:t>
        <w:br/>
        <w:br/>
        <w:t>13And to JoSeph he said:</w:t>
        <w:br/>
        <w:br/>
        <w:t xml:space="preserve">  ‘His land is the blest of Jehovah…</w:t>
        <w:br/>
        <w:t xml:space="preserve">    [A land of] seasons, sky, dew, and deep wells…</w:t>
        <w:br/>
        <w:t xml:space="preserve">    14Of the fruitage of the changes in the seasons and sun,</w:t>
        <w:br/>
        <w:t xml:space="preserve">    And the produce of [each of] the months.</w:t>
        <w:br/>
        <w:br/>
        <w:t xml:space="preserve">  15‘[Water runs down] from the tops of old mountains…</w:t>
        <w:br/>
        <w:t xml:space="preserve">    From the tops of the hills of the ages,</w:t>
        <w:br/>
        <w:t xml:space="preserve">    16To produce full crops in their seasons.</w:t>
        <w:br/>
        <w:br/>
        <w:t xml:space="preserve">  ‘May the things that please him be poured on his head;</w:t>
        <w:br/>
        <w:t xml:space="preserve">    On the crown of this one who’s been glorified</w:t>
        <w:br/>
        <w:t xml:space="preserve">    Above all of His brothers.</w:t>
        <w:br/>
        <w:t xml:space="preserve">    17Like a first-born bull, is his beauty,</w:t>
        <w:br/>
        <w:t xml:space="preserve">    And as a rhinoceros, are his horns.</w:t>
        <w:br/>
        <w:br/>
        <w:t xml:space="preserve">  ‘He will use them to thrust out at nations</w:t>
        <w:br/>
        <w:t xml:space="preserve">    To the ends of the earth.</w:t>
        <w:br/>
        <w:t xml:space="preserve">    For, his are Ephraim’s tens of thousands,</w:t>
        <w:br/>
        <w:t xml:space="preserve">    As well as the thousands of ManasSeh.’</w:t>
        <w:br/>
        <w:br/>
        <w:t>18And to ZebuLon [and IsSachar] he said:</w:t>
        <w:br/>
        <w:br/>
        <w:t xml:space="preserve">  ‘Rejoice O ZebuLon, as well as all those</w:t>
        <w:br/>
        <w:t xml:space="preserve">    Who dwell in IsSachar’s tents.</w:t>
        <w:br/>
        <w:t xml:space="preserve">    For, you’ll arise 19and destroy many nations.</w:t>
        <w:br/>
        <w:br/>
        <w:t xml:space="preserve">  ‘Many men, you’ll call that will gather</w:t>
        <w:br/>
        <w:t xml:space="preserve">    To offer sacrifices that are righteous.</w:t>
        <w:br/>
        <w:t xml:space="preserve">    The wealth of the sea will be your provisions…</w:t>
        <w:br/>
        <w:t xml:space="preserve">    The stores of those living by water.’</w:t>
        <w:br/>
        <w:br/>
        <w:t>20And to Gad he said:</w:t>
        <w:br/>
        <w:br/>
        <w:t xml:space="preserve">  ‘Praise the One who’s given Gad more;</w:t>
        <w:br/>
        <w:t xml:space="preserve">    For, he will rest like a lion</w:t>
        <w:br/>
        <w:t xml:space="preserve">    That has crushed many arms along with their their kings.</w:t>
        <w:br/>
        <w:br/>
        <w:t xml:space="preserve">  21‘He will see that his land bears the first fruits,</w:t>
        <w:br/>
        <w:t xml:space="preserve">    And leaders will gather with his people’s chiefs.</w:t>
        <w:br/>
        <w:t xml:space="preserve">    For [he will do what the Lord says is] righteous,</w:t>
        <w:br/>
        <w:t xml:space="preserve">    And to IsraEl, he will bring justice.’</w:t>
        <w:br/>
        <w:br/>
        <w:t>22And to Dan he said:</w:t>
        <w:br/>
        <w:br/>
        <w:t xml:space="preserve">  ‘Dan is the cub of a lion,</w:t>
        <w:br/>
        <w:t xml:space="preserve">    And he will leap out of BaShan.’</w:t>
        <w:br/>
        <w:br/>
        <w:t>23And to NaphTali he said:</w:t>
        <w:br/>
        <w:br/>
        <w:t xml:space="preserve">  ‘NaphTali will be filled with good things,</w:t>
        <w:br/>
        <w:t xml:space="preserve">    And he will receive the blessings from God.</w:t>
        <w:br/>
        <w:t xml:space="preserve">    For, he will inherit the west and the south.’</w:t>
        <w:br/>
        <w:br/>
        <w:t>24And to Asher he said:</w:t>
        <w:br/>
        <w:br/>
        <w:t xml:space="preserve">  ‘With many children, Asher is blest,</w:t>
        <w:br/>
        <w:t xml:space="preserve">    And he will be approved by his brothers.</w:t>
        <w:br/>
        <w:t xml:space="preserve">    With oil, his feet are anointed,</w:t>
        <w:br/>
        <w:t xml:space="preserve">    25And his sandals are like both iron and brass.</w:t>
        <w:br/>
        <w:br/>
        <w:t xml:space="preserve">  ‘He will be strong for as long as he lives,</w:t>
        <w:br/>
        <w:t xml:space="preserve">    26Since his helper is the God whom he loves…</w:t>
        <w:br/>
        <w:t xml:space="preserve">    The One who rides throughout the firmament…</w:t>
        <w:br/>
        <w:t xml:space="preserve">    The Magnificent One of the cosmos.</w:t>
        <w:br/>
        <w:br/>
        <w:t xml:space="preserve">  27‘[And as long as he stays under] God’s rule,</w:t>
        <w:br/>
        <w:t xml:space="preserve">    He will [be there] to protect you.</w:t>
        <w:br/>
        <w:t xml:space="preserve">    He will drive your enemies away</w:t>
        <w:br/>
        <w:t xml:space="preserve">    By the great might of His arm.</w:t>
        <w:br/>
        <w:t xml:space="preserve">    He will drive them away throughout the ages,</w:t>
        <w:br/>
        <w:t xml:space="preserve">    Saying to them, ‘Be destroyed!’</w:t>
        <w:br/>
        <w:br/>
        <w:t>28[And Moses continued:]</w:t>
        <w:br/>
        <w:br/>
        <w:t xml:space="preserve">  ‘So, IsraEl will live by themselves</w:t>
        <w:br/>
        <w:t xml:space="preserve">    In safety, within Jacob’s land;</w:t>
        <w:br/>
        <w:t xml:space="preserve">    With grain, and wine, and the clouds in the sky,</w:t>
        <w:br/>
        <w:t xml:space="preserve">    And with plenty of dew.</w:t>
        <w:br/>
        <w:br/>
        <w:t xml:space="preserve">  29‘You’re blest, O IsraEl, for who else is like you…</w:t>
        <w:br/>
        <w:t xml:space="preserve">    You who’ve been saved by your helper, God.</w:t>
        <w:br/>
        <w:br/>
        <w:t xml:space="preserve">  ‘He will hold His shield over you,</w:t>
        <w:br/>
        <w:t xml:space="preserve">    And of His sword, you’ll boast.</w:t>
        <w:br/>
        <w:t xml:space="preserve">    Then, you’ll tred on the necks</w:t>
        <w:br/>
        <w:t xml:space="preserve">    Of the enemies who’ve dared to lie before you.’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