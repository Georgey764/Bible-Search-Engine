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5</w:t>
      </w:r>
    </w:p>
    <w:p>
      <w:pPr>
        <w:pStyle w:val="Normal"/>
      </w:pPr>
      <w:r>
        <w:t>1Then Moses gathered all of IsraEl and said to them:</w:t>
        <w:br/>
        <w:br/>
        <w:t xml:space="preserve">  ‘Listen to the rules and decisions… All that I’m going to tell you today!</w:t>
        <w:br/>
        <w:br/>
        <w:t xml:space="preserve">  ‘Learn them and obey them, O IsraEl; 2for your God Jehovah made a Sacred Agreement with you at the Dry Place (Horeb)… 3He didn’t make it with your ancestors, He made it with you… Yes you who are all here and living today!</w:t>
        <w:br/>
        <w:br/>
        <w:t xml:space="preserve">  4‘He spoke to you face to face at the mountain from the midst of the fire 5as I stood between you and the Lord, and then I reported His words to you, because you were afraid of the fire and you didn’t want to get any closer to the mountain.</w:t>
        <w:br/>
        <w:br/>
        <w:t xml:space="preserve">  6‘He said:</w:t>
        <w:br/>
        <w:br/>
        <w:t xml:space="preserve">    ‘I am Jehovah your God who brought you out of the land of Egypt and out of the house of slavery. 7So, you must have no gods other than Me, 8and you must not make images for yourselves of anything in the skies above, on the ground below, or of things that live in the water under the ground.</w:t>
        <w:br/>
        <w:br/>
        <w:t xml:space="preserve">    9‘You must not bow before them or serve them, for I (Jehovah your God) am a zealous God, and I bring the sins of the ancestors upon the children, grandchildren, and great-grandchildren of those who hate Me, 10while I’m merciful to the thousands who love Me and keep My Commandments.’</w:t>
        <w:br/>
        <w:br/>
        <w:t xml:space="preserve">  11‘Therefore:</w:t>
        <w:br/>
        <w:br/>
        <w:t xml:space="preserve">  ‘You must not misuse the Name of your God, Jehovah... For your God Jehovah won’t forgive those who misuse His Name.</w:t>
        <w:br/>
        <w:br/>
        <w:t xml:space="preserve">  12‘Keep the Sabbaths and make them holy, just as Jehovah your God has commanded you! 13You may work and get everything done in 6 days, 14but the 7th day is the Sabbath of your God Jehovah, when you must do no work… Not you, your sons or daughters, your male or female servants, your oxen, your burros, any of your cattle, or any converts that are visiting among you.</w:t>
        <w:br/>
        <w:br/>
        <w:t xml:space="preserve">  ‘Both you and your servants must rest... 15Remember that you were once slaves in the land of Egypt before Jehovah your God brought you out of there with His strong hand and mighty arm.</w:t>
        <w:br/>
        <w:br/>
        <w:t xml:space="preserve">  ‘So, Jehovah has instructed you to keep the Sabbaths and to make them holy!’</w:t>
        <w:br/>
        <w:br/>
        <w:br/>
        <w:t xml:space="preserve">  16‘Honor your father and mother, as Jehovah your God commanded you, so that things may go well for you and that you may live a long time in the land that Jehovah your God is giving to you.’</w:t>
        <w:br/>
        <w:br/>
        <w:br/>
        <w:t xml:space="preserve">  17‘You must not commit murder.’</w:t>
        <w:br/>
        <w:br/>
        <w:br/>
        <w:t xml:space="preserve">  18‘You must not commit adultery.’</w:t>
        <w:br/>
        <w:br/>
        <w:br/>
        <w:t xml:space="preserve">  19‘You must not steal.’</w:t>
        <w:br/>
        <w:br/>
        <w:br/>
        <w:t xml:space="preserve">  20‘You must not testify falsely against your neighbor.’</w:t>
        <w:br/>
        <w:br/>
        <w:br/>
        <w:t xml:space="preserve">  21‘You must not desire your neighbor’s woman, his house, his field, his male servant, his female servant, his ox, his burro, any of his other animals, or anything else that belongs to your neighbor.’</w:t>
        <w:br/>
        <w:br/>
        <w:br/>
        <w:t xml:space="preserve">  22‘Yes, these are the words that Jehovah spoke to the gathering with a loud voice at the mountain from the midst of the fire, darkness, blackness, and storms… And He didn’t add anything more.</w:t>
        <w:br/>
        <w:br/>
        <w:t xml:space="preserve">  ‘He then wrote them on two tablets of stone and He gave them to me.</w:t>
        <w:br/>
        <w:br/>
        <w:t xml:space="preserve">  23‘Then after you heard his voice from the midst of the fire (for the mountain was burning with fire when all of you went there with the heads of your tribes and your elders), 24you said:</w:t>
        <w:br/>
        <w:br/>
        <w:t xml:space="preserve">    ‘{Look!} Jehovah our God has now shown us His glory and we’ve heard His voice coming from the midst of the fire.</w:t>
        <w:br/>
        <w:br/>
        <w:t xml:space="preserve">    ‘We’ve also seen that when God speaks to men, we can still live! 25However, we were all [afraid] that we would die… That this great fire would burn us up and kill us if we listened to the voice of Jehovah our God any longer!</w:t>
        <w:br/>
        <w:br/>
        <w:t xml:space="preserve">    26‘For, what flesh has ever heard the voice of the living God speaking from a fire as we have, and still lived?’</w:t>
        <w:br/>
        <w:br/>
        <w:t xml:space="preserve">  27‘[So you told me]:</w:t>
        <w:br/>
        <w:br/>
        <w:t xml:space="preserve">    ‘We want you to go up to Him and listen to whatever Jehovah our God has to say, then come back and tell us whatever Jehovah our God has said… For we’ll do [whatever He tells you that we must do]!’</w:t>
        <w:br/>
        <w:br/>
        <w:t xml:space="preserve">  28‘Well, when the Lord heard what you said to me, He told me this:</w:t>
        <w:br/>
        <w:br/>
        <w:t xml:space="preserve">    ‘I’ve heard everything that these people have said to you… And everything that they’ve said is good... 29However, I just wish that they had the types of hearts in them that would cause them to fear Me and to keep My commandments, so that things would continue to go well for them and their descendants throughout the ages!</w:t>
        <w:br/>
        <w:br/>
        <w:t xml:space="preserve">    30‘So now, go back and tell them to return to their homes.</w:t>
        <w:br/>
        <w:br/>
        <w:t xml:space="preserve">    31‘Then you can stand here with Me and I’ll give you all the Commandments, rules, and decisions that you must then teach to them, and they must obey all of them when they enter the land that I’m giving to them as their inheritance.</w:t>
        <w:br/>
        <w:br/>
        <w:t xml:space="preserve">    32‘They must pay close attention and do everything that Jehovah their God commands them to do… They must not stray to the right or to the left.</w:t>
        <w:br/>
        <w:br/>
        <w:t xml:space="preserve">    33‘Rather, they must follow the path that Jehovah their God will tell them to walk so that He may provide them with rest, so that things may go well for them, and so that they may live even longer in the land that they’re going to inherit.’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