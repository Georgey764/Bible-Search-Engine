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Deuteronomy</w:t>
      </w:r>
    </w:p>
    <w:p>
      <w:pPr>
        <w:pStyle w:val="Heading2"/>
      </w:pPr>
      <w:r>
        <w:t>Chapter 8</w:t>
      </w:r>
    </w:p>
    <w:p>
      <w:pPr>
        <w:pStyle w:val="Normal"/>
      </w:pPr>
      <w:r>
        <w:t xml:space="preserve">  1‘You must be careful to obey all the Commandments that I’m giving you today so you can live and grow, and then enter and inherit the land that Jehovah your God has promised to your ancestors.</w:t>
        <w:br/>
        <w:br/>
        <w:t xml:space="preserve">  2‘Don’t forget how Jehovah your God led you through the desert where He tested and tried you in order to show what’s in your hearts… Whether you’d keep His Commandments, or not.</w:t>
        <w:br/>
        <w:br/>
        <w:t xml:space="preserve">  3‘For He tested you and corrected you with hunger, and then He fed you with manna (something that your ancestors had never heard of) to show you that men don’t only need bread to live, but [they also need] all the words that come from The God’s mouth.</w:t>
        <w:br/>
        <w:br/>
        <w:t xml:space="preserve">  4‘Then your clothes didn’t wear out, nor did your shoes… And your feet never grew hard during these past 40 years!</w:t>
        <w:br/>
        <w:br/>
        <w:t xml:space="preserve">  5‘In your hearts, you must realize that Jehovah your God has been disciplining you in the same way that any man should be disciplining his sons. 6So, you must keep His Commandments, follow His paths, and fear Him. 7For Jehovah your God will bring you into a large and good land where there are deep springs and rivers that flow down the mountains and into the plains.</w:t>
        <w:br/>
        <w:br/>
        <w:t xml:space="preserve">  8‘It’s a land where there’s wheat, barley, vines, figs, and pomegranates… A land of olive oil and honey, 9where no one will go hungry and nobody will be [poor]… A land where stones are made of iron and copper is mined in the mountains!</w:t>
        <w:br/>
        <w:br/>
        <w:t xml:space="preserve">  10‘Then, after you’ve eaten and are filled, you must praise Jehovah your God in the good land that He’s giving to you! 11Pay attention to yourselves and don’t forget Jehovah your God or overlook His Commandments, decisions, and rules, which I’m giving to you today.</w:t>
        <w:br/>
        <w:br/>
        <w:t xml:space="preserve">  12‘So, after you’ve eaten and are full, and have built good houses and are living in them, 13and your herds of oxen and sheep have increased, and you’ve become wealthy and have many possessions... 14Don’t become too proud in your hearts and then forget Jehovah your God who brought you out of the land of Egypt and out of the house of slavery, 15and whom thereafter led you through that great and terrible desert where there were scorpions, biting snakes, and drought.</w:t>
        <w:br/>
        <w:br/>
        <w:t xml:space="preserve">  ‘For when there was no water, He brought you a fountain of water out of flinty rock. 16Then He fed you with manna in the desert, which was something of which you and your ancestors have never heard. He did all of this to [discipline] you, so He could do good things for you in the future.</w:t>
        <w:br/>
        <w:br/>
        <w:t xml:space="preserve">  17‘Therefore, you must never say in your hearts:</w:t>
        <w:br/>
        <w:br/>
        <w:t xml:space="preserve">    ‘I’ve gained all this wealth with my own hands and by my own power!’</w:t>
        <w:br/>
        <w:br/>
        <w:t xml:space="preserve">  18‘You must remember that it was Jehovah your God who has given you the power to gain your wealth… And this is because of the Promise that He swore to your ancestors.</w:t>
        <w:br/>
        <w:br/>
        <w:t xml:space="preserve">  19‘And if you should ever forget Jehovah your God and choose to follow, bow before, and serve other gods... Then I call heaven and earth as witnesses against you today, that you’ll be destroyed!</w:t>
        <w:br/>
        <w:br/>
        <w:t xml:space="preserve">  20‘For, just as Jehovah is destroying the nations before you; that’s how you’ll be destroyed if you fail to listen to the voice of your God!’</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