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11</w:t>
      </w:r>
    </w:p>
    <w:p>
      <w:pPr>
        <w:pStyle w:val="Normal"/>
      </w:pPr>
      <w:r>
        <w:t xml:space="preserve">  1‘So, you must love your God Jehovah and follow His decrees, laws, commandments, and decisions throughout your lives.</w:t>
        <w:br/>
        <w:br/>
        <w:t xml:space="preserve">  2‘Now, recognize that I’m not [addressing] your children here today; those who don’t know, and haven’t seen, [things like] the discipline of your God Jehovah, or:</w:t>
        <w:br/>
        <w:br/>
        <w:t xml:space="preserve">    • His wonderful works, strong hand, mighty arm, 3miracles, and the wonders that He performed before PharaOh (the king of Egypt) and upon his whole land, or...</w:t>
        <w:br/>
        <w:br/>
        <w:t xml:space="preserve">    • 4What He did to the Egyptian army and their chariots and cavalry when He made the waters of the Red Sea cover them and destroy them as they were chasing us, or</w:t>
        <w:br/>
        <w:br/>
        <w:t xml:space="preserve">    • 5All the things that He did for us in the desert as we were coming here, or</w:t>
        <w:br/>
        <w:br/>
        <w:t xml:space="preserve">    • 6The things that he did to Dathan and AbiRam (the sons of EliAb and grandsons of ReuBen) when the ground opened her mouth and swallowed them, their families, their tents, and all their belongings there in the midst of all IsraEl.</w:t>
        <w:br/>
        <w:br/>
        <w:t xml:space="preserve">  7‘Rather, [I’m addressing you]! For it was your eyes which saw all these mighty deeds that Jehovah performed among us.</w:t>
        <w:br/>
        <w:br/>
        <w:t xml:space="preserve">  8‘As I’ve told you before...</w:t>
        <w:br/>
        <w:br/>
        <w:t xml:space="preserve">  ‘You must keep all His Commandments so you can live, grow, and inherit the land across the JorDan 9that’s flowing with milk and honey, and then live a long time on this land that Jehovah promised your ancestors that He’d give to them and to their offspring.</w:t>
        <w:br/>
        <w:br/>
        <w:t xml:space="preserve">  10‘For the land that you’re going to inherit isn’t like the land of Egypt that you left, where you planted the seeds and then watered them under your feet as in an herb garden... 11Rather, the land that you’re going to inherit is a land of mountains and plains; so it’ll drink its water from the skies! 12It’s a land that Jehovah your God will keep an eye on and watch over throughout the whole year.</w:t>
        <w:br/>
        <w:br/>
        <w:t xml:space="preserve">  13‘Now, if you’ll listen to all the Commandments that I’m telling you today and love and serve Jehovah your God with your whole hearts and souls, 14He will bring the rains to your land (early rains and late rains in their seasons); you’ll have a full harvest of grain, wine, and oil; 15and He will put food into the fields for your cattle.</w:t>
        <w:br/>
        <w:br/>
        <w:t xml:space="preserve">  ‘But after you’re full and satisfied, 16be careful not to allow your hearts to become proud and cause you to sin by worshiping and serving other gods!</w:t>
        <w:br/>
        <w:br/>
        <w:t xml:space="preserve">  17‘For if Jehovah becomes angry with you, He will bind up the skies and there won’t be any rain, the earth won’t produce its fruit, and you’ll soon be destroyed from the good land that Jehovah’s giving to you.</w:t>
        <w:br/>
        <w:br/>
        <w:t xml:space="preserve">  18‘Keep these words in your hearts and souls… Tie them on your hands as a sign, and keep them in front of your eyes, 19then teach them to your children… Talk to your children about them while you’re sitting at home, while you’re walking along, before you go to sleep, and when you get up.</w:t>
        <w:br/>
        <w:br/>
        <w:t xml:space="preserve">  20‘Write them on the doorposts of your houses and on your gates, 21so that your days and the days of your children will last a long time in the land that Jehovah swore to your ancestors that He would give to them for as long as the skies cover the ground.</w:t>
        <w:br/>
        <w:br/>
        <w:t xml:space="preserve">  22‘Now, if you’ll listen to all these Commandments that I’m telling you today, and you’ll love Jehovah your God, walk in all His ways, and stick close to Him... 23He will drive out all these nations that are before you and you’ll inherit nations that are greater and stronger than you are.</w:t>
        <w:br/>
        <w:br/>
        <w:t xml:space="preserve">  24‘Then everywhere that the soles of your feet touch the ground will become yours, from the desert to the borders of Lebanon, and from the great River EuPhrates to the [MediTerranean] Sea… These will all be your borders.</w:t>
        <w:br/>
        <w:br/>
        <w:t xml:space="preserve">  25‘Then no one will be able to oppose you, and your God Jehovah will put the fear and dread of you over all the ground that you walk on, just as He promised.</w:t>
        <w:br/>
        <w:br/>
        <w:t xml:space="preserve">  26‘Look, I’m putting a blessing and a curse on you today.</w:t>
        <w:br/>
        <w:br/>
        <w:t xml:space="preserve">  27‘The blessing will come if you listen to all the Commandments of your God Jehovah that I’m giving to you today... 28And the curse will come if you don’t listen to the Commandments of your God Jehovah that I’m giving to you today, so that you stray from the path that I’m setting out, and then start serving other gods whom you don’t know.</w:t>
        <w:br/>
        <w:br/>
        <w:t xml:space="preserve">  29‘Now, after our God Jehovah has brought you into the land that you’re going to inherit, you must put the blessings on Mount GiriZim and the curses on Mount Ebal.</w:t>
        <w:br/>
        <w:br/>
        <w:t xml:space="preserve">  30‘{Look!} These [mountains] are on the other side of the JorDan, to the west in the land of CanaAn near GolGol and the big oak tree.</w:t>
        <w:br/>
        <w:br/>
        <w:t xml:space="preserve">  31‘So, as you cross the JorDan to enter the land that Jehovah our God is giving you to live in and inherit throughout the rest of your lives, 32pay attention and obey all His rules and decisions… All that I’m setting before you today!’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