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10</w:t>
      </w:r>
    </w:p>
    <w:p>
      <w:pPr>
        <w:pStyle w:val="Normal"/>
      </w:pPr>
      <w:r>
        <w:t xml:space="preserve">  1‘Then the Lord said to me:</w:t>
        <w:br/>
        <w:br/>
        <w:t xml:space="preserve">    ‘Cut two stone tablets for yourself just like the first ones; then come up here to Me on the mountain... Also make a wooden chest for yourself, 2[and I’ll] write the same words on these tablets that [I wrote] on the first tablets, and then you must put them into the chest.’</w:t>
        <w:br/>
        <w:br/>
        <w:t xml:space="preserve">  3‘So I made a chest from boards of durable wood, and I cut stone tablets that were like the first ones; then I climbed the mountain with the two tablets in my hands, 4and there He wrote the Ten Commandments (which Jehovah spoke to you about from the midst of the fire on the mountain) on the tablets, the same as He did on the first ones, and then He gave them back to me.</w:t>
        <w:br/>
        <w:br/>
        <w:t xml:space="preserve">  5‘So I turned and came down the mountain, and I put the tablets into the chest that I had made, just as Jehovah commanded.</w:t>
        <w:br/>
        <w:br/>
        <w:t xml:space="preserve">  6‘Well from there, the children of IsraEl left BeerOth (of the sons of JaKim) and they traveled to MisadAi, where Aaron died and was buried, then his son EliEzer replaced him as the Priest.</w:t>
        <w:br/>
        <w:br/>
        <w:t xml:space="preserve">  7‘And after that, we left and headed to GadGad.</w:t>
        <w:br/>
        <w:br/>
        <w:t xml:space="preserve">  ‘Then from GadGad [we went] to EteBatha, which is a land where there’s a lot of running water. 8It was there that Jehovah assigned the tribe of Levi to carry the Chest of Jehovah’s Sacred Agreement and to stand before Jehovah to serve and praise His Name down to this day.</w:t>
        <w:br/>
        <w:br/>
        <w:t xml:space="preserve">  9‘And from that point on, the Levites were to have no part in the inheritance of their brothers; for He told them:</w:t>
        <w:br/>
        <w:br/>
        <w:t xml:space="preserve">    ‘Jehovah is your inheritance.’</w:t>
        <w:br/>
        <w:br/>
        <w:t xml:space="preserve">  10‘Well, I stayed on the mountain for 40 days and 40 nights, and Jehovah listened to me and decided not to destroy you.</w:t>
        <w:br/>
        <w:br/>
        <w:t xml:space="preserve">  11‘Then He told me:</w:t>
        <w:br/>
        <w:br/>
        <w:t xml:space="preserve">    ‘Now, lead these people… Let them enter and inherit the land that I promised their ancestors that I’d give to them.’</w:t>
        <w:br/>
        <w:br/>
        <w:t xml:space="preserve">  12‘So now, O IsraEl...</w:t>
        <w:br/>
        <w:br/>
        <w:t xml:space="preserve">  ‘What does Jehovah your God require of you other than that you fear Him, walk in His paths, love Him, and serve Him with your whole hearts and souls?</w:t>
        <w:br/>
        <w:br/>
        <w:t xml:space="preserve">  13‘Therefore, you should obey the Commandments of your God Jehovah and follow all His rules that I’m telling you today, so that things will go well for you. 14Look into the skies and into the heavens of heavens; for they, all the lands, and everything that’s in them belong to your God Jehovah.</w:t>
        <w:br/>
        <w:br/>
        <w:t xml:space="preserve">  15‘It’s Jehovah who chose your ancestors and their offspring (which includes you) over all the other nations, to be loved by Him. 16So, circumcise the hardness from your hearts and don’t be [rebellious], 17for Jehovah your God is the God of gods and the Lord of lords!</w:t>
        <w:br/>
        <w:br/>
        <w:t xml:space="preserve">  ‘He’s the great, strong, and terrifying God who doesn’t [show special] favor to anyone or accept bribes. 18He brings justice to converts, orphans, and widows… Yes, He loves the converts and He provides them with food and clothing. 19Therefore, you must also love the converts, since you were once [aliens] in the land of Egypt.</w:t>
        <w:br/>
        <w:br/>
        <w:t xml:space="preserve">  20‘You must fear Jehovah your God… Serve Him, stick to Him, and swear your oaths by His Name! 21He’s the One about whom you can boast, because He’s your God who did all these great and glorious things that you’ve seen while He’s been among you.</w:t>
        <w:br/>
        <w:br/>
        <w:t xml:space="preserve">  22‘Remember that there were only 75 people among your ancestors who went down to Egypt… But now Jehovah your God has made you like the stars in the skies in numbers!’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