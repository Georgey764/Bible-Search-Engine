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2</w:t>
      </w:r>
    </w:p>
    <w:p>
      <w:pPr>
        <w:pStyle w:val="Normal"/>
      </w:pPr>
      <w:r>
        <w:t xml:space="preserve">  1‘After that, we turned left and [traveled] through the desert, following the Red Sea, just as Jehovah had told me, and we circled Mount SeIr for many days.</w:t>
        <w:br/>
        <w:br/>
        <w:t xml:space="preserve">  2‘And finally, the Lord said to me:</w:t>
        <w:br/>
        <w:br/>
        <w:t xml:space="preserve">    3‘You have circled these Mountains long enough; now turn and head north.</w:t>
        <w:br/>
        <w:br/>
        <w:t xml:space="preserve">    4‘Tell the people that you’re now going to cross the borders of your brothers, the children of Esau who live in SeIr, and that will really make them fear you!  5But don’t fight with [the children of Esau], because I won’t give you enough of their land to stand on, since I’ve given Mount SeIr to the children of Esau as their inheritance.</w:t>
        <w:br/>
        <w:br/>
        <w:t xml:space="preserve">    6‘Rather, you’ll have to pay for any food that you buy from them to eat, and for any water that you’ll drink.’</w:t>
        <w:br/>
        <w:br/>
        <w:t xml:space="preserve">  7‘Yet, Jehovah our God has continued to bless you in everything that you’ve done… Just think of how you were able to travel through that great and terrible desert!</w:t>
        <w:br/>
        <w:br/>
        <w:t xml:space="preserve">  ‘For {Look!} during those 40 years under Jehovah your God, you haven’t lacked for anything!’</w:t>
        <w:br/>
        <w:br/>
        <w:br/>
        <w:t xml:space="preserve">  8‘Then we passed by our brothers, the children of Esau who lived in SeIr, walking through the desert between AiLon and GesiOn Gaber. And after that, we turned and walked through the deserts of MoAb.</w:t>
        <w:br/>
        <w:br/>
        <w:t xml:space="preserve">  9‘It was then that Jehovah said to me:</w:t>
        <w:br/>
        <w:br/>
        <w:t xml:space="preserve">    ‘Don’t argue with the MoAbites and don’t fight with them, for I won’t give you their land as an inheritance either, since I’ve given AroEr to the children of Lot as their inheritance.’</w:t>
        <w:br/>
        <w:br/>
        <w:t xml:space="preserve">  10‘The OmMin, a nation that was as large and powerful as the Anakim, used to live there 11(they were once known as the RaphaIn), as did the Anakim (whom the MoAbites called the OmMin). 12The ChorRhites also used to live in SeIr before the sons of Esau destroyed them and wiped them out. For then they took possession of the land, like IsraEl will take possession of this land that Jehovah is giving to them as an inheritance.</w:t>
        <w:br/>
        <w:br/>
        <w:t xml:space="preserve">  13‘After that, I was told that we should leave and cross the Zaret Valley.</w:t>
        <w:br/>
        <w:br/>
        <w:t xml:space="preserve">  14‘So, we spent the next 38 years traveling between KaDesh-Barne and the Zaret Valley, until the whole generation of the men of war had died (as Jehovah God had sworn to them). 15For it was Jehovah’s hand that wiped them out of our camp until they were all gone.’</w:t>
        <w:br/>
        <w:br/>
        <w:br/>
        <w:t xml:space="preserve">  16‘Then after all the men of war had died, 17the Lord spoke to me and said:</w:t>
        <w:br/>
        <w:br/>
        <w:t xml:space="preserve">    18‘Now, cross the borders of MoAb and go on to AroEr today, 19but don’t approach the children of AmMon… Don’t argue with them or war with them, for I won’t give you the children of AmMon’s land as an inheritance, since I’ve already given it to the children of Lot as their inheritance.’</w:t>
        <w:br/>
        <w:br/>
        <w:t xml:space="preserve">  20‘It’s also called the land of the RaphaIn, because the RaphaIn (whom the AmMonites call the ZochomMin) also used to live there.</w:t>
        <w:br/>
        <w:br/>
        <w:t xml:space="preserve">  21‘They were once a great nation with many more people and were mightier than you are (as were the Anakim), but Jehovah destroyed them and [the AmMonites] inherited their land, where they live to this day. 22[In the same way,] the children of Esau who live in SeIr destroyed the ChorRhites and inherited their land, where they live to this day. 23Also [like how] the Evites (who lived between AsedOth and Gaza) were conquered by the Cappadocians… They came from CappaDocia to destroy them, and now they live in their land.</w:t>
        <w:br/>
        <w:br/>
        <w:t xml:space="preserve">  24‘So [then the Lord told us]:</w:t>
        <w:br/>
        <w:br/>
        <w:t xml:space="preserve">    ‘Get up and cross the Arnon Valley; for {Look!} I’ve given SeOn (the Amorite king of Hesh-EbonEh) and his land into your hands!</w:t>
        <w:br/>
        <w:br/>
        <w:t xml:space="preserve">    ‘Fight with him and inherit his land today. 25Start putting fear and terror into the faces of all the nations under the sky! For they’ll be disturbed whenever they hear your name, and they’ll become very sad when they hear that you’re heading towards them!’</w:t>
        <w:br/>
        <w:br/>
        <w:t xml:space="preserve">  26‘Then, from the KedamOth Desert, I sent ambassadors to SeOn the king of Hesh-EbonEh with words of peace, saying:</w:t>
        <w:br/>
        <w:br/>
        <w:t xml:space="preserve">    27‘I wish to pass through your land. I will just travel along the roads and I won’t turn to the right or to the left. 28We’ll pay for any food that we eat with money, and we’ll pay for any water that we drink.</w:t>
        <w:br/>
        <w:br/>
        <w:t xml:space="preserve">    ‘We’ll pass through on foot, 29like we did with the sons of Esau who live in SeIr, and with the MoAbites that live in AroEr, until we reach the JorDan and the land that Jehovah our God is giving to us.’</w:t>
        <w:br/>
        <w:br/>
        <w:t xml:space="preserve">  30‘But SeOn (the king of Hesh-EbonEh) wouldn’t allow us to pass through his land, because Jehovah our God hardened his spirit and gave him a stubborn heart so that he would be delivered into our hands on that day.</w:t>
        <w:br/>
        <w:br/>
        <w:t xml:space="preserve">  31‘For the Lord said to me:</w:t>
        <w:br/>
        <w:br/>
        <w:t xml:space="preserve">    ‘Look! I’m putting SeOn (the Amorite king of Hesh-EbonEh) and his land into your hands!</w:t>
        <w:br/>
        <w:br/>
        <w:t xml:space="preserve">    ‘So now, inherit his land!’</w:t>
        <w:br/>
        <w:br/>
        <w:t xml:space="preserve">  32‘Well, SeOn (the king of Hesh-EbonEh) came out with all his people to fight us at JasSa... 33But our God Jehovah handed him over to us and we cut them all down (him, his sons, and all of his people)!</w:t>
        <w:br/>
        <w:br/>
        <w:t xml:space="preserve">  34‘Then we took all of his cities, destroying each one in succession, along with their women and children… We left no one alive. 35However, we took their cattle and we looted their cities.</w:t>
        <w:br/>
        <w:br/>
        <w:t xml:space="preserve">  36‘And all the way from AroEr (which lies at the edge of the brook of Arnon) to the cities in the valley to Mount GileAd, there wasn’t a town that escaped us! Jehovah our God gave them all into our hands.</w:t>
        <w:br/>
        <w:br/>
        <w:t xml:space="preserve">  37‘However, following Jehovah’s instructions, we didn’t go near the children of AmMon or even get close to their border along the JaBoc Wadi and their cities in the mountains.’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