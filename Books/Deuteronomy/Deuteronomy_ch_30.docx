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30</w:t>
      </w:r>
    </w:p>
    <w:p>
      <w:pPr>
        <w:pStyle w:val="Normal"/>
      </w:pPr>
      <w:r>
        <w:t xml:space="preserve">  1‘And after all these things have happened to you, you must recall to mind the blessings and the curses that I’ve set before you today, wherever [you may be] among all the nations where Jehovah will have scattered you.</w:t>
        <w:br/>
        <w:br/>
        <w:t xml:space="preserve">  2‘Then you must return to Jehovah your God, listen to His voice, and [obey] everything that I’m telling you today with your whole hearts and souls, 3so that Jehovah may heal you from your sins, feel pity for you, and gather you back from all the nations to which He will have scattered you.</w:t>
        <w:br/>
        <w:br/>
        <w:t xml:space="preserve">  4‘It won’t matter whether you’ve been dispersed from one end of the skies to the other... Jehovah will gather you from there and take you 5back to the land that your ancestors inherited, and you’ll inherit it once again.</w:t>
        <w:br/>
        <w:br/>
        <w:t xml:space="preserve">  ‘Then He will do good things for you and cause you to grow greater than your ancestors.</w:t>
        <w:br/>
        <w:br/>
        <w:t xml:space="preserve">  6‘For Jehovah will purge your hearts and those of your offspring, and then you must love Jehovah your God with your whole hearts and souls, so you may live!</w:t>
        <w:br/>
        <w:br/>
        <w:t xml:space="preserve">  7‘And after that, Jehovah your God will put all these curses on your enemies (on those who’ve hated and persecuted you), 8if you’ll turn back and listen to the voice of your God Jehovah and keep all His Commandments that I’m telling you today.</w:t>
        <w:br/>
        <w:br/>
        <w:t xml:space="preserve">  9‘Jehovah your God will bless everything that you do, as well as the offspring of your bodies, of your cattle, and of the crops in your fields. Then Jehovah your God will be happy over you once again… But [this time], in even a better way than He was happy with your ancestors.</w:t>
        <w:br/>
        <w:br/>
        <w:t xml:space="preserve">  10‘[This will all happen] if you’ll just listen to the voice of your God Jehovah and keep His Commandments, rules, and decisions that are written in the scroll of this Law, and if you’ll return to Jehovah your God with your whole hearts and souls.</w:t>
        <w:br/>
        <w:br/>
        <w:t xml:space="preserve">  11‘For these Commandments that I’m giving you today really aren’t a burden, nor are they far away from you.</w:t>
        <w:br/>
        <w:br/>
        <w:t xml:space="preserve">  12‘They aren’t in the skies above, so you’d have to say:</w:t>
        <w:br/>
        <w:br/>
        <w:t xml:space="preserve">    ‘Who’ll go up into the sky and get them for us so we can hear them and obey them?’</w:t>
        <w:br/>
        <w:br/>
        <w:t xml:space="preserve">  13‘Nor are they beyond the sea, so you’d have to say:</w:t>
        <w:br/>
        <w:br/>
        <w:t xml:space="preserve">    ‘Who’ll cross the sea and fetch them for us so we can hear them and obey them?’</w:t>
        <w:br/>
        <w:br/>
        <w:t xml:space="preserve">  14‘These words are near to you… In your mouths, in your hearts, and in your hands!</w:t>
        <w:br/>
        <w:br/>
        <w:t xml:space="preserve">  15‘Look, I’m setting life and death, as well as good and evil before you today.</w:t>
        <w:br/>
        <w:br/>
        <w:t xml:space="preserve">  16‘If you’ll listen to the Commandments of your God Jehovah that I’m giving to you today… If you’ll love Jehovah your God, walk in His ways, and follow all His rules and decisions; you’ll live, grow in numbers, and Jehovah your God will bless you throughout the land where you’re going and which you’ll inherit.</w:t>
        <w:br/>
        <w:br/>
        <w:t xml:space="preserve">  17‘But if you have a change of heart and choose not to listen to Him, and then go to worship and serve other gods... 18I’m warning you today that you’ll be destroyed and you won’t live long on the land that you’re crossing the JorDan to inherit!</w:t>
        <w:br/>
        <w:br/>
        <w:t xml:space="preserve">  19‘So I now call the land and the sky as witnesses against you today, that I’ve set life and death, the blessings and the curses, before you.</w:t>
        <w:br/>
        <w:br/>
        <w:t xml:space="preserve">  ‘Choose life so that you and your offspring may live!</w:t>
        <w:br/>
        <w:br/>
        <w:t xml:space="preserve">  20‘Love Jehovah your God!</w:t>
        <w:br/>
        <w:br/>
        <w:t xml:space="preserve">  ‘Listen to His voice and stick to Him, for He is your life, and [He’s] the length of the number of days that you’ll live in the land that Jehovah promised your ancestors AbraHam, IsaAc, and Jacob that He would give to you.’</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