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10</w:t>
      </w:r>
    </w:p>
    <w:p>
      <w:pPr>
        <w:pStyle w:val="Normal"/>
      </w:pPr>
      <w:r>
        <w:t>1Well at that, SamuEl took a flask of oil and poured it over [Saul’s] head, and he kissed him and said:</w:t>
        <w:br/>
        <w:br/>
        <w:t xml:space="preserve">  ‘Jehovah is anointing you to be the ruler over His inheritance.</w:t>
        <w:br/>
        <w:br/>
        <w:t xml:space="preserve">  2‘Now, just as soon as I leave you today, you’re going to find two men near the tomb of RachEl on Mount BenJamin who’ll be jumping up and down, and they’ll tell you that they’ve found the burros you’re searching for.</w:t>
        <w:br/>
        <w:br/>
        <w:t xml:space="preserve">  ‘However, your father has already stopped worrying about the burros and now he’s worried about you and asking:</w:t>
        <w:br/>
        <w:br/>
        <w:t xml:space="preserve">    ‘What should I do about my son?’</w:t>
        <w:br/>
        <w:br/>
        <w:t xml:space="preserve">  3‘Nevertheless, before you go there, you must travel on until you reach the oak tree at Tabor, where you’ll find three men who are going up to [worship] God at BethEl.</w:t>
        <w:br/>
        <w:br/>
        <w:t xml:space="preserve">  ‘One will be carrying three goat kids, the second will be carrying three containers of bread, and the third will have a skin flask of wine.</w:t>
        <w:br/>
        <w:br/>
        <w:t xml:space="preserve">  4‘They’ll all wish you peace and offer you two loaves of their first-fruit bread. You should just go ahead and accept them, 5then travel on to the Mountain of God, where you’ll find a Philistine fort.</w:t>
        <w:br/>
        <w:br/>
        <w:t xml:space="preserve">  ‘And when you enter the city, you’ll meet a group of prophets who’ll be dancing as they leave the place of worship to the music of a lute, a tambourine, pipes, and a harp, and they’ll all be prophesying.</w:t>
        <w:br/>
        <w:br/>
        <w:t xml:space="preserve">  6‘Then the Breath of Jehovah will come over you and you should prophesy with them… For you will become another man!</w:t>
        <w:br/>
        <w:br/>
        <w:t xml:space="preserve">  7‘And when you see these signs happening to you, do everything that you’re moved to do, because God is with you.</w:t>
        <w:br/>
        <w:br/>
        <w:t xml:space="preserve">  8‘After that, I want you to come and meet me at GilGal, where I’ll give you [animals] to sacrifice as whole burnt offerings and peace offerings... Then you must stay there with me for 7 days, as I teach you everything that you have to do.’</w:t>
        <w:br/>
        <w:br/>
        <w:t>9Well, just as he turned his shoulder to leave SamuEl, God changed [Saul’s] heart, and then all the signs started coming true that day! 10For when he reached the hill and saw the group of prophets dancing directly opposite him, God’s Breath came over him and he started prophesying in their midst.</w:t>
        <w:br/>
        <w:br/>
        <w:t>11So all the things that he was told would happen to him came true during those three days, and there he was in the midst of the prophets prophesying, as all the people were asking each other:</w:t>
        <w:br/>
        <w:br/>
        <w:t xml:space="preserve">  ‘What’s happened to the son of Kish?</w:t>
        <w:br/>
        <w:br/>
        <w:t xml:space="preserve">  ‘Has Saul become one of the prophets?’</w:t>
        <w:br/>
        <w:br/>
        <w:t>12Then one of them asked:</w:t>
        <w:br/>
        <w:br/>
        <w:t xml:space="preserve">  ‘So, who’s his father?’</w:t>
        <w:br/>
        <w:br/>
        <w:t>And because of this, the saying was created:</w:t>
        <w:br/>
        <w:br/>
        <w:t xml:space="preserve">  ‘Might Saul be one of the prophets?’</w:t>
        <w:br/>
        <w:br/>
        <w:t>13Well, after he’d finished prophesying, Saul went back down the hill.</w:t>
        <w:br/>
        <w:br/>
        <w:br/>
        <w:t>14[Then, upon their return], [Saul’s] uncle asked Saul’s servant:</w:t>
        <w:br/>
        <w:br/>
        <w:t xml:space="preserve">  ‘Where have you both been?’</w:t>
        <w:br/>
        <w:br/>
        <w:t>And he replied:</w:t>
        <w:br/>
        <w:br/>
        <w:t xml:space="preserve">  ‘We’ve been out looking for the burros, and when we couldn’t find them we went to see SamuEl.’</w:t>
        <w:br/>
        <w:br/>
        <w:t>15So the uncle went to Saul and asked:</w:t>
        <w:br/>
        <w:br/>
        <w:t xml:space="preserve">  ‘Tell me, what did SamuEl say to you?’</w:t>
        <w:br/>
        <w:br/>
        <w:t>16And Saul said:</w:t>
        <w:br/>
        <w:br/>
        <w:t xml:space="preserve">  ‘He told me where to find the burros...’</w:t>
        <w:br/>
        <w:br/>
        <w:t>...but he didn’t say anything about what SamuEl told him about being appointed the king.</w:t>
        <w:br/>
        <w:br/>
        <w:br/>
        <w:t>17Then SamuEl summoned all the people of Jehovah and told them to assemble at MizPah.</w:t>
        <w:br/>
        <w:br/>
        <w:t>18And there he told the sons of IsraEl:</w:t>
        <w:br/>
        <w:br/>
        <w:t xml:space="preserve">  ‘This is what Jehovah the God of IsraEl has said:</w:t>
        <w:br/>
        <w:br/>
        <w:t xml:space="preserve">    ‘I led IsraEl out of Egypt, where I rescued them from the hands of its PharaOh and then from the hands of all the kingdoms that oppressed them.</w:t>
        <w:br/>
        <w:br/>
        <w:t xml:space="preserve">    19‘Yet today, you’re treating the God who saved you from all of this badness and oppression with contempt! For you’ve all said that you want me to appoint a king over you!</w:t>
        <w:br/>
        <w:br/>
        <w:t xml:space="preserve">    ‘So, that’s why you’re all standing here before Jehovah today by your tribes and family lines.’</w:t>
        <w:br/>
        <w:br/>
        <w:t>20Then SamuEl led each of the tribes of IsraEl [past Jehovah], and the tribe of BenJamin was chosen.</w:t>
        <w:br/>
        <w:br/>
        <w:t>Then he led the tribe of BenJamin [past Jehovah] and the family of MatRi was chosen.</w:t>
        <w:br/>
        <w:br/>
        <w:t>21Then they drew lots, and Saul (son of Kish) was chosen.</w:t>
        <w:br/>
        <w:br/>
        <w:t>However, when they went to look for him, he couldn’t be found!</w:t>
        <w:br/>
        <w:br/>
        <w:t>22So SamuEl asked the Lord:</w:t>
        <w:br/>
        <w:br/>
        <w:t xml:space="preserve">  ‘Is the man still here?’</w:t>
        <w:br/>
        <w:br/>
        <w:t>And the Lord replied:</w:t>
        <w:br/>
        <w:br/>
        <w:t xml:space="preserve">  ‘Look, he’s hiding in the tool shed.’</w:t>
        <w:br/>
        <w:br/>
        <w:t>23So [SamuEl] ran over there and brought him back, then he stood him in the midst of the people.</w:t>
        <w:br/>
        <w:br/>
        <w:t>Well, [he was easy to see] because he stood head and shoulders above everyone else.</w:t>
        <w:br/>
        <w:br/>
        <w:t>24Then SamuEl said to the people:</w:t>
        <w:br/>
        <w:br/>
        <w:t xml:space="preserve">  ‘Do you see whom Jehovah Himself has chosen?</w:t>
        <w:br/>
        <w:br/>
        <w:t xml:space="preserve">  ‘There isn’t another man like him among you!’</w:t>
        <w:br/>
        <w:br/>
        <w:t>And because all the people recognized this, they shouted:</w:t>
        <w:br/>
        <w:br/>
        <w:t xml:space="preserve">  ‘Long live the king!’</w:t>
        <w:br/>
        <w:br/>
        <w:t>25Then SamuEl explained all the rules of kingship to the people, and he wrote everything that he said in a scroll and set it before Jehovah. Thereafter, he sent the people away, and they each returned to their homes.</w:t>
        <w:br/>
        <w:br/>
        <w:br/>
        <w:t>26Well, after Saul got back home to GibeAh, he found that many powerful men whose hearts had been touched by Jehovah were there to meet with him.</w:t>
        <w:br/>
        <w:br/>
        <w:t>27However, the worst among them were asking:</w:t>
        <w:br/>
        <w:br/>
        <w:t xml:space="preserve">  ‘Just who is [Saul] that he should be appointed as our savior?’</w:t>
        <w:br/>
        <w:br/>
        <w:t>And although these people said many bad things about him and they didn’t bring him any gifts, Saul didn’t say anything.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