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19</w:t>
      </w:r>
    </w:p>
    <w:p>
      <w:pPr>
        <w:pStyle w:val="Normal"/>
      </w:pPr>
      <w:r>
        <w:t>1So after that, Saul spoke to his son JoNathan and some of his servants about murdering David. 2But because JoNathan was very fond of David, he went and told him about the plan. He said:</w:t>
        <w:br/>
        <w:br/>
        <w:t xml:space="preserve">  ‘Saul is looking to kill you, so you had best be on guard tomorrow morning… Find someplace where you can hide, 3then I’ll walk out into the field with my father when he goes looking for you, and I’ll stand there and talk to him about you.</w:t>
        <w:br/>
        <w:br/>
        <w:t xml:space="preserve">  ‘Thereafter, I’ll report back to you whatever he says.’</w:t>
        <w:br/>
        <w:br/>
        <w:t>4So JoNathan did speak to his father about David, pointing out his good qualities.</w:t>
        <w:br/>
        <w:br/>
        <w:t>He said:</w:t>
        <w:br/>
        <w:br/>
        <w:t xml:space="preserve">  ‘The king shouldn’t sin against his servant David, because he hasn’t sinned against you, and he’s always done the right thing.</w:t>
        <w:br/>
        <w:br/>
        <w:t xml:space="preserve">  5‘He even put his life on the line for you when he struck down that Philistine… For Jehovah brought a great salvation on that day, and all of IsraEl saw this and rejoiced!</w:t>
        <w:br/>
        <w:br/>
        <w:t xml:space="preserve">  ‘So, why do you want to sin against the blood of an innocent man and kill David, when he really hasn’t been charged with anything?’</w:t>
        <w:br/>
        <w:br/>
        <w:t>6Well, Saul [was moved by] what JoNathan had to say, and he swore:</w:t>
        <w:br/>
        <w:br/>
        <w:t xml:space="preserve">  ‘As Jehovah lives, I’ll let him [live]!’</w:t>
        <w:br/>
        <w:br/>
        <w:t>7And after that, JoNathan called for David and told him everything that was said. Then he brought David back to Saul, and everything was the same as it used to be.</w:t>
        <w:br/>
        <w:br/>
        <w:br/>
        <w:t>8However, another war came along, and David was put in charge of the battle against the Philistines. Then, after he defeated them and they’d to run from him, 9the fearsome Breath of Jehovah came over Saul.</w:t>
        <w:br/>
        <w:br/>
        <w:t>So, while he was sitting in his palace (with a spear in his hand) and David was nearby playing his [harp], 10Saul tried to hit David with the wooden spear! But David got out of the way, and he struck the wall [instead]. So that night, David fled and escaped.</w:t>
        <w:br/>
        <w:br/>
        <w:t>11And thereafter, Saul sent guards to David’s house to keep an eye on him, because he planned to have him killed the next morning.</w:t>
        <w:br/>
        <w:br/>
        <w:t>But [David’s] woman Michal warned him about this, saying:</w:t>
        <w:br/>
        <w:br/>
        <w:t xml:space="preserve">  ‘You must do something tonight if you value your life, because they’re planning to kill you in the morning!’</w:t>
        <w:br/>
        <w:br/>
        <w:t>12So Michal let David down through a window, and he ran away... 13Then she took a statue and put it in his bed, put some goat hair over its head, and covered it with a nightgown.</w:t>
        <w:br/>
        <w:br/>
        <w:t>14And when Saul’s guards came to take David, she told them that he was sick.</w:t>
        <w:br/>
        <w:br/>
        <w:t>15But the guards said:</w:t>
        <w:br/>
        <w:br/>
        <w:t xml:space="preserve">  ‘Well, he’ll have to get out of bed, because we’re taking him to be executed.’</w:t>
        <w:br/>
        <w:br/>
        <w:t>16And at that, the guards went into his [bedroom] and found the statue with the goat hair on its head.</w:t>
        <w:br/>
        <w:br/>
        <w:t>17So Saul then asked Michal:</w:t>
        <w:br/>
        <w:br/>
        <w:t xml:space="preserve">  ‘Why did you try to deceive me?</w:t>
        <w:br/>
        <w:br/>
        <w:t xml:space="preserve">  ‘Why did you protect my enemy and help him to get away?’</w:t>
        <w:br/>
        <w:br/>
        <w:t>And Michal replied:</w:t>
        <w:br/>
        <w:br/>
        <w:t xml:space="preserve">  ‘He told me that if I didn’t protect him, he’d kill me.’</w:t>
        <w:br/>
        <w:br/>
        <w:t>18Well, David got away safely and he went to see SamuEl at RamAh, where he reported everything that Saul had attempted to do to him. So SamuEl and David traveled to NaiOth and they stayed there.</w:t>
        <w:br/>
        <w:br/>
        <w:br/>
        <w:t>19But then the report was sent to Saul:</w:t>
        <w:br/>
        <w:br/>
        <w:t xml:space="preserve">  ‘Look, David is in NaiOth of RamAh.’</w:t>
        <w:br/>
        <w:br/>
        <w:t>20So Saul sent men to take David. However, when they saw a troop of prophets that were prophesying, with SamuEl taking the lead, God’s Breath came over them and they started prophesying too!</w:t>
        <w:br/>
        <w:br/>
        <w:t>21Well when Saul heard about this, he sent more men, and they too started prophesying!</w:t>
        <w:br/>
        <w:br/>
        <w:t>Saul also sent men a third time and they started prophesying!</w:t>
        <w:br/>
        <w:br/>
        <w:t>22So Saul was furious, and he went to RamAh himself... And when he got to the threshing floor there, he asked the prophets:</w:t>
        <w:br/>
        <w:br/>
        <w:t xml:space="preserve">  ‘Where are SamuEl and David?’</w:t>
        <w:br/>
        <w:br/>
        <w:t>And they replied:</w:t>
        <w:br/>
        <w:br/>
        <w:t xml:space="preserve">  ‘Look, they’re in NaiOth.’</w:t>
        <w:br/>
        <w:br/>
        <w:t>23So [Saul] then traveled to NaiOth... But the Breath of God also came over him and he started prophesying, just as he was entering the city…</w:t>
        <w:br/>
        <w:br/>
        <w:t>24He took off all his clothes and he started prophesying in front of SamuEl, going around naked all that day and the rest of that night!</w:t>
        <w:br/>
        <w:br/>
        <w:t>And [once again], the people were asking:</w:t>
        <w:br/>
        <w:br/>
        <w:t xml:space="preserve">  ‘Is Saul also one of the prophets?’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