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1 Samuel</w:t>
      </w:r>
    </w:p>
    <w:p>
      <w:pPr>
        <w:pStyle w:val="Heading2"/>
      </w:pPr>
      <w:r>
        <w:t>Chapter 8</w:t>
      </w:r>
    </w:p>
    <w:p>
      <w:pPr>
        <w:pStyle w:val="Normal"/>
      </w:pPr>
      <w:r>
        <w:t>1Well, after SamuEl had grown old, he appointed his sons to be judges in IsraEl. 2The firstborn was JoEl and the second was AbiJah. They each served as judges in BeerSheba.</w:t>
        <w:br/>
        <w:br/>
        <w:t>3However, they weren’t like [SamuEl], because they accepted contributions and took bribes, so they didn’t [always] make righteous decisions. 4As a result, the men of IsraEl got together and went to SamuEl at RamAh and said:</w:t>
        <w:br/>
        <w:br/>
        <w:t xml:space="preserve">  5‘Look, you’re getting old and your sons aren’t doing things the way that you did them! So, appoint a king to settle matters between us, like the rest of the nations have.’</w:t>
        <w:br/>
        <w:br/>
        <w:t>6However, SamuEl viewed this as something wicked when they said, ‘Appoint a king to settle matters between us.’ So he prayed to Jehovah.</w:t>
        <w:br/>
        <w:br/>
        <w:t>7And Jehovah replied:</w:t>
        <w:br/>
        <w:br/>
        <w:t xml:space="preserve">  ‘Listen to the voice of the people and do all that they’re asking.</w:t>
        <w:br/>
        <w:br/>
        <w:t xml:space="preserve">  ‘For they aren’t treating you with contempt, 8they’re just doing the same things they’ve been doing to Me since the day that I led them out of Egypt... And as they’ve abandoned Me to serve other gods; that’s how they’re treating you now.</w:t>
        <w:br/>
        <w:br/>
        <w:t xml:space="preserve">  9‘So, do whatever they ask. However, explain what will happen when you appoint a king to rule over them.’</w:t>
        <w:br/>
        <w:br/>
        <w:t>10Well, SamuEl did tell them everything that Jehovah said about kings, saying:</w:t>
        <w:br/>
        <w:br/>
        <w:t xml:space="preserve">  11‘This is what you can expect from the kings who’ll rule over you:</w:t>
        <w:br/>
        <w:br/>
        <w:t xml:space="preserve">    • They’ll take your sons and mount them on chariots or appoint them as cavalry to ride in front of their chariots.</w:t>
        <w:br/>
        <w:br/>
        <w:t xml:space="preserve">    • 12Then they’ll appoint commanders of thousands and commanders of hundreds, and [your sons] will have to plow and harvest their fields and pick their grapes before they send them to war on chariots.</w:t>
        <w:br/>
        <w:br/>
        <w:t xml:space="preserve">    • 13They’ll also take your daughters to serve as perfume makers, cooks, and bakers.</w:t>
        <w:br/>
        <w:br/>
        <w:t xml:space="preserve">    • 14They’ll take the best food from your fields, vineyards, and olive groves to feed their servants.</w:t>
        <w:br/>
        <w:br/>
        <w:t xml:space="preserve">    • 15Then they’ll claim 1/10th of your grain and grapes for their eunuchs and servants.</w:t>
        <w:br/>
        <w:br/>
        <w:t xml:space="preserve">    • 16They’ll take the best of your male and female slaves, as well as your burros… 1/10th of everything that you own!</w:t>
        <w:br/>
        <w:br/>
        <w:t xml:space="preserve">    • 17They’ll take 1/10th of your flocks.</w:t>
        <w:br/>
        <w:br/>
        <w:t xml:space="preserve">  ‘And you’ll then be their servants!</w:t>
        <w:br/>
        <w:br/>
        <w:t xml:space="preserve">  18‘Also, the day will come when you’ll call out to the king whom you’ll choose for yourselves, and he won’t pay any attention to Jehovah.’</w:t>
        <w:br/>
        <w:br/>
        <w:t>19Well, the people didn’t want to listen to what SamuEl was saying, so they told him:</w:t>
        <w:br/>
        <w:br/>
        <w:t xml:space="preserve">  ‘We want you to appoint a king over us 20just like all the other nations have! Someone who can settle matters between us, lead us, and wage our wars.’</w:t>
        <w:br/>
        <w:br/>
        <w:t>21Then after SamuEl heard what the people were saying, he spoke to them before Jehovah and said:</w:t>
        <w:br/>
        <w:br/>
        <w:t xml:space="preserve">  22‘Jehovah told me to listen to whatever you have to say and to appoint a king over you.</w:t>
        <w:br/>
        <w:br/>
        <w:t xml:space="preserve">  ‘So now, each of you should return to your cities.’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