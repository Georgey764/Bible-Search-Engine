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Jeremiah</w:t>
      </w:r>
    </w:p>
    <w:p>
      <w:pPr>
        <w:pStyle w:val="Heading2"/>
      </w:pPr>
      <w:r>
        <w:t>Chapter 25</w:t>
      </w:r>
    </w:p>
    <w:p>
      <w:pPr>
        <w:pStyle w:val="Normal"/>
      </w:pPr>
      <w:r>
        <w:t>1Well, it was in the 4th year [of the reign] of JehoiAkim (son of JosiAh) the king of Judah that these words came to JeremiAh concerning all the people of Judah. And then, during the 1st year [of the reign] of NebuChadNezzar king of Babylon [over Judah], 2the Prophet JeremiAh went and spoke to all the people of Judah and to those who were living in JeruSalem.</w:t>
        <w:br/>
        <w:br/>
        <w:t>This is what he said to them:</w:t>
        <w:br/>
        <w:br/>
        <w:t xml:space="preserve">  3‘From the 13th year of JosiAh son of Amon – for [the past] 23 years – Jehovah’s word has been coming to me, and I’ve been getting up early each morning to tell you [what God has said]. However, you just haven’t listened.</w:t>
        <w:br/>
        <w:br/>
        <w:t xml:space="preserve">  4[‘So now, Jehovah says this]:</w:t>
        <w:br/>
        <w:br/>
        <w:t xml:space="preserve">    ‘Every morning, I sent you My servants the Prophets,</w:t>
        <w:br/>
        <w:t xml:space="preserve">      But your ears refused to listen to them,</w:t>
        <w:br/>
        <w:t xml:space="preserve">      And you chose to pay no attention.</w:t>
        <w:br/>
        <w:br/>
        <w:t xml:space="preserve">    5‘They told you to turn from your wicked ways,</w:t>
        <w:br/>
        <w:t xml:space="preserve">      And then, you’d continue to live in the land</w:t>
        <w:br/>
        <w:t xml:space="preserve">      That I gave to your fathers and you</w:t>
        <w:br/>
        <w:t xml:space="preserve">      Throughout the age and into the ages.</w:t>
        <w:br/>
        <w:br/>
        <w:t xml:space="preserve">    6‘I told you not to follow strange gods…</w:t>
        <w:br/>
        <w:t xml:space="preserve">      Not to serve them or bow down before them,</w:t>
        <w:br/>
        <w:t xml:space="preserve">      So you wouldn’t provoke Me to rage</w:t>
        <w:br/>
        <w:t xml:space="preserve">      With these things that you made with your hands,</w:t>
        <w:br/>
        <w:t xml:space="preserve">      And I wouldn’t bring bad things upon you…</w:t>
        <w:br/>
        <w:t xml:space="preserve">      7However, you just wouldn’t listen!</w:t>
        <w:br/>
        <w:br/>
        <w:t xml:space="preserve">    8‘So because of this,’ says Jehovah…</w:t>
        <w:br/>
        <w:t xml:space="preserve">      ‘Since you didn’t trust the things that I said;</w:t>
        <w:br/>
        <w:t xml:space="preserve">      9{Look!} I’ve called for a family that lives in the north</w:t>
        <w:br/>
        <w:t xml:space="preserve">      And led them down to this land…</w:t>
        <w:br/>
        <w:t xml:space="preserve">      I’ve brought them against those who live here</w:t>
        <w:br/>
        <w:t xml:space="preserve">      And against the nations roundabout,</w:t>
        <w:br/>
        <w:t xml:space="preserve">      To bring desolation upon you…</w:t>
        <w:br/>
        <w:t xml:space="preserve">      They’ll appoint you to extinction, hissing, and scorn</w:t>
        <w:br/>
        <w:t xml:space="preserve">      Throughout [the rest of] the age.</w:t>
        <w:br/>
        <w:br/>
        <w:t xml:space="preserve">    10‘They’ll destroy the sounds of happiness and joy…</w:t>
        <w:br/>
        <w:t xml:space="preserve">      The voices of grooms and their brides,</w:t>
        <w:br/>
        <w:t xml:space="preserve">      As well as the scent of lamps and perfumes,</w:t>
        <w:br/>
        <w:t xml:space="preserve">      11There’ll be an extinction throughout the whole land!</w:t>
        <w:br/>
        <w:br/>
        <w:t xml:space="preserve">    ‘And you’ll serve that nation for 70 years…</w:t>
        <w:br/>
        <w:t xml:space="preserve">      As well as Babylon’s king.</w:t>
        <w:br/>
        <w:t xml:space="preserve">      12‘And after the 70 years are fulfilled;</w:t>
        <w:br/>
        <w:t xml:space="preserve">      On the king of Babylon and his wicked nation,</w:t>
        <w:br/>
        <w:t xml:space="preserve">      I will then bring My vengeance</w:t>
        <w:br/>
        <w:t xml:space="preserve">      For the unrighteous things that they’ll do, says Jehovah.</w:t>
        <w:br/>
        <w:br/>
        <w:t xml:space="preserve">    ‘I’ll appoint the land of Chaldea</w:t>
        <w:br/>
        <w:t xml:space="preserve">      To extinction throughout the rest of the age.</w:t>
        <w:br/>
        <w:t xml:space="preserve">      13And against that land, I’ll bring all the words</w:t>
        <w:br/>
        <w:t xml:space="preserve">      That I have spoken against them…</w:t>
        <w:br/>
        <w:t xml:space="preserve">      All the things that JeremiAh will write in this scroll,</w:t>
        <w:br/>
        <w:t xml:space="preserve">      And which he will speak against them!</w:t>
        <w:br/>
        <w:br/>
        <w:t xml:space="preserve">    14‘For, they will force many nations,</w:t>
        <w:br/>
        <w:t xml:space="preserve">      And their great kings to serve them.</w:t>
        <w:br/>
        <w:t xml:space="preserve">      Then I’ll pay them back for the bad things they’ll do…</w:t>
        <w:br/>
        <w:t xml:space="preserve">      According to the works of their hands.’</w:t>
        <w:br/>
        <w:br/>
        <w:br/>
        <w:t xml:space="preserve">  15‘Then Jehovah the God of IsraEl said:</w:t>
        <w:br/>
        <w:br/>
        <w:t xml:space="preserve">    ‘Take this cup of pure wine from My hand</w:t>
        <w:br/>
        <w:t xml:space="preserve">      And give it to those nations where I’ll send you…</w:t>
        <w:br/>
        <w:t xml:space="preserve">      Yes, give it to them as their drink!</w:t>
        <w:br/>
        <w:t xml:space="preserve">      16Then they’ll drink it and vomit it out,</w:t>
        <w:br/>
        <w:t xml:space="preserve">      And go mad before the sword that I’ll send.’</w:t>
        <w:br/>
        <w:br/>
        <w:t>17So after that, I took the cup that the Lord had given to me and I gave it to the nations to drink (all of those to whom He had sent me… To JeruSalem and the cities of Judah… To the king of Judah and his governors), 18so as to appoint desolation upon them and to be lands that are no longer walked (places of hissing and curses), 19as well as on PharaOh (the king of Egypt), on his children, on his people, and on all his great men (yes, all that live in his realm), 20and upon the kings of Philistia and Uz; on AshKelon, Gaza, EkRon, and those who are left in AshDod, 21and on those in Edom and in MoAb.</w:t>
        <w:br/>
        <w:br/>
        <w:t xml:space="preserve">  ‘For He said:</w:t>
        <w:br/>
        <w:br/>
        <w:t xml:space="preserve">    ‘The sons of AmMon will then be extinct,</w:t>
        <w:br/>
        <w:t xml:space="preserve">      22As will be the kings of Sidon and Tyre,</w:t>
        <w:br/>
        <w:t xml:space="preserve">      And the kings who [live] ‘cross the sea,</w:t>
        <w:br/>
        <w:t xml:space="preserve">      23Such as DeDan, Tema, and Buz</w:t>
        <w:br/>
        <w:t xml:space="preserve">      (All those who are shaving their faces),</w:t>
        <w:br/>
        <w:t xml:space="preserve">      24And the kings of Arabia and their subjects</w:t>
        <w:br/>
        <w:t xml:space="preserve">      (Those who rest in the desert)…</w:t>
        <w:br/>
        <w:br/>
        <w:t xml:space="preserve">    25‘All the kings of ZimRi and ElAm;</w:t>
        <w:br/>
        <w:t xml:space="preserve">      All the kings of the Medes;</w:t>
        <w:br/>
        <w:t xml:space="preserve">      26And all the kings from the east wind</w:t>
        <w:br/>
        <w:t xml:space="preserve">      (Both those who are near and those far away),</w:t>
        <w:br/>
        <w:t xml:space="preserve">      Along with all of their brothers,</w:t>
        <w:br/>
        <w:t xml:space="preserve">      And the rest of the kingdoms on the face of the earth…</w:t>
        <w:br/>
        <w:t xml:space="preserve">      Then Shishak will also drink with them!’</w:t>
        <w:br/>
        <w:br/>
        <w:t xml:space="preserve">  27‘Yes, tell them that thus says Jehovah the Almighty:</w:t>
        <w:br/>
        <w:br/>
        <w:t xml:space="preserve">    ‘They all will drink it and all will get drunk,</w:t>
        <w:br/>
        <w:t xml:space="preserve">      And then, they will vomit and fall,</w:t>
        <w:br/>
        <w:t xml:space="preserve">      For they will be unable to stand</w:t>
        <w:br/>
        <w:t xml:space="preserve">      Before the sword that I’m sending to them!’</w:t>
        <w:br/>
        <w:br/>
        <w:t xml:space="preserve">  28‘And if they refuse to drink from the cup;</w:t>
        <w:br/>
        <w:t xml:space="preserve">    Explain that Jehovah of Armies said this:</w:t>
        <w:br/>
        <w:br/>
        <w:t xml:space="preserve">    [‘You have no choice] but to drink it;</w:t>
        <w:br/>
        <w:t xml:space="preserve">      29For this affliction has already started</w:t>
        <w:br/>
        <w:t xml:space="preserve">      In the city that carries My Name.</w:t>
        <w:br/>
        <w:br/>
        <w:t xml:space="preserve">    ‘And if you should try to clean yourselves up,</w:t>
        <w:br/>
        <w:t xml:space="preserve">      There’s no way that you’ll ever be holy;</w:t>
        <w:br/>
        <w:t xml:space="preserve">      For now, I have called for a sword</w:t>
        <w:br/>
        <w:t xml:space="preserve">      To come upon all your lands,</w:t>
        <w:br/>
        <w:t xml:space="preserve">      Says Jehovah of Armies.’</w:t>
        <w:br/>
        <w:br/>
        <w:t xml:space="preserve">  30‘You must speak these words against them and say:</w:t>
        <w:br/>
        <w:br/>
        <w:t xml:space="preserve">    ‘From high above in His Holy Place,</w:t>
        <w:br/>
        <w:t xml:space="preserve">      Jehovah will bring execution…</w:t>
        <w:br/>
        <w:t xml:space="preserve">      He’ll speak a word with His voice,</w:t>
        <w:br/>
        <w:t xml:space="preserve">      And against your place, He’s sending destruction.</w:t>
        <w:br/>
        <w:br/>
        <w:t xml:space="preserve">    ‘Then, those who gather this vintage will say</w:t>
        <w:br/>
        <w:t xml:space="preserve">      To those who have settled the land:</w:t>
        <w:br/>
        <w:br/>
        <w:t xml:space="preserve">      31‘Part of the earth has been ruined;</w:t>
        <w:br/>
        <w:t xml:space="preserve">        And from Jehovah, this judgment of nations has come.</w:t>
        <w:br/>
        <w:t xml:space="preserve">        For, with all flesh, He’s contending,</w:t>
        <w:br/>
        <w:t xml:space="preserve">        And the irreverent will be given to the sword.’</w:t>
        <w:br/>
        <w:br/>
        <w:t xml:space="preserve">  32‘Jehovah of Armies also said this:</w:t>
        <w:br/>
        <w:br/>
        <w:t xml:space="preserve">    ‘{Look!} From a nation, evil will come to the nations,</w:t>
        <w:br/>
        <w:t xml:space="preserve">      And a storm will rage to the ends of the earth.</w:t>
        <w:br/>
        <w:t xml:space="preserve">      33And in that day;</w:t>
        <w:br/>
        <w:t xml:space="preserve">      From one part of the earth to the other,</w:t>
        <w:br/>
        <w:t xml:space="preserve">      Those who are slain by Jehovah</w:t>
        <w:br/>
        <w:t xml:space="preserve">      Won’t be lamented, gathered, or buried…</w:t>
        <w:br/>
        <w:t xml:space="preserve">      They’ll be like manure on the face of the ground!’</w:t>
        <w:br/>
        <w:br/>
        <w:t xml:space="preserve">  34‘So shout, O shepherds, and cry out!</w:t>
        <w:br/>
        <w:t xml:space="preserve">    Yes, beat on your chests, O rams of the flocks!</w:t>
        <w:br/>
        <w:t xml:space="preserve">    For your days until slaughter have now been fulfilled,</w:t>
        <w:br/>
        <w:t xml:space="preserve">    And you will fall like the choicest of rams.</w:t>
        <w:br/>
        <w:br/>
        <w:t xml:space="preserve">  35‘For the shepherds; their chance for flight will be gone,</w:t>
        <w:br/>
        <w:t xml:space="preserve">    And safety will flee from the rams of the flocks.</w:t>
        <w:br/>
        <w:t xml:space="preserve">    36So from the shepherds, cries will arise,</w:t>
        <w:br/>
        <w:t xml:space="preserve">    As well as the bleating of rams,</w:t>
        <w:br/>
        <w:t xml:space="preserve">    When Jehovah wipes their pastures away.</w:t>
        <w:br/>
        <w:br/>
        <w:t xml:space="preserve">  37‘Then there’ll no longer be peaceful places to rest,</w:t>
        <w:br/>
        <w:t xml:space="preserve">    In the face of Jehovah’s anger and rage.</w:t>
        <w:br/>
        <w:t xml:space="preserve">    For He’ll arrive like a lion that’s abandoned its lair</w:t>
        <w:br/>
        <w:t xml:space="preserve">    To make their lands unwalked places,</w:t>
        <w:br/>
        <w:t xml:space="preserve">    With the face of His mighty sword.’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