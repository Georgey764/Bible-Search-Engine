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33</w:t>
      </w:r>
    </w:p>
    <w:p>
      <w:pPr>
        <w:pStyle w:val="Normal"/>
      </w:pPr>
      <w:r>
        <w:t>1Then the Word of Jehovah came to JeremiAh a second time while he was still shackled in the courtyard of the guard.</w:t>
        <w:br/>
        <w:br/>
        <w:t>2He said:</w:t>
        <w:br/>
        <w:br/>
        <w:t xml:space="preserve">  ‘The Lord who shaped and created the earth</w:t>
        <w:br/>
        <w:t xml:space="preserve">    Whose Name is Jehovah, says this:</w:t>
        <w:br/>
        <w:br/>
        <w:t xml:space="preserve">    3‘Call out to Me and I will reply…</w:t>
        <w:br/>
        <w:t xml:space="preserve">      I’ll report of things both mighty and great</w:t>
        <w:br/>
        <w:t xml:space="preserve">      About which, you’ve never known!’</w:t>
        <w:br/>
        <w:br/>
        <w:t>4Then the Lord God of IsraEl told me how the houses of the city [of JeruSalem] and the [palace] of the king of Judah would be demolished for use as siege mounds and fortifications 5in their fight against the Chaldeans, and of how they would then be filled with the [bodies] of those whom [He will] strike down in His anger and rage when He turns His face away from the city because of all its wickedness.</w:t>
        <w:br/>
        <w:br/>
        <w:t>6[He said]:</w:t>
        <w:br/>
        <w:br/>
        <w:t xml:space="preserve">  ‘{Look!} Then I’ll bring a cure and a closing of wounds…</w:t>
        <w:br/>
        <w:t xml:space="preserve">    I’ll treat them, and then I’ll make sure</w:t>
        <w:br/>
        <w:t xml:space="preserve">    That they will all hear and then come to know</w:t>
        <w:br/>
        <w:t xml:space="preserve">    That I’ll bring them peace they can trust.</w:t>
        <w:br/>
        <w:br/>
        <w:t xml:space="preserve">  7‘I’ll return those of IsraEl and Judah</w:t>
        <w:br/>
        <w:t xml:space="preserve">    That were [carried away] and resettled,</w:t>
        <w:br/>
        <w:t xml:space="preserve">    And I will rebuild them as they once were.</w:t>
        <w:br/>
        <w:br/>
        <w:t xml:space="preserve">  8‘I will cleanse them of all their errors,</w:t>
        <w:br/>
        <w:t xml:space="preserve">    And from the ways that they’ve sinned against Me.</w:t>
        <w:br/>
        <w:t xml:space="preserve">    No way will I remember their errors,</w:t>
        <w:br/>
        <w:t xml:space="preserve">    Or all the ways that they left Me.</w:t>
        <w:br/>
        <w:br/>
        <w:t xml:space="preserve">  9‘Then, before all those who live on the earth,</w:t>
        <w:br/>
        <w:t xml:space="preserve">    I’ll give them a joyful, praised name.</w:t>
        <w:br/>
        <w:t xml:space="preserve">    For, all will hear of the good things I’ll do,</w:t>
        <w:br/>
        <w:t xml:space="preserve">    And they will be humbled and fearful</w:t>
        <w:br/>
        <w:t xml:space="preserve">    Because of the good and the peace</w:t>
        <w:br/>
        <w:t xml:space="preserve">    That I will be bringing upon them.’</w:t>
        <w:br/>
        <w:br/>
        <w:t>10Then the Lord said to me:</w:t>
        <w:br/>
        <w:br/>
        <w:t xml:space="preserve">  ‘In this place that you’ll call desolation,</w:t>
        <w:br/>
        <w:t xml:space="preserve">    You’ll hear [the sounds of] both men and beasts</w:t>
        <w:br/>
        <w:t xml:space="preserve">    Once more in the cities of Judah.</w:t>
        <w:br/>
        <w:br/>
        <w:t xml:space="preserve">  ‘And then, outside of JeruSalem,</w:t>
        <w:br/>
        <w:t xml:space="preserve">    In those desolate places where the sounds of men and beasts are not heard,</w:t>
        <w:br/>
        <w:t xml:space="preserve">    11There’ll be the voices of gladness and joy…</w:t>
        <w:br/>
        <w:t xml:space="preserve">    The sounds of grooms and their brides,</w:t>
        <w:br/>
        <w:t xml:space="preserve">    And the sounds of men who are saying:</w:t>
        <w:br/>
        <w:br/>
        <w:t xml:space="preserve">      ‘Praise the Almighty God;</w:t>
        <w:br/>
        <w:t xml:space="preserve">        For Jehovah really does care,</w:t>
        <w:br/>
        <w:t xml:space="preserve">        And upon us, He’ll show mercy throughout the ages!’</w:t>
        <w:br/>
        <w:br/>
        <w:t xml:space="preserve">  ‘Then they’ll carry gifts to the House of Jehovah;</w:t>
        <w:br/>
        <w:t xml:space="preserve">    And those taken from the land, I’ll return,’ said the Lord.</w:t>
        <w:br/>
        <w:br/>
        <w:t xml:space="preserve">  12‘And Jehovah of Armies said:</w:t>
        <w:br/>
        <w:br/>
        <w:t xml:space="preserve">    ‘But this first must become a desolate place,</w:t>
        <w:br/>
        <w:t xml:space="preserve">      And its cities will be void of cattle and men…</w:t>
        <w:br/>
        <w:t xml:space="preserve">      It will be a place where shepherds will lodge,</w:t>
        <w:br/>
        <w:t xml:space="preserve">      And a place for them to bed down their flocks.</w:t>
        <w:br/>
        <w:br/>
        <w:t xml:space="preserve">    13‘In all the cities in the mountains…</w:t>
        <w:br/>
        <w:t xml:space="preserve">      In the cities of the ShepheLa and Negev…</w:t>
        <w:br/>
        <w:t xml:space="preserve">      Throughout BenJamin’s land…</w:t>
        <w:br/>
        <w:t xml:space="preserve">      In the places outside of JeruSalem</w:t>
        <w:br/>
        <w:t xml:space="preserve">      And in all the cities of Judah,</w:t>
        <w:br/>
        <w:t xml:space="preserve">      There will just be those who count sheep,’ said Jehovah.</w:t>
        <w:br/>
        <w:br/>
        <w:t xml:space="preserve">    14‘Look! The days are coming,’ says Jehovah,</w:t>
        <w:br/>
        <w:t xml:space="preserve">      ‘When I’ll [fulfill] all the good words I’ve spoken</w:t>
        <w:br/>
        <w:t xml:space="preserve">      About the houses of IsraEl and Judah.</w:t>
        <w:br/>
        <w:br/>
        <w:t xml:space="preserve">    15‘Yes, in those days and at that time;</w:t>
        <w:br/>
        <w:t xml:space="preserve">      From David, a shoot that is righteous will sprout,</w:t>
        <w:br/>
        <w:t xml:space="preserve">      And a king will reign who’ll bring understanding,</w:t>
        <w:br/>
        <w:t xml:space="preserve">      As well as what’s righteous and fair to this land.</w:t>
        <w:br/>
        <w:br/>
        <w:t xml:space="preserve">    16‘In those days, upon Judah, salvation will come,</w:t>
        <w:br/>
        <w:t xml:space="preserve">      And JeruSalem will be lived in securely.</w:t>
        <w:br/>
        <w:t xml:space="preserve">      Then they’ll call [Me] ‘Jehovah Our Justice.’</w:t>
        <w:br/>
        <w:br/>
        <w:t xml:space="preserve">  17‘And Jehovah said:</w:t>
        <w:br/>
        <w:br/>
        <w:t xml:space="preserve">    ‘There’ll always be a man of David’s [line]</w:t>
        <w:br/>
        <w:t xml:space="preserve">      That will sit on IsraEl’s throne.</w:t>
        <w:br/>
        <w:br/>
        <w:t xml:space="preserve">    18‘And from among the Levites and Priests,</w:t>
        <w:br/>
        <w:t xml:space="preserve">      There will always be a man who will stand</w:t>
        <w:br/>
        <w:t xml:space="preserve">      To bring burnt offerings before Me,</w:t>
        <w:br/>
        <w:t xml:space="preserve">      Along with sacrifices, incense, and gifts</w:t>
        <w:br/>
        <w:t xml:space="preserve">      Throughout the rest of the days.’</w:t>
        <w:br/>
        <w:br/>
        <w:br/>
        <w:t>19Then the Word of Jehovah came to JeremiAh saying:</w:t>
        <w:br/>
        <w:br/>
        <w:t xml:space="preserve">  20‘This is what Jehovah has said:</w:t>
        <w:br/>
        <w:br/>
        <w:t xml:space="preserve">    ‘If you could annul My Sacred Agreement</w:t>
        <w:br/>
        <w:t xml:space="preserve">      – My Agreement with the day and the night –</w:t>
        <w:br/>
        <w:t xml:space="preserve">      So there’d be no day and night in that time;</w:t>
        <w:br/>
        <w:t xml:space="preserve">      21Then, there would be no more need</w:t>
        <w:br/>
        <w:t xml:space="preserve">      For [David’s] sons to reign from his throne,</w:t>
        <w:br/>
        <w:t xml:space="preserve">      Nor for Levites and Priests to serve before Me.</w:t>
        <w:br/>
        <w:br/>
        <w:t xml:space="preserve">    22‘For the offspring of My firebrand, David,</w:t>
        <w:br/>
        <w:t xml:space="preserve">      Will become too many to be counted</w:t>
        <w:br/>
        <w:t xml:space="preserve">      – Like the armies of the heavens and the sands of the seas –</w:t>
        <w:br/>
        <w:t xml:space="preserve">      And the same will be true for the offspring of the Levites</w:t>
        <w:br/>
        <w:t xml:space="preserve">      Who will be serving before Me.’</w:t>
        <w:br/>
        <w:br/>
        <w:br/>
        <w:t>23Then the Word of Jehovah came to JeremiAh and said:</w:t>
        <w:br/>
        <w:br/>
        <w:t xml:space="preserve">  24[‘Jehovah says:]</w:t>
        <w:br/>
        <w:br/>
        <w:t xml:space="preserve">    ‘Don’t you hear what those people are talking about?</w:t>
        <w:br/>
        <w:t xml:space="preserve">      They’re saying that the Lord selected two families,</w:t>
        <w:br/>
        <w:t xml:space="preserve">      And then, He threw them both out…</w:t>
        <w:br/>
        <w:t xml:space="preserve">      That [I am oppressing] My people,</w:t>
        <w:br/>
        <w:t xml:space="preserve">      And they’re no longer a nation before Me.’</w:t>
        <w:br/>
        <w:br/>
        <w:t xml:space="preserve">  25‘So, this was said by Jehovah:</w:t>
        <w:br/>
        <w:br/>
        <w:t xml:space="preserve">    ‘If My Agreement with the day and the night hadn’t been,</w:t>
        <w:br/>
        <w:t xml:space="preserve">      And if I hadn’t sent them all of My Laws</w:t>
        <w:br/>
        <w:t xml:space="preserve">      [To govern] the lands and the skies;</w:t>
        <w:br/>
        <w:t xml:space="preserve">      26Jacob’s offspring wouldn’t have been chosen,</w:t>
        <w:br/>
        <w:t xml:space="preserve">      Nor would the offspring of My servant David,</w:t>
        <w:br/>
        <w:t xml:space="preserve">      And the offspring of the rulers [which came] from the offspring</w:t>
        <w:br/>
        <w:t xml:space="preserve">      Of AbraHam, IsaAc, and Jacob…</w:t>
        <w:br/>
        <w:t xml:space="preserve">      So no way could they come back to Me.</w:t>
        <w:br/>
        <w:br/>
        <w:t xml:space="preserve">    ‘But I’ll bring them back from their captive condition,</w:t>
        <w:br/>
        <w:t xml:space="preserve">      And upon them, I will show mercy.’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