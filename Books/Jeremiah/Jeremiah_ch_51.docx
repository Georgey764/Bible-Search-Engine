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51</w:t>
      </w:r>
    </w:p>
    <w:p>
      <w:pPr>
        <w:pStyle w:val="Normal"/>
      </w:pPr>
      <w:r>
        <w:t>1The Lord said:</w:t>
        <w:br/>
        <w:br/>
        <w:t xml:space="preserve">  ‘{Look!} I’ll awaken a wind that burns and destroys</w:t>
        <w:br/>
        <w:t xml:space="preserve">    Against Babylon’s people</w:t>
        <w:br/>
        <w:t xml:space="preserve">    And all the Chaldeans who live there.</w:t>
        <w:br/>
        <w:br/>
        <w:t xml:space="preserve">  2‘Against Babylon, I’ll be sending the proud</w:t>
        <w:br/>
        <w:t xml:space="preserve">    Who’ll insult her and wipe out her land.</w:t>
        <w:br/>
        <w:t xml:space="preserve">    Woe to Babylon and those round-about</w:t>
        <w:br/>
        <w:t xml:space="preserve">    In the day that she is oppressed.</w:t>
        <w:br/>
        <w:br/>
        <w:t xml:space="preserve">  3‘Let the bowman stretch tight his bow</w:t>
        <w:br/>
        <w:t xml:space="preserve">    And strap on all of his weapons!</w:t>
        <w:br/>
        <w:t xml:space="preserve">    Do not spare her young men…</w:t>
        <w:br/>
        <w:t xml:space="preserve">    Wipe all her armies away…</w:t>
        <w:br/>
        <w:t xml:space="preserve">    4May all in the land of Chaldea fall dead.</w:t>
        <w:br/>
        <w:br/>
        <w:t xml:space="preserve">  ‘May their [mercenary troops] be pierced through and fall.</w:t>
        <w:br/>
        <w:t xml:space="preserve">    5For, IsraEl and Judah aren’t the widows</w:t>
        <w:br/>
        <w:t xml:space="preserve">    Of Jehovah the Almighty God.</w:t>
        <w:br/>
        <w:br/>
        <w:t xml:space="preserve">  ‘It was because their land was filled with injustice,</w:t>
        <w:br/>
        <w:t xml:space="preserve">    And from IsraEl’s holy ways, they had strayed,</w:t>
        <w:br/>
        <w:t xml:space="preserve">    That they were allowed to be captured.</w:t>
        <w:br/>
        <w:br/>
        <w:t xml:space="preserve">  6‘So, those in Babylon’s midst should now flee…</w:t>
        <w:br/>
        <w:t xml:space="preserve">    Each man should save his own soul!</w:t>
        <w:br/>
        <w:t xml:space="preserve">    In her unrighteous ways, don’t get involved,</w:t>
        <w:br/>
        <w:t xml:space="preserve">    Since it’s time for her to be punished…</w:t>
        <w:br/>
        <w:t xml:space="preserve">    To be repaid for the bad things she’s done!</w:t>
        <w:br/>
        <w:br/>
        <w:t xml:space="preserve">  7‘Within the hands of Jehovah,</w:t>
        <w:br/>
        <w:t xml:space="preserve">    Babylon is like a gold cup</w:t>
        <w:br/>
        <w:t xml:space="preserve">    From whose wine, the earth became drunk.</w:t>
        <w:br/>
        <w:t xml:space="preserve">    For she forced all the nations to drink it,</w:t>
        <w:br/>
        <w:t xml:space="preserve">    And this is why they are reeling.</w:t>
        <w:br/>
        <w:br/>
        <w:t xml:space="preserve">  8‘So, Babylon will fall and be broken;</w:t>
        <w:br/>
        <w:t xml:space="preserve">    Then the [time to] lament her will come when they’ll say:</w:t>
        <w:br/>
        <w:br/>
        <w:t xml:space="preserve">    ‘Bring an ointment to heal all her wounds,</w:t>
        <w:br/>
        <w:t xml:space="preserve">      And to see if she can be saved!’</w:t>
        <w:br/>
        <w:br/>
        <w:t xml:space="preserve">    9‘Although we treated her, she couldn’t be healed…</w:t>
        <w:br/>
        <w:t xml:space="preserve">      So, all should return to their lands,</w:t>
        <w:br/>
        <w:t xml:space="preserve">      Since heaven has approached to pass judgment on her…</w:t>
        <w:br/>
        <w:t xml:space="preserve">      Before the stars, she has been exposed.’</w:t>
        <w:br/>
        <w:br/>
        <w:t>10Yes, Jehovah’s brought judgment upon her;</w:t>
        <w:br/>
        <w:t xml:space="preserve">  So come, let’s announce it in Zion…</w:t>
        <w:br/>
        <w:t xml:space="preserve">  For, this is the work of Jehovah our God.</w:t>
        <w:br/>
        <w:br/>
        <w:t xml:space="preserve">  11‘Prepare your bows… Fill your quivers;</w:t>
        <w:br/>
        <w:t xml:space="preserve">    For, the spirit of the king of the Medes</w:t>
        <w:br/>
        <w:t xml:space="preserve">    Has now been aroused by Jehovah</w:t>
        <w:br/>
        <w:t xml:space="preserve">    To bring His rage against Babylon</w:t>
        <w:br/>
        <w:t xml:space="preserve">    And to wipe her away.</w:t>
        <w:br/>
        <w:t xml:space="preserve">    Yes, this is the vengeance from God…</w:t>
        <w:br/>
        <w:t xml:space="preserve">    He’s getting revenge for His people.</w:t>
        <w:br/>
        <w:br/>
        <w:t xml:space="preserve">  12‘Raise the flags on Babylon’s walls!</w:t>
        <w:br/>
        <w:t xml:space="preserve">    Prepare the watchmen and ready the shields!</w:t>
        <w:br/>
        <w:t xml:space="preserve">    For Jehovah’s about to do what He said</w:t>
        <w:br/>
        <w:t xml:space="preserve">    Against those who are dwelling in Babylon.</w:t>
        <w:br/>
        <w:br/>
        <w:t xml:space="preserve">  13‘O you who camp between waters</w:t>
        <w:br/>
        <w:t xml:space="preserve">    And you who [put trust in] your treasures;</w:t>
        <w:br/>
        <w:t xml:space="preserve">    The limit has finally been reached</w:t>
        <w:br/>
        <w:t xml:space="preserve">    As to what your bowels can hold.</w:t>
        <w:br/>
        <w:br/>
        <w:t xml:space="preserve">  14‘For Jehovah has now sworn this oath</w:t>
        <w:br/>
        <w:t xml:space="preserve">    By [the power of] His mighty arm, [saying]:</w:t>
        <w:br/>
        <w:br/>
        <w:t xml:space="preserve">    ‘I’ll fill you with men; like locusts they’ll come…</w:t>
        <w:br/>
        <w:t xml:space="preserve">      And they’ll shout as they are attacking!’</w:t>
        <w:br/>
        <w:br/>
        <w:t xml:space="preserve">  15‘He’s the Mighty One who created the earth…</w:t>
        <w:br/>
        <w:t xml:space="preserve">    The One, who in His great wisdom</w:t>
        <w:br/>
        <w:t xml:space="preserve">    Prepared mankind’s habitation,</w:t>
        <w:br/>
        <w:t xml:space="preserve">    And the One who with great understanding,</w:t>
        <w:br/>
        <w:t xml:space="preserve">    Stretched out the heavens above it.</w:t>
        <w:br/>
        <w:br/>
        <w:t xml:space="preserve">  16‘With His voice, He sends waters down from the skies,</w:t>
        <w:br/>
        <w:t xml:space="preserve">    And He brings the clouds from the ends of the earth.</w:t>
        <w:br/>
        <w:t xml:space="preserve">    He sends lightning along with the rain,</w:t>
        <w:br/>
        <w:t xml:space="preserve">    And from His treasures, He then draws the light.</w:t>
        <w:br/>
        <w:br/>
        <w:t xml:space="preserve">  17‘He has proven all men to be foolish,</w:t>
        <w:br/>
        <w:t xml:space="preserve">    [And foolish] is the knowledge of their goldsmiths;</w:t>
        <w:br/>
        <w:t xml:space="preserve">    For, they have cast idols and they have carved gods,</w:t>
        <w:br/>
        <w:t xml:space="preserve">    Which are unable to breathe.</w:t>
        <w:br/>
        <w:br/>
        <w:t xml:space="preserve">  18‘So their deeds are wasted and scornful,</w:t>
        <w:br/>
        <w:t xml:space="preserve">    And they’ll be destroyed when He visits.</w:t>
        <w:br/>
        <w:t xml:space="preserve">    19Yet, this won’t be the portion of Jacob…</w:t>
        <w:br/>
        <w:t xml:space="preserve">    Their inheritance is the One who shaped all,</w:t>
        <w:br/>
        <w:t xml:space="preserve">    Whose Name is Jehovah of Armies!</w:t>
        <w:br/>
        <w:br/>
        <w:t xml:space="preserve">  [‘He says:]</w:t>
        <w:br/>
        <w:br/>
        <w:t xml:space="preserve">    20‘So before Me, lay out your items of war,</w:t>
        <w:br/>
        <w:t xml:space="preserve">      And I’ll scatter [many] nations before you…</w:t>
        <w:br/>
        <w:t xml:space="preserve">      Over many kings, I will raise you,</w:t>
        <w:br/>
        <w:t xml:space="preserve">      21And before you, I’ll scatter their horses and riders,</w:t>
        <w:br/>
        <w:t xml:space="preserve">      As well as their chariots and horsemen.</w:t>
        <w:br/>
        <w:br/>
        <w:t xml:space="preserve">    22‘I’ll scatter before you, their husbands and wives…</w:t>
        <w:br/>
        <w:t xml:space="preserve">      I’ll scatter their elders and children.</w:t>
        <w:br/>
        <w:t xml:space="preserve">      Before you, I’ll scatter their young men and virgins,</w:t>
        <w:br/>
        <w:t xml:space="preserve">      23And I’ll scatter their shepherds and flocks.</w:t>
        <w:br/>
        <w:br/>
        <w:t xml:space="preserve">    ‘I’ll scatter before you their farmers and farms…</w:t>
        <w:br/>
        <w:t xml:space="preserve">      Governors and commanders, I’ll scatter.</w:t>
        <w:br/>
        <w:t xml:space="preserve">      24Before your eyes, I will pay back</w:t>
        <w:br/>
        <w:t xml:space="preserve">      Those of Chaldea and Babylon</w:t>
        <w:br/>
        <w:t xml:space="preserve">      For the evils they committed against Zion, said Jehovah.</w:t>
        <w:br/>
        <w:br/>
        <w:t xml:space="preserve">    25‘Look… I’m against you, you mount of corruption,</w:t>
        <w:br/>
        <w:t xml:space="preserve">      And I oppose your iron that corrupts the whole earth.</w:t>
        <w:br/>
        <w:t xml:space="preserve">      So I’ll stretch My hand out against you,</w:t>
        <w:br/>
        <w:t xml:space="preserve">      Then upon you, I will roll rocks,</w:t>
        <w:br/>
        <w:t xml:space="preserve">      As I set your mountain on fire!</w:t>
        <w:br/>
        <w:br/>
        <w:t xml:space="preserve">    26‘No way will your stones then be carried</w:t>
        <w:br/>
        <w:t xml:space="preserve">      To be used as foundation blocks…</w:t>
        <w:br/>
        <w:t xml:space="preserve">      You’ll be wiped away throughout the ages,’ said Jehovah.</w:t>
        <w:br/>
        <w:br/>
        <w:t xml:space="preserve">  27‘So, raise the banners throughout the whole earth…</w:t>
        <w:br/>
        <w:t xml:space="preserve">    Signal the nations with trumpets;</w:t>
        <w:br/>
        <w:t xml:space="preserve">    Then, make them holy against her…</w:t>
        <w:br/>
        <w:t xml:space="preserve">    The Araratites and the AshKenazi!</w:t>
        <w:br/>
        <w:br/>
        <w:t xml:space="preserve">  ‘Bring many weapons against her…</w:t>
        <w:br/>
        <w:t xml:space="preserve">    Bring horses like locusts, upon her!</w:t>
        <w:br/>
        <w:t xml:space="preserve">    28Drag many nations [to fight] her…</w:t>
        <w:br/>
        <w:t xml:space="preserve">    The king of the Medes and the rest of the earth…</w:t>
        <w:br/>
        <w:t xml:space="preserve">    Their leaders and all their commanders!</w:t>
        <w:br/>
        <w:br/>
        <w:t xml:space="preserve">  29‘Then the earth will be shaken and reel</w:t>
        <w:br/>
        <w:t xml:space="preserve">    By Jehovah’s plans against Babylon,</w:t>
        <w:br/>
        <w:t xml:space="preserve">    Since He’s arranged the extinction of Babylon’s land</w:t>
        <w:br/>
        <w:t xml:space="preserve">    So that no one will live there again!</w:t>
        <w:br/>
        <w:br/>
        <w:t xml:space="preserve">  30‘Babylon’s soldiers will fail to wage war…</w:t>
        <w:br/>
        <w:t xml:space="preserve">    They’ll just sit in their forts as they’re losing control.</w:t>
        <w:br/>
        <w:t xml:space="preserve">    They’ll become like women whose tents are ablaze,</w:t>
        <w:br/>
        <w:t xml:space="preserve">    And then, her bars will be broken.</w:t>
        <w:br/>
        <w:br/>
        <w:t xml:space="preserve">  31‘Those chasing will meet others chasing,</w:t>
        <w:br/>
        <w:t xml:space="preserve">    As they pursue the announcers</w:t>
        <w:br/>
        <w:t xml:space="preserve">    Who will meet with those who proclaim,</w:t>
        <w:br/>
        <w:t xml:space="preserve">    And make the announcement to Babylon’s king</w:t>
        <w:br/>
        <w:t xml:space="preserve">    That his great city was captured,</w:t>
        <w:br/>
        <w:t xml:space="preserve">    32And the last of his moats have been breached…</w:t>
        <w:br/>
        <w:t xml:space="preserve">    That his ramparts have been burned by fire,</w:t>
        <w:br/>
        <w:t xml:space="preserve">    And all of his men have surrendered.</w:t>
        <w:br/>
        <w:br/>
        <w:t xml:space="preserve">  33‘For Jehovah of Armies (the God of IsraEl) says this:</w:t>
        <w:br/>
        <w:br/>
        <w:t xml:space="preserve">    ‘The palace of Babylon’s king</w:t>
        <w:br/>
        <w:t xml:space="preserve">      Will become a floor to do threshing…</w:t>
        <w:br/>
        <w:t xml:space="preserve">      And now is the season for threshing,</w:t>
        <w:br/>
        <w:t xml:space="preserve">      Because it’s time for the harvest!’</w:t>
        <w:br/>
        <w:br/>
        <w:t xml:space="preserve">  34‘[And those living in Zion will say:]</w:t>
        <w:br/>
        <w:br/>
        <w:t xml:space="preserve">    ‘By NebuChadNezzar, Babylon’s King,</w:t>
        <w:br/>
        <w:t xml:space="preserve">      I was crushed and divided…</w:t>
        <w:br/>
        <w:t xml:space="preserve">      He caught up with me in the darkness;</w:t>
        <w:br/>
        <w:t xml:space="preserve">      Then, like a beast, he swallowed me down,</w:t>
        <w:br/>
        <w:t xml:space="preserve">      And his belly was filled with My good things.</w:t>
        <w:br/>
        <w:t xml:space="preserve">      35So in misery and in great trouble,</w:t>
        <w:br/>
        <w:t xml:space="preserve">      To Babylon, I was taken,</w:t>
        <w:br/>
        <w:t xml:space="preserve">      And my blood was laid upon those Chaldeans.’</w:t>
        <w:br/>
        <w:br/>
        <w:t xml:space="preserve">  [‘And God says:]</w:t>
        <w:br/>
        <w:br/>
        <w:t xml:space="preserve">    36‘But because of this,’ says Jehovah,</w:t>
        <w:br/>
        <w:t xml:space="preserve">      {Look!} I will judge your opponents</w:t>
        <w:br/>
        <w:t xml:space="preserve">      And send My vengeance to them for the ways</w:t>
        <w:br/>
        <w:t xml:space="preserve">      That they will be punishing you.</w:t>
        <w:br/>
        <w:br/>
        <w:t xml:space="preserve">    ‘I’ll destroy her [rivers] and dry up her springs,</w:t>
        <w:br/>
        <w:t xml:space="preserve">      37And Babylon will become an extinction</w:t>
        <w:br/>
        <w:t xml:space="preserve">      – A den for wild beasts and for snakes –</w:t>
        <w:br/>
        <w:t xml:space="preserve">      Which won’t be lived in again.</w:t>
        <w:br/>
        <w:br/>
        <w:t xml:space="preserve">    38‘As lions and their cubs are aroused in the heat,</w:t>
        <w:br/>
        <w:t xml:space="preserve">      I’ll give them a drink that will make them all drunk…</w:t>
        <w:br/>
        <w:t xml:space="preserve">      I’ll stupefy them and put them to sleep,</w:t>
        <w:br/>
        <w:t xml:space="preserve">      39Which will be a sleep for the ages</w:t>
        <w:br/>
        <w:t xml:space="preserve">      From which they’ll never awaken,’ says Jehovah.</w:t>
        <w:br/>
        <w:br/>
        <w:t xml:space="preserve">    40‘I’ll bring them like lambs for the slaughter…</w:t>
        <w:br/>
        <w:t xml:space="preserve">      Like rams that are mixed among [goats].</w:t>
        <w:br/>
        <w:br/>
        <w:t xml:space="preserve">    41‘Thereafter, Sheshach will be captured,</w:t>
        <w:br/>
        <w:t xml:space="preserve">      And the earth’s boastful ones will be hunted…</w:t>
        <w:br/>
        <w:t xml:space="preserve">      For, Babylon will not be great again</w:t>
        <w:br/>
        <w:t xml:space="preserve">      Among the rest of the nations.</w:t>
        <w:br/>
        <w:br/>
        <w:t xml:space="preserve">    42‘May Babylon be covered up by ‘the sea’…</w:t>
        <w:br/>
        <w:t xml:space="preserve">      May she be covered by the roar of its ‘waves’…</w:t>
        <w:br/>
        <w:t xml:space="preserve">      43May all her cities meet with destruction,</w:t>
        <w:br/>
        <w:t xml:space="preserve">      And may her land become dry and unwalked.</w:t>
        <w:br/>
        <w:br/>
        <w:t xml:space="preserve">    ‘Nothing alive will go there again,</w:t>
        <w:br/>
        <w:t xml:space="preserve">      Nor will sons of men ever rest there.</w:t>
        <w:br/>
        <w:t xml:space="preserve">      44For, I will take vengeance upon Babylon,</w:t>
        <w:br/>
        <w:t xml:space="preserve">      And from her mouth, I’ll snatch what she ate.</w:t>
        <w:br/>
        <w:t xml:space="preserve">      No more will nations gather with her,</w:t>
        <w:br/>
        <w:t xml:space="preserve">      And even her walls will soon fall.’</w:t>
        <w:br/>
        <w:br/>
        <w:t>45So, get out of her midst, O my people…</w:t>
        <w:br/>
        <w:t xml:space="preserve">  Let each man save his own life</w:t>
        <w:br/>
        <w:t xml:space="preserve">  From the anger and rage of Jehovah.</w:t>
        <w:br/>
        <w:br/>
        <w:t>[The Lord continues:]</w:t>
        <w:br/>
        <w:br/>
        <w:t xml:space="preserve">  46‘And don’t let your hearts be consumed…</w:t>
        <w:br/>
        <w:t xml:space="preserve">    Don’t fear the reports that are heard in that land;</w:t>
        <w:br/>
        <w:t xml:space="preserve">    For in one year, there’ll come a report,</w:t>
        <w:br/>
        <w:t xml:space="preserve">    And in the next, another will come</w:t>
        <w:br/>
        <w:t xml:space="preserve">    Of misery and sin in that land,</w:t>
        <w:br/>
        <w:t xml:space="preserve">    And of one leader ruling another.</w:t>
        <w:br/>
        <w:br/>
        <w:t xml:space="preserve">  [‘And Jehovah says:]</w:t>
        <w:br/>
        <w:br/>
        <w:t xml:space="preserve">    47‘Because of this, {Look!} days will come</w:t>
        <w:br/>
        <w:t xml:space="preserve">      When I’ll bring vengeance on Babylon’s idols.</w:t>
        <w:br/>
        <w:t xml:space="preserve">      Then, all in their land will be shamed,</w:t>
        <w:br/>
        <w:t xml:space="preserve">      As in her midst, the slain will be falling.</w:t>
        <w:br/>
        <w:br/>
        <w:t xml:space="preserve">    48‘Heaven and earth will be joyful,</w:t>
        <w:br/>
        <w:t xml:space="preserve">      As well as all those who live there.</w:t>
        <w:br/>
        <w:t xml:space="preserve">      For her destroyer will come from the north,’ says Jehovah.</w:t>
        <w:br/>
        <w:t xml:space="preserve">      49‘And as Babylon murdered the IsraElites,</w:t>
        <w:br/>
        <w:t xml:space="preserve">      The slain will fall in Babylon’s land.</w:t>
        <w:br/>
        <w:br/>
        <w:t xml:space="preserve">  50‘So flee, O you who’ve been saved from the sword,</w:t>
        <w:br/>
        <w:t xml:space="preserve">    For you should stay there no longer!</w:t>
        <w:br/>
        <w:t xml:space="preserve">    Then speak of Jehovah in far-away lands…</w:t>
        <w:br/>
        <w:t xml:space="preserve">    And JeruSalem should remain in your hearts!</w:t>
        <w:br/>
        <w:br/>
        <w:t xml:space="preserve">  [‘You should say:]</w:t>
        <w:br/>
        <w:br/>
        <w:t xml:space="preserve">    51‘We were shamed when we heard of our scorn,</w:t>
        <w:br/>
        <w:t xml:space="preserve">      And in dishonor, we covered our faces;</w:t>
        <w:br/>
        <w:t xml:space="preserve">      For, foreigners entered our Most Holy Place…</w:t>
        <w:br/>
        <w:t xml:space="preserve">      They entered the Temple of Jehovah!’</w:t>
        <w:br/>
        <w:br/>
        <w:t xml:space="preserve">  [‘And Jehovah continues:]</w:t>
        <w:br/>
        <w:br/>
        <w:t xml:space="preserve">    52‘And because of this, {Look!} days will come,’ said Jehovah,</w:t>
        <w:br/>
        <w:t xml:space="preserve">      ‘When I’ll take vengeance upon her carved idols,</w:t>
        <w:br/>
        <w:t xml:space="preserve">      And the slain will fall in her land.</w:t>
        <w:br/>
        <w:br/>
        <w:t xml:space="preserve">    53‘So if Babylon could climb up into the skies</w:t>
        <w:br/>
        <w:t xml:space="preserve">      And fortify her strength in the heights;</w:t>
        <w:br/>
        <w:t xml:space="preserve">      I’d still send those who’d destroy her,’ said Jehovah.</w:t>
        <w:br/>
        <w:br/>
        <w:t xml:space="preserve">  54‘So from Babylon, you will hear cries,</w:t>
        <w:br/>
        <w:t xml:space="preserve">    As destruction comes to the Chaldeans.</w:t>
        <w:br/>
        <w:t xml:space="preserve">    55Jehovah will remove Babylon…</w:t>
        <w:br/>
        <w:t xml:space="preserve">    With the sounds of waves, He’ll destroy her,</w:t>
        <w:br/>
        <w:t xml:space="preserve">    And to her voice, He’ll bring ruin.</w:t>
        <w:br/>
        <w:br/>
        <w:t xml:space="preserve">  56‘Misery will come upon Babylon,</w:t>
        <w:br/>
        <w:t xml:space="preserve">    For her warriors will soon all be captured,</w:t>
        <w:br/>
        <w:t xml:space="preserve">    And terror will come to her bowmen…</w:t>
        <w:br/>
        <w:t xml:space="preserve">    Yes, this is her payback from God.</w:t>
        <w:br/>
        <w:br/>
        <w:t xml:space="preserve">    57‘The Lord will repay her with what she is due,</w:t>
        <w:br/>
        <w:t xml:space="preserve">      And he’ll make them all [reel like] drunks…</w:t>
        <w:br/>
        <w:t xml:space="preserve">      Yes, her governors, commanders, and wise men,’</w:t>
        <w:br/>
        <w:t xml:space="preserve">      Says the King, Jehovah the Almighty.</w:t>
        <w:br/>
        <w:br/>
        <w:t xml:space="preserve">  58‘And thus says Jehovah the Almighty:</w:t>
        <w:br/>
        <w:br/>
        <w:t xml:space="preserve">    ‘The broad walls of Babylon will fall,</w:t>
        <w:br/>
        <w:t xml:space="preserve">      And her gates will fail and be burned;</w:t>
        <w:br/>
        <w:t xml:space="preserve">      For the nations and peoples will tire of her pride.’</w:t>
        <w:br/>
        <w:br/>
        <w:t>59These were the words that the Lord had instructed JeremiAh the Prophet to say to SeraiAh (son of NeriAh and grandson of MaAseJah) [back] when he went with ZedekiAh (the king of Judah) into Babylon in the 4th year of his reign (SeraiAh was in charge of the gifts that were [brought to the king]).</w:t>
        <w:br/>
        <w:br/>
        <w:t>60Then JeremiAh wrote of all the bad things that were to come upon Babylon in a scroll, including all the rest of these words that were written against Babylon.</w:t>
        <w:br/>
        <w:br/>
        <w:t>61JeremiAh also told SeraiAh that when he got to Babylon, he was to read all of these words to [the people of Babylon], and then say:</w:t>
        <w:br/>
        <w:br/>
        <w:t xml:space="preserve">  62‘It was Jehovah that spoke ill of this place…</w:t>
        <w:br/>
        <w:t xml:space="preserve">    He’s the One who said He’d destroy it</w:t>
        <w:br/>
        <w:t xml:space="preserve">    So that no one will ever live here again…</w:t>
        <w:br/>
        <w:t xml:space="preserve">    Neither man nor beast, throughout the ages.’</w:t>
        <w:br/>
        <w:br/>
        <w:t>63[Then JeremiAh told him:]</w:t>
        <w:br/>
        <w:br/>
        <w:t xml:space="preserve">  ‘Then, when you finish reading this scroll, tie it to a rock and toss it into the EuPhrates, and tell them:</w:t>
        <w:br/>
        <w:br/>
        <w:t xml:space="preserve">  64‘This is how Babylon will sink</w:t>
        <w:br/>
        <w:t xml:space="preserve">    And not be raised up again…</w:t>
        <w:br/>
        <w:t xml:space="preserve">    She’ll vanish, because of the bad things He’ll bring.’</w:t>
        <w:br/>
        <w:br/>
        <w:t>Yes, these were all the words of JeremiAh.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