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49</w:t>
      </w:r>
    </w:p>
    <w:p>
      <w:pPr>
        <w:pStyle w:val="Normal"/>
      </w:pPr>
      <w:r>
        <w:t>1To the sons of AmMon:</w:t>
        <w:br/>
        <w:br/>
        <w:t>Jehovah asked this:</w:t>
        <w:br/>
        <w:br/>
        <w:t xml:space="preserve">  ‘Are there no sons in IsraEl…</w:t>
        <w:br/>
        <w:t xml:space="preserve">    Is there no one left to inherit?</w:t>
        <w:br/>
        <w:t xml:space="preserve">    Why has Moloch inherited Gad and his sons,</w:t>
        <w:br/>
        <w:t xml:space="preserve">    And why does he dwell in their cities?</w:t>
        <w:br/>
        <w:br/>
        <w:t xml:space="preserve">  2‘{Look!} Because of this, days will come,’ says Jehovah,</w:t>
        <w:br/>
        <w:t xml:space="preserve">    ‘When I’ll cause the disturbance of war</w:t>
        <w:br/>
        <w:t xml:space="preserve">    To be heard in RabBah by AmMon’s sons,</w:t>
        <w:br/>
        <w:t xml:space="preserve">    And then, they will all be destroyed.</w:t>
        <w:br/>
        <w:t xml:space="preserve">    So their land [will soon] be unwalked,</w:t>
        <w:br/>
        <w:t xml:space="preserve">    And their shrines will be burned up in fire.</w:t>
        <w:br/>
        <w:t xml:space="preserve">    Then, IsraEl will inherit its kingship,’ says Jehovah.</w:t>
        <w:br/>
        <w:br/>
        <w:t xml:space="preserve">  3‘Shout, O HeshBon, for Ai was destroyed…</w:t>
        <w:br/>
        <w:t xml:space="preserve">    Cry out, O daughters of RabBah,</w:t>
        <w:br/>
        <w:t xml:space="preserve">    And then wrap sackcloth around you!</w:t>
        <w:br/>
        <w:t xml:space="preserve">    Give in and lament over Moloch;</w:t>
        <w:br/>
        <w:t xml:space="preserve">    For together, his priests and his rulers</w:t>
        <w:br/>
        <w:t xml:space="preserve">    Will be carried away and resettled.</w:t>
        <w:br/>
        <w:br/>
        <w:t xml:space="preserve">  4‘Why are there cheers in EmaKeim,</w:t>
        <w:br/>
        <w:t xml:space="preserve">    O you presumptuous daughter…</w:t>
        <w:br/>
        <w:t xml:space="preserve">    You who’ve relied on you treasures and asked:</w:t>
        <w:br/>
        <w:br/>
        <w:t xml:space="preserve">      ’Who would dare come against me?’</w:t>
        <w:br/>
        <w:br/>
        <w:t xml:space="preserve">  5‘{Look!} I will bring you something to fear,’</w:t>
        <w:br/>
        <w:t xml:space="preserve">    Says Jehovah of Armies…</w:t>
        <w:br/>
        <w:t xml:space="preserve">    ‘From your cities, [your people] will scatter</w:t>
        <w:br/>
        <w:t xml:space="preserve">    In whichever direction their faces [will look],</w:t>
        <w:br/>
        <w:t xml:space="preserve">    And those who flee will never return.</w:t>
        <w:br/>
        <w:br/>
        <w:t xml:space="preserve">  6‘But the sons of AmMon, I will return</w:t>
        <w:br/>
        <w:t xml:space="preserve">    From wherever they’ve been taken captive,’ says Jehovah.</w:t>
        <w:br/>
        <w:br/>
        <w:br/>
        <w:t>7To Edom:</w:t>
        <w:br/>
        <w:br/>
        <w:t>Jehovah says:</w:t>
        <w:br/>
        <w:br/>
        <w:t xml:space="preserve">  ‘There is no more wisdom in TeMan;</w:t>
        <w:br/>
        <w:t xml:space="preserve">    For the council of their experts has been wiped away,</w:t>
        <w:br/>
        <w:t xml:space="preserve">    And their wisdom has been beguiled and undone.</w:t>
        <w:br/>
        <w:br/>
        <w:t xml:space="preserve">  8‘So, get accustomed to sitting,</w:t>
        <w:br/>
        <w:t xml:space="preserve">    All you are living in DeDan;</w:t>
        <w:br/>
        <w:t xml:space="preserve">    For, in the day that I come to visit,</w:t>
        <w:br/>
        <w:t xml:space="preserve">    I will be bringing hard times.</w:t>
        <w:br/>
        <w:br/>
        <w:t xml:space="preserve">  9‘Then, those who harvest grapes will arrive,</w:t>
        <w:br/>
        <w:t xml:space="preserve">    And they will leave nothing behind…</w:t>
        <w:br/>
        <w:t xml:space="preserve">    They’ll come upon you and snatch you away</w:t>
        <w:br/>
        <w:t xml:space="preserve">    As though they are thieves in the night.</w:t>
        <w:br/>
        <w:br/>
        <w:t xml:space="preserve">  10‘For, in the same way that I dragged Esau down;</w:t>
        <w:br/>
        <w:t xml:space="preserve">    I’ll uncover the things that you’ve tucked away…</w:t>
        <w:br/>
        <w:t xml:space="preserve">    No way can you keep them hidden.</w:t>
        <w:br/>
        <w:t xml:space="preserve">    Then, you’ll be destroyed by a people</w:t>
        <w:br/>
        <w:t xml:space="preserve">    Who are not your neighbors or brothers.</w:t>
        <w:br/>
        <w:br/>
        <w:t xml:space="preserve">  11‘So abandon your orphans, that they might survive;</w:t>
        <w:br/>
        <w:t xml:space="preserve">    For, I will keep them alive</w:t>
        <w:br/>
        <w:t xml:space="preserve">    As I’ll also keep your widows alive,</w:t>
        <w:br/>
        <w:t xml:space="preserve">    Because they’ve put faith in Me.’</w:t>
        <w:br/>
        <w:br/>
        <w:t>12Jehovah says:</w:t>
        <w:br/>
        <w:br/>
        <w:t xml:space="preserve">  ‘{Look!} Those who weren’t under [My] Law</w:t>
        <w:br/>
        <w:t xml:space="preserve">    Were given the cup from which they must drink.</w:t>
        <w:br/>
        <w:t xml:space="preserve">    And because you will be found guilty,</w:t>
        <w:br/>
        <w:t xml:space="preserve">    You will also have to drink from that cup.</w:t>
        <w:br/>
        <w:br/>
        <w:t xml:space="preserve">  13‘For I swear this oath by Myself,’ says Jehovah,</w:t>
        <w:br/>
        <w:t xml:space="preserve">    ‘That your land will soon be scorned and unwalked…</w:t>
        <w:br/>
        <w:t xml:space="preserve">    In her midst, you will be cursed,</w:t>
        <w:br/>
        <w:t xml:space="preserve">    And throughout ages, your cities will be deserts!’</w:t>
        <w:br/>
        <w:br/>
        <w:t>14Then I listened and heard this from Jehovah. For He sent His messengers to all the nations in order to give them this warning:</w:t>
        <w:br/>
        <w:br/>
        <w:t xml:space="preserve">  ‘Gather and come here against her…</w:t>
        <w:br/>
        <w:t xml:space="preserve">    Arise and get ready for war!</w:t>
        <w:br/>
        <w:t xml:space="preserve">    15Look! I’ve appointed her to be small among nations,</w:t>
        <w:br/>
        <w:t xml:space="preserve">    And something despised by all people.</w:t>
        <w:br/>
        <w:br/>
        <w:t xml:space="preserve">  16‘For her [schemes] have worked out against her,</w:t>
        <w:br/>
        <w:t xml:space="preserve">    And because of the audacious ways of her heart,</w:t>
        <w:br/>
        <w:t xml:space="preserve">    Her people will be living in the hills,</w:t>
        <w:br/>
        <w:t xml:space="preserve">    And in the holes among rocks.</w:t>
        <w:br/>
        <w:t xml:space="preserve">    So, if they set their nests higher than eagles,</w:t>
        <w:br/>
        <w:t xml:space="preserve">    I will still bring them back down,’ says Jehovah.</w:t>
        <w:br/>
        <w:br/>
        <w:t xml:space="preserve">  17‘Then Edom will be a land that’s unwalked…</w:t>
        <w:br/>
        <w:t xml:space="preserve">    All that go there will just be amazed</w:t>
        <w:br/>
        <w:t xml:space="preserve">    And whistle at all that has happened to her.</w:t>
        <w:br/>
        <w:br/>
        <w:t xml:space="preserve">  18‘For as Sodom and GomorRah were destroyed</w:t>
        <w:br/>
        <w:t xml:space="preserve">    Along with all those who lived there,’ said Jehovah;</w:t>
        <w:br/>
        <w:t xml:space="preserve">    ‘No man will sit [in Edom] again,</w:t>
        <w:br/>
        <w:t xml:space="preserve">    Nor will sons of men ever dwell there.</w:t>
        <w:br/>
        <w:br/>
        <w:t xml:space="preserve">  19‘{Look!} Like lions, they will then arrive</w:t>
        <w:br/>
        <w:t xml:space="preserve">    [And attack] AiTham from the JorDan…</w:t>
        <w:br/>
        <w:t xml:space="preserve">    They’ll quickly drive them away from their land,</w:t>
        <w:br/>
        <w:t xml:space="preserve">    And a young man [will serve as their ruler]!</w:t>
        <w:br/>
        <w:br/>
        <w:t xml:space="preserve">  ‘For, who else can be likened to Me,</w:t>
        <w:br/>
        <w:t xml:space="preserve">    And by whom can I be opposed…</w:t>
        <w:br/>
        <w:t xml:space="preserve">    Which shepherd can stand and oppose Me?’</w:t>
        <w:br/>
        <w:br/>
        <w:t>20So, hear the plan of Jehovah…</w:t>
        <w:br/>
        <w:t xml:space="preserve">  His plan against Edom and what He’s devised</w:t>
        <w:br/>
        <w:t xml:space="preserve">  Against those who are dwelling in TeMan:</w:t>
        <w:br/>
        <w:br/>
        <w:t xml:space="preserve">  ‘Even their smallest of sheep</w:t>
        <w:br/>
        <w:t xml:space="preserve">    Will soon be taken away,</w:t>
        <w:br/>
        <w:t xml:space="preserve">    And the places where they rest will be empty.</w:t>
        <w:br/>
        <w:t xml:space="preserve">    21The sounds of their downfall will shake the whole earth,</w:t>
        <w:br/>
        <w:t xml:space="preserve">    And their cries will be heard ‘cross the seas.</w:t>
        <w:br/>
        <w:br/>
        <w:t xml:space="preserve">  22‘{Look!} He’ll soar like an eagle and spot her,</w:t>
        <w:br/>
        <w:t xml:space="preserve">    Then stretch out his wings towards her forts.</w:t>
        <w:br/>
        <w:t xml:space="preserve">    In that day, the hearts of the mighty of Edom</w:t>
        <w:br/>
        <w:t xml:space="preserve">    Will become like women with birth pangs.’</w:t>
        <w:br/>
        <w:br/>
        <w:br/>
        <w:t>23To Damascus:</w:t>
        <w:br/>
        <w:br/>
        <w:t xml:space="preserve">  ‘HaMath will soon be disgraced,</w:t>
        <w:br/>
        <w:t xml:space="preserve">    And from Arpad, they’ll hear bad reports…</w:t>
        <w:br/>
        <w:t xml:space="preserve">    They will be startled and enraged,</w:t>
        <w:br/>
        <w:t xml:space="preserve">    And they’ll be unable to rest.</w:t>
        <w:br/>
        <w:br/>
        <w:t xml:space="preserve">  24‘Damascus was weakened and she turned to flee…</w:t>
        <w:br/>
        <w:t xml:space="preserve">    By trembling, she was overcome.</w:t>
        <w:br/>
        <w:t xml:space="preserve">    Concern and grief held her down</w:t>
        <w:br/>
        <w:t xml:space="preserve">    Like a woman who’s about to give birth.</w:t>
        <w:br/>
        <w:br/>
        <w:t xml:space="preserve">  25‘O you praised city that was never abandoned…</w:t>
        <w:br/>
        <w:t xml:space="preserve">    You town that was ever so loved;</w:t>
        <w:br/>
        <w:t xml:space="preserve">    26Your young men will fall in your squares,</w:t>
        <w:br/>
        <w:t xml:space="preserve">    And your mighty will all be cut down,’ says Jehovah of Armies.</w:t>
        <w:br/>
        <w:br/>
        <w:t xml:space="preserve">  27‘For I’ll kindle a fire on the walls of Damascus,</w:t>
        <w:br/>
        <w:t xml:space="preserve">    And burn the Plaza of the Sons of Hadad.’</w:t>
        <w:br/>
        <w:br/>
        <w:br/>
        <w:t>28To Cypress and its queen in her courtyard, [concerning the attack by] NebuChadNezzar the king of Babylon.</w:t>
        <w:br/>
        <w:br/>
        <w:t>[The Lord says:]</w:t>
        <w:br/>
        <w:br/>
        <w:t xml:space="preserve">  ‘Jehovah of Armies says this:</w:t>
        <w:br/>
        <w:br/>
        <w:t xml:space="preserve">    ‘Arise and go up to Cypress,</w:t>
        <w:br/>
        <w:t xml:space="preserve">      And then attack Kedem’s sons.</w:t>
        <w:br/>
        <w:t xml:space="preserve">      29Take all their tents and their sheep,</w:t>
        <w:br/>
        <w:t xml:space="preserve">      As well as their clothes, their camels, and jars;</w:t>
        <w:br/>
        <w:t xml:space="preserve">      For I’ve called for destruction upon them.</w:t>
        <w:br/>
        <w:br/>
        <w:t xml:space="preserve">    30‘Flee right away… Just grab what you need,</w:t>
        <w:br/>
        <w:t xml:space="preserve">      O you who are resting in yards,’ says Jehovah!</w:t>
        <w:br/>
        <w:t xml:space="preserve">      ‘Since King NebuChadNezzar has made plans against you,</w:t>
        <w:br/>
        <w:t xml:space="preserve">      31Get up and flee to a nation that’s safe,</w:t>
        <w:br/>
        <w:t xml:space="preserve">      All you who are sitting and resting</w:t>
        <w:br/>
        <w:t xml:space="preserve">      In a place with no gates and no bars.</w:t>
        <w:br/>
        <w:br/>
        <w:t xml:space="preserve">    32‘Then, all your camels will be plundered,</w:t>
        <w:br/>
        <w:t xml:space="preserve">      And your cattle will all be destroyed…</w:t>
        <w:br/>
        <w:t xml:space="preserve">      I’ll blow them away with the winds</w:t>
        <w:br/>
        <w:t xml:space="preserve">      And shave them away from your sides…</w:t>
        <w:br/>
        <w:t xml:space="preserve">      I’ll bring your enemies to drive them away,’ said Jehovah.</w:t>
        <w:br/>
        <w:br/>
        <w:t xml:space="preserve">    33‘Then your yards will become ostrich playgrounds…</w:t>
        <w:br/>
        <w:t xml:space="preserve">      Places unwalked throughout the ages.</w:t>
        <w:br/>
        <w:t xml:space="preserve">      No way will men ever sit there again,</w:t>
        <w:br/>
        <w:t xml:space="preserve">      Nor will sons of men ever live there.’</w:t>
        <w:br/>
        <w:br/>
        <w:t>34Well, after the Lord told the Prophet JeremiAh that these things would happen to them, this is what did happen to ElAm around the beginning of the reign of ZedekiAh, the king of Judah.</w:t>
        <w:br/>
        <w:br/>
        <w:t>35For Jehovah of Armies said this [to JeremiAh]:</w:t>
        <w:br/>
        <w:br/>
        <w:t xml:space="preserve">  ‘Look! I will break ElAm’s bows,</w:t>
        <w:br/>
        <w:t xml:space="preserve">    As well as his sources of power.</w:t>
        <w:br/>
        <w:t xml:space="preserve">    36I’ll bring the four winds against ElAm</w:t>
        <w:br/>
        <w:t xml:space="preserve">    From the four corners of the skies,</w:t>
        <w:br/>
        <w:t xml:space="preserve">    And to those four winds, they’ll be scattered.</w:t>
        <w:br/>
        <w:br/>
        <w:t xml:space="preserve">  ‘Many nations will come against ElAm</w:t>
        <w:br/>
        <w:t xml:space="preserve">    To push them out of their land.</w:t>
        <w:br/>
        <w:t xml:space="preserve">    37Before their foes, they’ll be scattered</w:t>
        <w:br/>
        <w:t xml:space="preserve">    (Before those who are seeking their lives).</w:t>
        <w:br/>
        <w:t xml:space="preserve">    For upon them, I’m bringing My anger and rage,’ says Jehovah,</w:t>
        <w:br/>
        <w:t xml:space="preserve">    ‘And I’ll chase them away with My sword</w:t>
        <w:br/>
        <w:t xml:space="preserve">    Until they’re completely consumed.</w:t>
        <w:br/>
        <w:br/>
        <w:t xml:space="preserve">  38‘Then in ElAm, I will establish My throne…</w:t>
        <w:br/>
        <w:t xml:space="preserve">    And that’s where I’ll send a king and great men,’ says Jehovah.</w:t>
        <w:br/>
        <w:t xml:space="preserve">    39‘But in the last days, I will also return</w:t>
        <w:br/>
        <w:t xml:space="preserve">    All the captives of ElAm,’ says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