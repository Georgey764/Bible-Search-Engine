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23</w:t>
      </w:r>
    </w:p>
    <w:p>
      <w:pPr>
        <w:pStyle w:val="Normal"/>
      </w:pPr>
      <w:r>
        <w:t>1[The Lord continues:]</w:t>
        <w:br/>
        <w:br/>
        <w:t xml:space="preserve">  ‘O you shepherds who scatter</w:t>
        <w:br/>
        <w:t xml:space="preserve">    And destroy the sheep of His pasture;</w:t>
        <w:br/>
        <w:t xml:space="preserve">    Against you, Jehovah said this…</w:t>
        <w:br/>
        <w:t xml:space="preserve">    He said this to those who shepherd His [sheep]:</w:t>
        <w:br/>
        <w:br/>
        <w:t xml:space="preserve">    2‘You have scattered My sheep…</w:t>
        <w:br/>
        <w:t xml:space="preserve">      Yes, you have pushed them away</w:t>
        <w:br/>
        <w:t xml:space="preserve">      And refused to [watch over] them.</w:t>
        <w:br/>
        <w:t xml:space="preserve">      So, {Look!} I will take vengeance upon you</w:t>
        <w:br/>
        <w:t xml:space="preserve">      For the wicked things that you’ve done.</w:t>
        <w:br/>
        <w:br/>
        <w:t xml:space="preserve">    3‘Then, from wherever they are on the earth,</w:t>
        <w:br/>
        <w:t xml:space="preserve">      I will gather them back</w:t>
        <w:br/>
        <w:t xml:space="preserve">      (Those who are left of My people)</w:t>
        <w:br/>
        <w:t xml:space="preserve">      From wherever they have been pushed,</w:t>
        <w:br/>
        <w:t xml:space="preserve">      And bring them [back] to their pastures,</w:t>
        <w:br/>
        <w:t xml:space="preserve">      Where they’ll multiply and grow once again.</w:t>
        <w:br/>
        <w:br/>
        <w:t xml:space="preserve">    4‘Then, I will raise shepherds to tend them</w:t>
        <w:br/>
        <w:t xml:space="preserve">      So they won’t know terror or fear,</w:t>
        <w:br/>
        <w:t xml:space="preserve">      Nor will they have to be searched for again,’ says Jehovah.</w:t>
        <w:br/>
        <w:br/>
        <w:t xml:space="preserve">    5‘Look! The days are now coming,’ says Jehovah,</w:t>
        <w:br/>
        <w:t xml:space="preserve">      ‘When I’ll bring a righteous dawning to David,</w:t>
        <w:br/>
        <w:t xml:space="preserve">      And an understanding king will then reign,</w:t>
        <w:br/>
        <w:t xml:space="preserve">      Who’ll bring what’s righteous and fair to the land.</w:t>
        <w:br/>
        <w:br/>
        <w:t xml:space="preserve">    6‘In his days, he’ll bring salvation to Judah,</w:t>
        <w:br/>
        <w:t xml:space="preserve">      And IsraEl will camp in submission.</w:t>
        <w:br/>
        <w:t xml:space="preserve">      Then the Lord will call him, ‘Jehovah is Righteous.’</w:t>
        <w:br/>
        <w:br/>
        <w:t xml:space="preserve">  7‘And because of this, {Look!} days will come,’ said the Lord;</w:t>
        <w:br/>
        <w:t xml:space="preserve">    ‘When they’ll not say:</w:t>
        <w:br/>
        <w:br/>
        <w:t xml:space="preserve">    ‘As Jehovah’s alive…</w:t>
        <w:br/>
        <w:t xml:space="preserve">      The One who led IsraEl from Egypt.’</w:t>
        <w:br/>
        <w:br/>
        <w:t xml:space="preserve">  8‘But rather, they will be saying:</w:t>
        <w:br/>
        <w:br/>
        <w:t xml:space="preserve">    ‘As Jehovah is living…</w:t>
        <w:br/>
        <w:t xml:space="preserve">      The One who gathered back IsraEl’s offspring</w:t>
        <w:br/>
        <w:t xml:space="preserve">      From the lands in the north,</w:t>
        <w:br/>
        <w:t xml:space="preserve">      And from everywhere else that they had been pushed…</w:t>
        <w:br/>
        <w:t xml:space="preserve">      And then, He returned them to their own land.’</w:t>
        <w:br/>
        <w:br/>
        <w:t xml:space="preserve">  9‘But their prophets have broken my heart…</w:t>
        <w:br/>
        <w:t xml:space="preserve">    Yes, they have rattled my bones.</w:t>
        <w:br/>
        <w:t xml:space="preserve">    I became like a person who’s broken,</w:t>
        <w:br/>
        <w:t xml:space="preserve">    Or as one who’s had too much wine</w:t>
        <w:br/>
        <w:t xml:space="preserve">    Before the face of Jehovah…</w:t>
        <w:br/>
        <w:t xml:space="preserve">    Before His beautiful, glorious face…</w:t>
        <w:br/>
        <w:t xml:space="preserve">    10For the land is now full of adultery.</w:t>
        <w:br/>
        <w:br/>
        <w:t xml:space="preserve">  ‘Because of this, the land is in mourning,</w:t>
        <w:br/>
        <w:t xml:space="preserve">    And all of its pastures have dried.</w:t>
        <w:br/>
        <w:t xml:space="preserve">    For their race has become wicked and weak,</w:t>
        <w:br/>
        <w:t xml:space="preserve">    11And their prophets and priests are corrupt.</w:t>
        <w:br/>
        <w:br/>
        <w:t xml:space="preserve">    ‘Yes, I saw their wicked ways in My Temple,’ said Jehovah,</w:t>
        <w:br/>
        <w:t xml:space="preserve">      12‘So I allowed them to slip into darkness,</w:t>
        <w:br/>
        <w:t xml:space="preserve">      Where they have stumbled and fallen!</w:t>
        <w:br/>
        <w:t xml:space="preserve">      Then, in the year that I come to visit,</w:t>
        <w:br/>
        <w:t xml:space="preserve">      I’ll bring more bad things upon them,’ says Jehovah.</w:t>
        <w:br/>
        <w:br/>
        <w:t xml:space="preserve">    13‘Among Samaria’s prophets,</w:t>
        <w:br/>
        <w:t xml:space="preserve">      I beheld the violations of [My] Law.</w:t>
        <w:br/>
        <w:t xml:space="preserve">      For, it was by [a] BaAl that they prophesied</w:t>
        <w:br/>
        <w:t xml:space="preserve">      To mislead IsraEl, My people.</w:t>
        <w:br/>
        <w:br/>
        <w:t xml:space="preserve">    14‘Then, among the prophets in JeruSalem,</w:t>
        <w:br/>
        <w:t xml:space="preserve">      I also saw reasons to shudder.</w:t>
        <w:br/>
        <w:t xml:space="preserve">      For they committed adultery and lied,</w:t>
        <w:br/>
        <w:t xml:space="preserve">      While shaking hands with the wicked…</w:t>
        <w:br/>
        <w:t xml:space="preserve">      Not turning their hands from bad ways.</w:t>
        <w:br/>
        <w:br/>
        <w:t xml:space="preserve">    ‘So, they are like Sodom to Me,</w:t>
        <w:br/>
        <w:t xml:space="preserve">      And like GomorRah, are the rest of those living there.</w:t>
        <w:br/>
        <w:t xml:space="preserve">      15And because of this,’ says Jehovah to those prophets;</w:t>
        <w:br/>
        <w:t xml:space="preserve">      ‘{Look!} I will feed you on grief,</w:t>
        <w:br/>
        <w:t xml:space="preserve">      And bitter water, I’ll give you to drink.</w:t>
        <w:br/>
        <w:t xml:space="preserve">      For, everywhere throughout the whole land,</w:t>
        <w:br/>
        <w:t xml:space="preserve">      JeruSalem’s prophets have brought what is foul.’</w:t>
        <w:br/>
        <w:br/>
        <w:t xml:space="preserve">  16‘So, thus says Jehovah the Almighty:</w:t>
        <w:br/>
        <w:br/>
        <w:t xml:space="preserve">    ‘Don’t listen to the words of those prophets…</w:t>
        <w:br/>
        <w:t xml:space="preserve">      Those who speak prophecies before you.</w:t>
        <w:br/>
        <w:t xml:space="preserve">      For their visions prove how foolish they are,</w:t>
        <w:br/>
        <w:t xml:space="preserve">      And that what they speak just comes from their hearts,</w:t>
        <w:br/>
        <w:t xml:space="preserve">      Not from the mouth of Jehovah.</w:t>
        <w:br/>
        <w:br/>
        <w:t xml:space="preserve">    17‘They are told by those who have pushed the Lord’s Word aside:</w:t>
        <w:br/>
        <w:br/>
        <w:t xml:space="preserve">      ‘You will find peace if you’ll follow your hearts…</w:t>
        <w:br/>
        <w:t xml:space="preserve">        No evil will come to any of those</w:t>
        <w:br/>
        <w:t xml:space="preserve">        Who follow the delusions in their own hearts.’</w:t>
        <w:br/>
        <w:br/>
        <w:t xml:space="preserve">  18‘O who has stood in the fort of Jehovah…</w:t>
        <w:br/>
        <w:t xml:space="preserve">    Who has beheld and heard what He said…</w:t>
        <w:br/>
        <w:t xml:space="preserve">    Yes, who has listened and paid close attention?</w:t>
        <w:br/>
        <w:br/>
        <w:t xml:space="preserve">  19‘Look! A shaking will come from Jehovah…</w:t>
        <w:br/>
        <w:t xml:space="preserve">    His anger will arrive as a shaking;</w:t>
        <w:br/>
        <w:t xml:space="preserve">    Then a whirl-wind will come to the godless.</w:t>
        <w:br/>
        <w:br/>
        <w:t xml:space="preserve">  20‘But this won’t turn back the rage of Jehovah</w:t>
        <w:br/>
        <w:t xml:space="preserve">    Until His heart has been satisfied.</w:t>
        <w:br/>
        <w:t xml:space="preserve">    And they won’t comprehend til their days reach their end.</w:t>
        <w:br/>
        <w:br/>
        <w:t xml:space="preserve">  [‘For He said]:</w:t>
        <w:br/>
        <w:br/>
        <w:t xml:space="preserve">    21‘Although I didn’t send those false prophets,</w:t>
        <w:br/>
        <w:t xml:space="preserve">      They came to you anyhow.</w:t>
        <w:br/>
        <w:t xml:space="preserve">      And although I’ve never spoken to them,</w:t>
        <w:br/>
        <w:t xml:space="preserve">      They have still prophesied.</w:t>
        <w:br/>
        <w:br/>
        <w:t xml:space="preserve">    22‘If they had followed My council</w:t>
        <w:br/>
        <w:t xml:space="preserve">      And paid attention to what I had said,</w:t>
        <w:br/>
        <w:t xml:space="preserve">      My people would have turned from their wicked ways.</w:t>
        <w:br/>
        <w:br/>
        <w:t xml:space="preserve">    23‘But, I am a God who is near,’ says Jehovah!</w:t>
        <w:br/>
        <w:t xml:space="preserve">      ‘I’m not a God who is far away.</w:t>
        <w:br/>
        <w:t xml:space="preserve">      24So, what can be hidden [from Me]…</w:t>
        <w:br/>
        <w:t xml:space="preserve">      What is the secret that I cannot see…</w:t>
        <w:br/>
        <w:t xml:space="preserve">      Weren’t the heavens and earth filled by Me?’ asks Jehovah,</w:t>
        <w:br/>
        <w:br/>
        <w:t xml:space="preserve">    25‘Yet I’ve heard what those prophets have said…</w:t>
        <w:br/>
        <w:t xml:space="preserve">      Those who speak lies in My Name…</w:t>
        <w:br/>
        <w:t xml:space="preserve">      Those who say:</w:t>
        <w:br/>
        <w:br/>
        <w:t xml:space="preserve">      ‘This is what I saw in a dream!’</w:t>
        <w:br/>
        <w:br/>
        <w:t xml:space="preserve">    26‘How long will their lies still continue</w:t>
        <w:br/>
        <w:t xml:space="preserve">      To come from the hearts of those prophets…</w:t>
        <w:br/>
        <w:t xml:space="preserve">      How long will they prophesy lies,</w:t>
        <w:br/>
        <w:t xml:space="preserve">      And speak the things that their hearts desire?</w:t>
        <w:br/>
        <w:br/>
        <w:t xml:space="preserve">    27‘They’ve come up with ways to forget My Name,</w:t>
        <w:br/>
        <w:t xml:space="preserve">      Then they use their dreams to describe to their neighbors</w:t>
        <w:br/>
        <w:t xml:space="preserve">      How [it was really] their fathers</w:t>
        <w:br/>
        <w:t xml:space="preserve">      That had forgotten My Name,</w:t>
        <w:br/>
        <w:t xml:space="preserve">      And then turned to the service of [a] BaAl.</w:t>
        <w:br/>
        <w:br/>
        <w:t xml:space="preserve">    28‘Let those dreaming prophets describe all their dreams!</w:t>
        <w:br/>
        <w:t xml:space="preserve">      And let those who say that they have My word</w:t>
        <w:br/>
        <w:t xml:space="preserve">      Describe what I truly have said!</w:t>
        <w:br/>
        <w:br/>
        <w:t xml:space="preserve">    ‘As straw is to grain; so are My words,’ says Jehovah.</w:t>
        <w:br/>
        <w:br/>
        <w:t xml:space="preserve">  29‘And aren’t My words like the flames of a fire,’ asks the Lord?</w:t>
        <w:br/>
        <w:t xml:space="preserve">    ‘Aren’t they like an axe that cuts rocks?</w:t>
        <w:br/>
        <w:br/>
        <w:t xml:space="preserve">  30‘Look! I am against all those prophets</w:t>
        <w:br/>
        <w:t xml:space="preserve">    Who steal My words from their neighbors.</w:t>
        <w:br/>
        <w:br/>
        <w:t xml:space="preserve">    31‘Yes, I am against all those prophets,’ says Jehovah,</w:t>
        <w:br/>
        <w:t xml:space="preserve">      ‘Who roll prophecies from their tongues,</w:t>
        <w:br/>
        <w:t xml:space="preserve">      While all they’ve really done is just sleep.</w:t>
        <w:br/>
        <w:br/>
        <w:t xml:space="preserve">    32‘Look, I am against all those prophets</w:t>
        <w:br/>
        <w:t xml:space="preserve">      Who prophesy from their false dreams;</w:t>
        <w:br/>
        <w:t xml:space="preserve">      For, they are misleading My people</w:t>
        <w:br/>
        <w:t xml:space="preserve">      With all their lies and delusions!</w:t>
        <w:br/>
        <w:br/>
        <w:t xml:space="preserve">    ‘No, I did not really send them,</w:t>
        <w:br/>
        <w:t xml:space="preserve">      Nor did I tell them to do this…</w:t>
        <w:br/>
        <w:t xml:space="preserve">      I gave them nothing to bring to these people,’ says Jehovah.</w:t>
        <w:br/>
        <w:br/>
        <w:t xml:space="preserve">    33‘And if you are asked by these people</w:t>
        <w:br/>
        <w:t xml:space="preserve">      Or if you’re asked by their prophets or priests,</w:t>
        <w:br/>
        <w:t xml:space="preserve">      ‘What is bothering Jehovah?’</w:t>
        <w:br/>
        <w:t xml:space="preserve">      This is what you must tell them:</w:t>
        <w:br/>
        <w:br/>
        <w:t xml:space="preserve">    ‘What bothers Me is you people,</w:t>
        <w:br/>
        <w:t xml:space="preserve">      For I’ll beat you down,’ says Jehovah…</w:t>
        <w:br/>
        <w:t xml:space="preserve">      34‘You people, you prophets, and priests…</w:t>
        <w:br/>
        <w:t xml:space="preserve">      You who’ve dared to ask why I’m bothered!</w:t>
        <w:br/>
        <w:t xml:space="preserve">      So I’ll punish you men along with your homes!’</w:t>
        <w:br/>
        <w:br/>
        <w:t xml:space="preserve">  35‘Then each one will be asking his neighbor,</w:t>
        <w:br/>
        <w:t xml:space="preserve">    And each man will be asking his brother:</w:t>
        <w:br/>
        <w:br/>
        <w:t xml:space="preserve">    ‘What was Jehovah’s reply…</w:t>
        <w:br/>
        <w:t xml:space="preserve">      What answer came from the Lord?’</w:t>
        <w:br/>
        <w:br/>
        <w:t xml:space="preserve">  36‘But don’t ask Jehovah about this again;</w:t>
        <w:br/>
        <w:t xml:space="preserve">    For the things that He said should be your concern,</w:t>
        <w:br/>
        <w:t xml:space="preserve">    37Since you have twisted His words!’</w:t>
        <w:br/>
        <w:br/>
        <w:t xml:space="preserve">  ‘So, [in the future, when] those prophets ask,</w:t>
        <w:br/>
        <w:t xml:space="preserve">    ‘What was said by Jehovah?’</w:t>
        <w:br/>
        <w:t xml:space="preserve">    38Because they’ve spoken these words once again;</w:t>
        <w:br/>
        <w:t xml:space="preserve">    I’ll send Jehovah’s concerns upon them!</w:t>
        <w:br/>
        <w:t xml:space="preserve">    For I told them that they shouldn’t be asking</w:t>
        <w:br/>
        <w:t xml:space="preserve">    What things Jehovah’s concerned with.</w:t>
        <w:br/>
        <w:br/>
        <w:t xml:space="preserve">    39‘Yes, because they’ve done this again,</w:t>
        <w:br/>
        <w:t xml:space="preserve">      I’ll take them and beat them down in this land</w:t>
        <w:br/>
        <w:t xml:space="preserve">      That I once gave to their fathers.</w:t>
        <w:br/>
        <w:t xml:space="preserve">      40Throughout the ages, I’ll place scorn upon them…</w:t>
        <w:br/>
        <w:t xml:space="preserve">      A dishonor that won’t be forgotten.’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