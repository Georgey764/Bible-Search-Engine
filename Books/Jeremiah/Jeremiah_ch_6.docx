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6</w:t>
      </w:r>
    </w:p>
    <w:p>
      <w:pPr>
        <w:pStyle w:val="Normal"/>
      </w:pPr>
      <w:r>
        <w:t xml:space="preserve">  1‘O sons of BenJamin, be strong</w:t>
        <w:br/>
        <w:t xml:space="preserve">    There in JeruSalem’s midst.</w:t>
        <w:br/>
        <w:t xml:space="preserve">    But, you should start blowing your trumpets…</w:t>
        <w:br/>
        <w:t xml:space="preserve">    From the House in the Vineyards, sound the alarm!</w:t>
        <w:br/>
        <w:t xml:space="preserve">    For, bad things now loom in the north,</w:t>
        <w:br/>
        <w:t xml:space="preserve">    And a great destruction is headed your way!</w:t>
        <w:br/>
        <w:br/>
        <w:t xml:space="preserve">  2‘O you daughter of Zion;</w:t>
        <w:br/>
        <w:t xml:space="preserve">    Your haughty ways will soon be removed!</w:t>
        <w:br/>
        <w:t xml:space="preserve">    3For to you, will come shepherds and flocks</w:t>
        <w:br/>
        <w:t xml:space="preserve">    That will pitch their tents all around you,</w:t>
        <w:br/>
        <w:t xml:space="preserve">    And there, each one will tend his own lot.</w:t>
        <w:br/>
        <w:br/>
        <w:t xml:space="preserve">  4[‘They’ll say:]</w:t>
        <w:br/>
        <w:br/>
        <w:t xml:space="preserve">    ‘Get ready to wage war against her…</w:t>
        <w:br/>
        <w:t xml:space="preserve">      Arise, and we will attack her at noon!</w:t>
        <w:br/>
        <w:t xml:space="preserve">      But, woe to us, for the day is now gone</w:t>
        <w:br/>
        <w:t xml:space="preserve">      And the shadows of daylight have failed.</w:t>
        <w:br/>
        <w:t xml:space="preserve">      5So, let’s get up and attack her at night,</w:t>
        <w:br/>
        <w:t xml:space="preserve">      Then wipe her to her foundations!’</w:t>
        <w:br/>
        <w:br/>
        <w:t xml:space="preserve">  6‘For, thus says Jehovah of Armies:</w:t>
        <w:br/>
        <w:br/>
        <w:t xml:space="preserve">    ‘Cut down all of her trees…</w:t>
        <w:br/>
        <w:t xml:space="preserve">      Against that city of liars, send troops…</w:t>
        <w:br/>
        <w:t xml:space="preserve">      Complete your tyranny against her!</w:t>
        <w:br/>
        <w:br/>
        <w:t xml:space="preserve">    7‘Just like the cool taste of well water,</w:t>
        <w:br/>
        <w:t xml:space="preserve">      You must cool off her evil.</w:t>
        <w:br/>
        <w:t xml:space="preserve">      Since disrespect and misery are in her,</w:t>
        <w:br/>
        <w:t xml:space="preserve">      Throw it back in her face!</w:t>
        <w:br/>
        <w:br/>
        <w:t xml:space="preserve">    8‘O you [who live] in JeruSalem;</w:t>
        <w:br/>
        <w:t xml:space="preserve">      In misery, with whips, you’ll be lashed,</w:t>
        <w:br/>
        <w:t xml:space="preserve">      But My soul won’t totally leave you…</w:t>
        <w:br/>
        <w:t xml:space="preserve">      I won’t make you a land that is no longer walked</w:t>
        <w:br/>
        <w:t xml:space="preserve">      And which won’t be lived in again.’</w:t>
        <w:br/>
        <w:br/>
        <w:t xml:space="preserve">  9‘For, thus says Jehovah of Armies:</w:t>
        <w:br/>
        <w:br/>
        <w:t xml:space="preserve">    ‘Glean them as you’d glean grapes</w:t>
        <w:br/>
        <w:t xml:space="preserve">      (Those few who’ll be left in IsraEl)…</w:t>
        <w:br/>
        <w:t xml:space="preserve">      Return as the picker returns to his [vines]!</w:t>
        <w:br/>
        <w:br/>
        <w:t xml:space="preserve">  10‘To whom should I be saying these things…</w:t>
        <w:br/>
        <w:t xml:space="preserve">    Yes, whom can I tell that will listen?</w:t>
        <w:br/>
        <w:t xml:space="preserve">    {Look!} For, because their ears are uncircumcised,</w:t>
        <w:br/>
        <w:t xml:space="preserve">    They are unable to hear.</w:t>
        <w:br/>
        <w:t xml:space="preserve">    And since, Jehovah’s words are something they scorn,</w:t>
        <w:br/>
        <w:t xml:space="preserve">    {Look!} They’ll be unwilling to listen!</w:t>
        <w:br/>
        <w:br/>
        <w:t xml:space="preserve">  11[‘Jehovah says:]</w:t>
        <w:br/>
        <w:br/>
        <w:t xml:space="preserve">    ‘But although I waited, My rage wasn’t filled,</w:t>
        <w:br/>
        <w:t xml:space="preserve">      And I didn’t completely finish them off…</w:t>
        <w:br/>
        <w:t xml:space="preserve">      So I’ll pour it out on their children</w:t>
        <w:br/>
        <w:t xml:space="preserve">      And upon their groups of young men.</w:t>
        <w:br/>
        <w:br/>
        <w:t xml:space="preserve">    ‘Their women and men will be taken away</w:t>
        <w:br/>
        <w:t xml:space="preserve">      Along with the elders and those who’ve lived many days.</w:t>
        <w:br/>
        <w:t xml:space="preserve">      12Then their houses will be given to others,</w:t>
        <w:br/>
        <w:t xml:space="preserve">      Along with their women and fields.’</w:t>
        <w:br/>
        <w:br/>
        <w:t xml:space="preserve">  ‘Jehovah says:</w:t>
        <w:br/>
        <w:br/>
        <w:t xml:space="preserve">    ‘Against all in this land, I’ll stretch out My hand…</w:t>
        <w:br/>
        <w:t xml:space="preserve">      13Against all from the small to the great…</w:t>
        <w:br/>
        <w:t xml:space="preserve">      All those who are filled with their own lawless ways.</w:t>
        <w:br/>
        <w:br/>
        <w:t xml:space="preserve">    ‘For their priests and all their false prophets</w:t>
        <w:br/>
        <w:t xml:space="preserve">      Have each acted in falsehood.</w:t>
        <w:br/>
        <w:t xml:space="preserve">      14And although they claim to bring healing,</w:t>
        <w:br/>
        <w:t xml:space="preserve">      They are just bringing contempt.</w:t>
        <w:br/>
        <w:t xml:space="preserve">      They also claim there is peace…</w:t>
        <w:br/>
        <w:t xml:space="preserve">      But, where indeed is this peace?</w:t>
        <w:br/>
        <w:br/>
        <w:t xml:space="preserve">    15‘So now they’ll be shamed, because they have failed.</w:t>
        <w:br/>
        <w:t xml:space="preserve">      But, even though they’ll be disgraced,</w:t>
        <w:br/>
        <w:t xml:space="preserve">      They’ll refuse to accept their dishonor.</w:t>
        <w:br/>
        <w:t xml:space="preserve">      And because of this, they will fall…</w:t>
        <w:br/>
        <w:t xml:space="preserve">      They’ll perish when I come to visit,’ says Jehovah.</w:t>
        <w:br/>
        <w:br/>
        <w:br/>
        <w:t xml:space="preserve">  16‘And Jehovah said:</w:t>
        <w:br/>
        <w:br/>
        <w:t xml:space="preserve">    ‘Now, stand in the roads and behold…</w:t>
        <w:br/>
        <w:t xml:space="preserve">      [Consider the] paths of the ages;</w:t>
        <w:br/>
        <w:t xml:space="preserve">      Then, choose the best road and travel that way</w:t>
        <w:br/>
        <w:t xml:space="preserve">      As you search for ways to clean up your lives!</w:t>
        <w:br/>
        <w:br/>
        <w:t xml:space="preserve">    ‘But because you have said, ‘We won’t go,’</w:t>
        <w:br/>
        <w:t xml:space="preserve">      17I’m appointing watchmen for you,</w:t>
        <w:br/>
        <w:t xml:space="preserve">      And you must listen for the sounds of their trumpets!</w:t>
        <w:br/>
        <w:br/>
        <w:t xml:space="preserve">    ‘But, although you’ll say, ‘We won’t listen,’</w:t>
        <w:br/>
        <w:t xml:space="preserve">      18The nations [that are coming] will listen,</w:t>
        <w:br/>
        <w:t xml:space="preserve">      As will those who are tending their flocks.</w:t>
        <w:br/>
        <w:br/>
        <w:t xml:space="preserve">    19‘O land, pay attention and look,</w:t>
        <w:br/>
        <w:t xml:space="preserve">      For I’m bringing what’s bad on your people…</w:t>
        <w:br/>
        <w:t xml:space="preserve">      It’s the fruitage of their rejection [of Me].</w:t>
        <w:br/>
        <w:t xml:space="preserve">      For, because they’ve ignored My words and My Laws,</w:t>
        <w:br/>
        <w:t xml:space="preserve">      I have pushed them away.</w:t>
        <w:br/>
        <w:br/>
        <w:t xml:space="preserve">    20‘Why offer frankincense from SheBa to Me,</w:t>
        <w:br/>
        <w:t xml:space="preserve">      And cinnamon from far away lands?</w:t>
        <w:br/>
        <w:t xml:space="preserve">      For, your whole burnt-offerings, I will not accept,</w:t>
        <w:br/>
        <w:t xml:space="preserve">      Since your sacrifices delight Me no more.</w:t>
        <w:br/>
        <w:br/>
        <w:t xml:space="preserve">    21‘Because of this,’ says Jehovah,</w:t>
        <w:br/>
        <w:t xml:space="preserve">      ‘Upon them, I’m bringing a weakness…</w:t>
        <w:br/>
        <w:t xml:space="preserve">      Yes, fathers and sons will be weak,</w:t>
        <w:br/>
        <w:t xml:space="preserve">      And their neighbors and loved ones will die.’</w:t>
        <w:br/>
        <w:br/>
        <w:t xml:space="preserve">  22‘Then Jehovah said:</w:t>
        <w:br/>
        <w:br/>
        <w:t xml:space="preserve">    ‘{Look!} From the north, a people are coming</w:t>
        <w:br/>
        <w:t xml:space="preserve">      Who’ll awaken the nations to the ends of the earth…</w:t>
        <w:br/>
        <w:t xml:space="preserve">      23They’ll come with their spears and their bows,</w:t>
        <w:br/>
        <w:t xml:space="preserve">      And on you, they will not show mercy.</w:t>
        <w:br/>
        <w:br/>
        <w:t xml:space="preserve">    ‘Their sounds are like the roar of the sea,</w:t>
        <w:br/>
        <w:t xml:space="preserve">      And with horses and chariots, they will attack…</w:t>
        <w:br/>
        <w:t xml:space="preserve">      They’ll bring the fire of war against you,</w:t>
        <w:br/>
        <w:t xml:space="preserve">      O you daughters of Zion.’</w:t>
        <w:br/>
        <w:br/>
        <w:t>24About them, we have heard the reports,</w:t>
        <w:br/>
        <w:t xml:space="preserve">  And the things that we’ve heard have made our hands weak…</w:t>
        <w:br/>
        <w:t xml:space="preserve">  Anguish has grabbed hold of us</w:t>
        <w:br/>
        <w:t xml:space="preserve">  Like the pangs of a woman about to give birth!</w:t>
        <w:br/>
        <w:br/>
        <w:t>25So, don’t go out to the fields,</w:t>
        <w:br/>
        <w:t xml:space="preserve">  And do not walk on the roads,</w:t>
        <w:br/>
        <w:t xml:space="preserve">  For they’re filled with enemies who are carrying swords!</w:t>
        <w:br/>
        <w:br/>
        <w:t>[And the Lord continues:]</w:t>
        <w:br/>
        <w:br/>
        <w:t xml:space="preserve">  ‘So, you daughters of My people;</w:t>
        <w:br/>
        <w:t xml:space="preserve">    [It’s time for you] to wear sackcloth…</w:t>
        <w:br/>
        <w:t xml:space="preserve">    Strew ashes and mourn for your loved ones,</w:t>
        <w:br/>
        <w:t xml:space="preserve">    26And in pity for yourselves, beat your breasts;</w:t>
        <w:br/>
        <w:t xml:space="preserve">    For misery will suddenly come upon you.</w:t>
        <w:br/>
        <w:br/>
        <w:t xml:space="preserve">  27‘Among you (you people on trial),</w:t>
        <w:br/>
        <w:t xml:space="preserve">    I’ve appointed someone who’ll judge you;</w:t>
        <w:br/>
        <w:t xml:space="preserve">    And as you’re tried, you’ll know I’m the One</w:t>
        <w:br/>
        <w:t xml:space="preserve">    Who is judging your ways.</w:t>
        <w:br/>
        <w:br/>
        <w:t xml:space="preserve">  28‘Yet, none have been willing to listen,</w:t>
        <w:br/>
        <w:t xml:space="preserve">    Because they all walk crooked paths…</w:t>
        <w:br/>
        <w:t xml:space="preserve">    They’re corrupted like brass touching iron.</w:t>
        <w:br/>
        <w:br/>
        <w:t xml:space="preserve">  29‘Because the forge bellows have failed,</w:t>
        <w:br/>
        <w:t xml:space="preserve">    It’s in vain that the smith works his silver;</w:t>
        <w:br/>
        <w:t xml:space="preserve">    For their wicked ways will not melt.</w:t>
        <w:br/>
        <w:br/>
        <w:t xml:space="preserve">  30‘So, call out and tell them</w:t>
        <w:br/>
        <w:t xml:space="preserve">    That their silver has all been rejected…</w:t>
        <w:br/>
        <w:t xml:space="preserve">    Yes, they’ve been rejected by [God].’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