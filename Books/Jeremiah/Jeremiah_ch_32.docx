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32</w:t>
      </w:r>
    </w:p>
    <w:p>
      <w:pPr>
        <w:pStyle w:val="Normal"/>
      </w:pPr>
      <w:r>
        <w:t>1Well, all these words had come from Jehovah to JeremiAh in the 10th year [of the reign] of ZedekiAh, the king of Judah, which was the 18th year of [the reign of] NebuChadNezzar the king of Babylon [over Judah].</w:t>
        <w:br/>
        <w:br/>
        <w:t>2And at the time, the army of the king of Babylon had built a siege wall around JeruSalem, and JeremiAh [was under arrest and being kept in] the courtyard of the guard, which was located inside the [palace] of the kings of Judah, 3since King ZedekiAh had him thrown in jail. [For the king had asked him]:</w:t>
        <w:br/>
        <w:br/>
        <w:t xml:space="preserve">  ‘Why did you prophesy and tell us that Jehovah said:</w:t>
        <w:br/>
        <w:br/>
        <w:t xml:space="preserve">    ‘{Look!} I will hand this city over to the king of Babylon and he will take it…’</w:t>
        <w:br/>
        <w:br/>
        <w:t xml:space="preserve">  4And:</w:t>
        <w:br/>
        <w:br/>
        <w:t xml:space="preserve">    ‘ZedekiAh won’t escape from the hands of the Chaldeans, but he will be delivered into the hands of the king of Babylon, where he will speak to him mouth to mouth and eye to eye…’ </w:t>
        <w:br/>
        <w:br/>
        <w:t xml:space="preserve">  5And:</w:t>
        <w:br/>
        <w:br/>
        <w:t xml:space="preserve">    ‘ZedekiAh will be taken into Babylon and stay there until I look favorably upon him. So, if you wage war against the Chaldeans, you won’t succeed.’</w:t>
        <w:br/>
        <w:br/>
        <w:t>6Then JeremiAh told him:</w:t>
        <w:br/>
        <w:br/>
        <w:t xml:space="preserve">  ‘The Word of Jehovah came to me and said:</w:t>
        <w:br/>
        <w:br/>
        <w:t xml:space="preserve">    7‘{Look!} Your paternal uncle HanamEl, son of ShalLum, will come to you and ask you to buy his field in AnathOth… And it will be advantageous for you to acquire it!’</w:t>
        <w:br/>
        <w:br/>
        <w:t xml:space="preserve">  8‘And thereafter, that’s what happened… My paternal uncle HanamEl son of ShalLum did what the Lord said he would do. It was there in the courtyard of the guard that he said to me:</w:t>
        <w:br/>
        <w:br/>
        <w:t xml:space="preserve">    ‘Buy my field, the one in AnathOth of the land of BenJamin, because you’re the eldest and it would be advantageous for you to acquire it!’</w:t>
        <w:br/>
        <w:br/>
        <w:t xml:space="preserve">  ‘And since I knew that this was the word of Jehovah, 9I purchased the field in AnathOth from my paternal uncle HanamEl; I paid him 7 large silver coins for it, 10then I recorded [the transaction] in a scroll, put a seal on it before witnesses, and weighed out the silver in a balance scale.</w:t>
        <w:br/>
        <w:br/>
        <w:t xml:space="preserve">  11‘So then I took the scroll that had been testified to and sealed and gave it to BarUch son of NeriAh, son of MaAseJah, before the eyes of my uncle HanamEl, 12as well as before those who had served as witnesses of the deed scroll, and before the eyes of all the Judeans that were sitting in the courtyard of the guard at the time.</w:t>
        <w:br/>
        <w:br/>
        <w:t xml:space="preserve">  13‘Then before them all, I gave BarUch these orders:</w:t>
        <w:br/>
        <w:br/>
        <w:t xml:space="preserve">    14‘Jehovah the Almighty God of IsraEl says that you should take this scroll that has been sealed as my proof of ownership, then you must read it and then store it away in an earthenware jar, so that it will last [a long time]. 15Because, Jehovah of Armies the God of IsraEl told me this:</w:t>
        <w:br/>
        <w:br/>
        <w:t xml:space="preserve">      ‘Fields, houses, and vineyards</w:t>
        <w:br/>
        <w:t xml:space="preserve">        Will again be restored in this land.’</w:t>
        <w:br/>
        <w:br/>
        <w:t xml:space="preserve">  16‘Well, after I gave the deed scroll to BarUch son of NeriAh, I prayed to Jehovah, saying:</w:t>
        <w:br/>
        <w:br/>
        <w:t xml:space="preserve">    17‘O Great Being,</w:t>
        <w:br/>
        <w:br/>
        <w:t xml:space="preserve">    ‘O Lord God,</w:t>
        <w:br/>
        <w:br/>
        <w:t xml:space="preserve">    ‘You who made the lands and the skies with Your mighty arm held high above You, and from whom nothing at all can be hidden,</w:t>
        <w:br/>
        <w:br/>
        <w:t xml:space="preserve">    18‘O You who show mercy to thousands and who brings the sins of the fathers upon the chests of their children,</w:t>
        <w:br/>
        <w:br/>
        <w:t xml:space="preserve">    ‘The great and Almighty God whose Name is Jehovah of Armies,</w:t>
        <w:br/>
        <w:br/>
        <w:t xml:space="preserve">    19‘[You are the God] of great counsel,</w:t>
        <w:br/>
        <w:t xml:space="preserve">      And mighty are all of Your works.</w:t>
        <w:br/>
        <w:t xml:space="preserve">      Your eyes see the things that the sons of men do,</w:t>
        <w:br/>
        <w:t xml:space="preserve">      And You pay each one back for their deeds</w:t>
        <w:br/>
        <w:t xml:space="preserve">      According to the fruits of their works.</w:t>
        <w:br/>
        <w:br/>
        <w:t xml:space="preserve">    20‘You’re the One who brought the miracles and signs</w:t>
        <w:br/>
        <w:t xml:space="preserve">      To IsraEl when they were in Egypt</w:t>
        <w:br/>
        <w:t xml:space="preserve">      And which continue to happen down to this day.</w:t>
        <w:br/>
        <w:t xml:space="preserve">      For, You have made Your Name known</w:t>
        <w:br/>
        <w:t xml:space="preserve">      To all who’ve been born on the earth until now.</w:t>
        <w:br/>
        <w:br/>
        <w:t xml:space="preserve">    21‘You’re the One who led IsraEl from Egypt</w:t>
        <w:br/>
        <w:t xml:space="preserve">      With signs and miracles from Your mighty right hand…</w:t>
        <w:br/>
        <w:t xml:space="preserve">      With Your arm held high and through visions.</w:t>
        <w:br/>
        <w:t xml:space="preserve">      22And thereafter, You gave them the land</w:t>
        <w:br/>
        <w:t xml:space="preserve">      About which You swore to their fathers…</w:t>
        <w:br/>
        <w:t xml:space="preserve">      A land that’s flowing with honey and milk.</w:t>
        <w:br/>
        <w:br/>
        <w:t xml:space="preserve">    23‘So they entered this land and they claimed it,</w:t>
        <w:br/>
        <w:t xml:space="preserve">      But they chose not to listen to Your orders or voice…</w:t>
        <w:br/>
        <w:t xml:space="preserve">      They wouldn’t do what You told them to do,</w:t>
        <w:br/>
        <w:t xml:space="preserve">      So You brought all these bad things upon them.</w:t>
        <w:br/>
        <w:br/>
        <w:t xml:space="preserve">    24‘{Look!} Now, a great army has come to this city,</w:t>
        <w:br/>
        <w:t xml:space="preserve">      And they have made plans to destroy it.</w:t>
        <w:br/>
        <w:t xml:space="preserve">      To the hands of Chaldeans, it has been given…</w:t>
        <w:br/>
        <w:t xml:space="preserve">      To those who are warring against it,</w:t>
        <w:br/>
        <w:t xml:space="preserve">      Bringing the sword, famine, and plague…</w:t>
        <w:br/>
        <w:t xml:space="preserve">      {Look!} All that You said has now come to pass!</w:t>
        <w:br/>
        <w:br/>
        <w:t xml:space="preserve">    25‘Then You’ve told me to bring along silver,</w:t>
        <w:br/>
        <w:t xml:space="preserve">      And before witnesses, purchase a field…</w:t>
        <w:br/>
        <w:t xml:space="preserve">      Despite the fact that this city’s been given</w:t>
        <w:br/>
        <w:t xml:space="preserve">      To the hands of Chaldeans!’</w:t>
        <w:br/>
        <w:br/>
        <w:br/>
        <w:t>26Then the Word of Jehovah came to me and said:</w:t>
        <w:br/>
        <w:br/>
        <w:t xml:space="preserve">  [‘Jehovah says:]</w:t>
        <w:br/>
        <w:br/>
        <w:t xml:space="preserve">    27‘Since I am Jehovah, the God of all flesh;</w:t>
        <w:br/>
        <w:t xml:space="preserve">      [Did you think] that such things were hidden from Me?’</w:t>
        <w:br/>
        <w:br/>
        <w:t xml:space="preserve">  28‘Then Jehovah said:</w:t>
        <w:br/>
        <w:br/>
        <w:t xml:space="preserve">    ‘I have allowed this city to be given</w:t>
        <w:br/>
        <w:t xml:space="preserve">      Into the hands of the Chaldeans,</w:t>
        <w:br/>
        <w:t xml:space="preserve">      And into the hands of Babylon’s king…</w:t>
        <w:br/>
        <w:t xml:space="preserve">      So, he will [very soon] take it!</w:t>
        <w:br/>
        <w:br/>
        <w:t xml:space="preserve">    29‘The Chaldeans will come and [capture] this city,</w:t>
        <w:br/>
        <w:t xml:space="preserve">      Then they will burn it with fire,</w:t>
        <w:br/>
        <w:t xml:space="preserve">      Consuming the houses where people burn incense</w:t>
        <w:br/>
        <w:t xml:space="preserve">      Upon their roofs, before [a] BaAl,</w:t>
        <w:br/>
        <w:t xml:space="preserve">      And where they offer [food] to their gods</w:t>
        <w:br/>
        <w:t xml:space="preserve">      In order to make Me feel bitter.</w:t>
        <w:br/>
        <w:br/>
        <w:t xml:space="preserve">    30‘Only the sons of IsraEl and Judah</w:t>
        <w:br/>
        <w:t xml:space="preserve">      Would practice such evil in front of My eyes.</w:t>
        <w:br/>
        <w:t xml:space="preserve">      For, since their youth, they’ve offered such things</w:t>
        <w:br/>
        <w:t xml:space="preserve">      Before [those gods] that they made with their hands,</w:t>
        <w:br/>
        <w:t xml:space="preserve">      In order to make Me feel bitter,’ says Jehovah.</w:t>
        <w:br/>
        <w:br/>
        <w:t xml:space="preserve">    31‘So My anger and rage has been on this place</w:t>
        <w:br/>
        <w:t xml:space="preserve">      From the day it was built until now,</w:t>
        <w:br/>
        <w:t xml:space="preserve">      To remove it from in front of My face</w:t>
        <w:br/>
        <w:t xml:space="preserve">      32For the bad ways of IsraEl and Judah.</w:t>
        <w:br/>
        <w:br/>
        <w:t xml:space="preserve">    ‘They’ve done all these things to make Me feel bitter…</w:t>
        <w:br/>
        <w:t xml:space="preserve">      Their kings, their rulers, their prophets, and priests…</w:t>
        <w:br/>
        <w:t xml:space="preserve">      The men of Judah and JeruSalem.</w:t>
        <w:br/>
        <w:br/>
        <w:t xml:space="preserve">    33‘They turned their faces and showed Me their backs…</w:t>
        <w:br/>
        <w:t xml:space="preserve">      So each morning, I [sent someone] to teach them,</w:t>
        <w:br/>
        <w:t xml:space="preserve">      But they chose not to listen or learn.</w:t>
        <w:br/>
        <w:br/>
        <w:t xml:space="preserve">    34‘Then, in their unclean condition,</w:t>
        <w:br/>
        <w:t xml:space="preserve">      They put disgusting things in the House</w:t>
        <w:br/>
        <w:t xml:space="preserve">      That is called by My Name.</w:t>
        <w:br/>
        <w:br/>
        <w:t xml:space="preserve">    35‘There, they built shrines to [a] BaAl;</w:t>
        <w:br/>
        <w:t xml:space="preserve">      And to Molech, they’ve offered their daughters and sons</w:t>
        <w:br/>
        <w:t xml:space="preserve">      Down in the Valley of Hinnom…</w:t>
        <w:br/>
        <w:t xml:space="preserve">      Something that I never told them to do.</w:t>
        <w:br/>
        <w:t xml:space="preserve">      Such disgusting things never entered My heart</w:t>
        <w:br/>
        <w:t xml:space="preserve">      To make Judah sin [in this way].’</w:t>
        <w:br/>
        <w:br/>
        <w:br/>
        <w:t>36Then Jehovah the God of IsraEl made a pronouncement against the city, for He told me to say this:</w:t>
        <w:br/>
        <w:br/>
        <w:t xml:space="preserve">  ‘Through famine, sword, and the plague,</w:t>
        <w:br/>
        <w:t xml:space="preserve">    I’ve handed this city to Babylon’s king.</w:t>
        <w:br/>
        <w:t xml:space="preserve">    37But {Look!} I’ll also gather them back from those lands</w:t>
        <w:br/>
        <w:t xml:space="preserve">    Where I’ll scatter them in My rage…</w:t>
        <w:br/>
        <w:t xml:space="preserve">    From all that I’ll do in My fury!</w:t>
        <w:br/>
        <w:br/>
        <w:t xml:space="preserve">  ‘I’ll bring them back to this place,</w:t>
        <w:br/>
        <w:t xml:space="preserve">    And in safety, I’ll resettle them here;</w:t>
        <w:br/>
        <w:t xml:space="preserve">    38Then, they’ll be My people and I’ll be their God.</w:t>
        <w:br/>
        <w:br/>
        <w:t xml:space="preserve">  39‘I’ll give them new ways and new hearts</w:t>
        <w:br/>
        <w:t xml:space="preserve">    So that they will learn how to fear Me</w:t>
        <w:br/>
        <w:t xml:space="preserve">    For the rest of their days and for their own good,</w:t>
        <w:br/>
        <w:t xml:space="preserve">    And for the good of their children.</w:t>
        <w:br/>
        <w:br/>
        <w:t xml:space="preserve">  40‘A [New] Sacred Agreement of the ages</w:t>
        <w:br/>
        <w:t xml:space="preserve">    I’ll make with them at that time…</w:t>
        <w:br/>
        <w:t xml:space="preserve">    An Agreement that I won’t take away.</w:t>
        <w:br/>
        <w:t xml:space="preserve">    Then I’ll put the fear of Me in their hearts,</w:t>
        <w:br/>
        <w:t xml:space="preserve">    So from Me, they’ll not turn again.</w:t>
        <w:br/>
        <w:br/>
        <w:t xml:space="preserve">  41‘Then I’ll visit them just to do good things;</w:t>
        <w:br/>
        <w:t xml:space="preserve">    And with My whole heart and soul,</w:t>
        <w:br/>
        <w:t xml:space="preserve">    I’ll plant them securely here in this land.</w:t>
        <w:br/>
        <w:br/>
        <w:t>42Then Jehovah said:</w:t>
        <w:br/>
        <w:br/>
        <w:t xml:space="preserve">  ‘And as I brought bad things upon them,</w:t>
        <w:br/>
        <w:t xml:space="preserve">    I’ll also bring the good things that I promised.</w:t>
        <w:br/>
        <w:t xml:space="preserve">    43Then they will buy fields in this land</w:t>
        <w:br/>
        <w:t xml:space="preserve">    That you say won’t be walked by man or by beast,</w:t>
        <w:br/>
        <w:t xml:space="preserve">    For it’s been handed over to the Chaldeans.</w:t>
        <w:br/>
        <w:br/>
        <w:t xml:space="preserve">  ‘So with silver, they’ll buy these fields once again,</w:t>
        <w:br/>
        <w:t xml:space="preserve">    Which they’ll record and seal in a scroll,</w:t>
        <w:br/>
        <w:t xml:space="preserve">    And to which, witnesses will then testify.</w:t>
        <w:br/>
        <w:br/>
        <w:t xml:space="preserve">  44‘[It will happen] in BenJamin’s land,</w:t>
        <w:br/>
        <w:t xml:space="preserve">    And in JeruSalem and the cities of Judah…</w:t>
        <w:br/>
        <w:t xml:space="preserve">    In all the towns in the mountains,</w:t>
        <w:br/>
        <w:t xml:space="preserve">    And in the ShepheLa and Negev…</w:t>
        <w:br/>
        <w:t xml:space="preserve">    From wherever they were taken, I’ll be bringing them back,’ says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