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7</w:t>
      </w:r>
    </w:p>
    <w:p>
      <w:pPr>
        <w:pStyle w:val="Normal"/>
      </w:pPr>
      <w:r>
        <w:t>1Then the Word of Jehovah came to JeremiAh and said:</w:t>
        <w:br/>
        <w:br/>
        <w:t xml:space="preserve">  ‘Go stand at the gate of [the Temple],</w:t>
        <w:br/>
        <w:t xml:space="preserve">    And against them, you must read these words:</w:t>
        <w:br/>
        <w:br/>
        <w:t xml:space="preserve">  2‘O Judah,</w:t>
        <w:br/>
        <w:t xml:space="preserve">    ‘Hear the Word of Jehovah,</w:t>
        <w:br/>
        <w:t xml:space="preserve">    For Jehovah of Armies (the God of IsraEl) says this:</w:t>
        <w:br/>
        <w:br/>
        <w:t xml:space="preserve">    3‘If you’ll set right the things that you’re doing,</w:t>
        <w:br/>
        <w:t xml:space="preserve">      And if you’ll choose to straighten your paths,</w:t>
        <w:br/>
        <w:t xml:space="preserve">      I’ll settle you here in this place.</w:t>
        <w:br/>
        <w:br/>
        <w:t xml:space="preserve">    4‘But you can’t rely on your lies anymore;</w:t>
        <w:br/>
        <w:t xml:space="preserve">      For they’ll be no help when you’re shouting:</w:t>
        <w:br/>
        <w:br/>
        <w:t xml:space="preserve">      ‘O the Temple of Jehovah!</w:t>
        <w:br/>
        <w:t xml:space="preserve">        O the Temple of [God]!’</w:t>
        <w:br/>
        <w:br/>
        <w:t xml:space="preserve">    5‘You must change your deeds and your ways,</w:t>
        <w:br/>
        <w:t xml:space="preserve">      And get yourselves straightened out.</w:t>
        <w:br/>
        <w:t xml:space="preserve">      Each man must start being fair with his neighbors,</w:t>
        <w:br/>
        <w:t xml:space="preserve">      6As well as with foreigners, orphans, and widows.</w:t>
        <w:br/>
        <w:br/>
        <w:t xml:space="preserve">    7‘[No, you] may no longer be tyrants…</w:t>
        <w:br/>
        <w:t xml:space="preserve">      Innocent blood, don’t shed in this place…</w:t>
        <w:br/>
        <w:t xml:space="preserve">      And stop chasing after strange gods!</w:t>
        <w:br/>
        <w:br/>
        <w:t xml:space="preserve">    ‘Then, [when you remove all this] badness,</w:t>
        <w:br/>
        <w:t xml:space="preserve">      I’ll bring you back to this land once again</w:t>
        <w:br/>
        <w:t xml:space="preserve">      That I gave to your fathers throughout the ages.</w:t>
        <w:br/>
        <w:br/>
        <w:t xml:space="preserve">    8‘But now, you are trusting in words that are lies</w:t>
        <w:br/>
        <w:t xml:space="preserve">      And which will do you no good.</w:t>
        <w:br/>
        <w:t xml:space="preserve">      9You commit adultery, murder, and steal,</w:t>
        <w:br/>
        <w:t xml:space="preserve">      And when you swear oaths, you are lying!</w:t>
        <w:br/>
        <w:t xml:space="preserve">      You also burn incense to BaAl,</w:t>
        <w:br/>
        <w:t xml:space="preserve">      And follow strange gods that you’ve never known.</w:t>
        <w:br/>
        <w:br/>
        <w:t xml:space="preserve">    10‘So, although there’s just badness within you,</w:t>
        <w:br/>
        <w:t xml:space="preserve">      You still come and stand before Me</w:t>
        <w:br/>
        <w:t xml:space="preserve">      In the [Temple] that’s called by My Name,</w:t>
        <w:br/>
        <w:t xml:space="preserve">      And then dare to say, We are clean.</w:t>
        <w:br/>
        <w:br/>
        <w:t xml:space="preserve">    11‘Hasn’t My House that’s standing before you</w:t>
        <w:br/>
        <w:t xml:space="preserve">      And which is called by My Name</w:t>
        <w:br/>
        <w:t xml:space="preserve">      Become just a den of thieves?</w:t>
        <w:br/>
        <w:t xml:space="preserve">      Look… This is what I have seen,’ says Jehovah...</w:t>
        <w:br/>
        <w:br/>
        <w:t xml:space="preserve">    12‘Go to My old place in ShiLoh</w:t>
        <w:br/>
        <w:t xml:space="preserve">      Where I camped and placed My Name long ago,</w:t>
        <w:br/>
        <w:t xml:space="preserve">      And see what I did because of their badness</w:t>
        <w:br/>
        <w:t xml:space="preserve">      Before the faces of IsraEl, My people!</w:t>
        <w:br/>
        <w:br/>
        <w:t xml:space="preserve">    13‘Now, because you are doing these things</w:t>
        <w:br/>
        <w:t xml:space="preserve">      About which I warned you, but you failed to hear…</w:t>
        <w:br/>
        <w:t xml:space="preserve">      The things that I shouted before you,</w:t>
        <w:br/>
        <w:t xml:space="preserve">      But to which, you failed to change;</w:t>
        <w:br/>
        <w:t xml:space="preserve">      14I’ll do the same thing to this [Temple]…</w:t>
        <w:br/>
        <w:t xml:space="preserve">      The one that is called by My Name,</w:t>
        <w:br/>
        <w:t xml:space="preserve">      And upon which you have relied…</w:t>
        <w:br/>
        <w:t xml:space="preserve">      The Place that I gave to your fathers and you.</w:t>
        <w:br/>
        <w:br/>
        <w:t xml:space="preserve">    ‘Yes, I’ll do the same as I did to ShiLoh…</w:t>
        <w:br/>
        <w:t xml:space="preserve">      15I’ll throw you away from My face</w:t>
        <w:br/>
        <w:t xml:space="preserve">      Like I cast off your brothers (Ephraim’s offspring)!</w:t>
        <w:br/>
        <w:br/>
        <w:t xml:space="preserve">  16‘Now, you must not pray for these people…</w:t>
        <w:br/>
        <w:t xml:space="preserve">    But don’t come and petition for mercy,</w:t>
        <w:br/>
        <w:t xml:space="preserve">    Nor approach Me with vows on their behalf…</w:t>
        <w:br/>
        <w:t xml:space="preserve">    For, I will not listen to you!</w:t>
        <w:br/>
        <w:br/>
        <w:t xml:space="preserve">   17‘Don’t you see the things that they’re doing</w:t>
        <w:br/>
        <w:t xml:space="preserve">    In all the cities of Judah</w:t>
        <w:br/>
        <w:t xml:space="preserve">    And in JeruSalem’s streets?</w:t>
        <w:br/>
        <w:br/>
        <w:t xml:space="preserve">    18‘The sons go out to gather the wood,</w:t>
        <w:br/>
        <w:t xml:space="preserve">      So their fathers can then light the fires</w:t>
        <w:br/>
        <w:t xml:space="preserve">      [To bake] the dough that their women knead</w:t>
        <w:br/>
        <w:t xml:space="preserve">      As cakes for the armies of the heavens.</w:t>
        <w:br/>
        <w:br/>
        <w:t xml:space="preserve">    ‘They offer drinks to strange gods,</w:t>
        <w:br/>
        <w:t xml:space="preserve">      So they can provoke Me to rage…</w:t>
        <w:br/>
        <w:t xml:space="preserve">      19Don’t they provoke Me to rage,’ asks Jehovah?</w:t>
        <w:br/>
        <w:t xml:space="preserve">      But, shouldn’t they be the ones who’re provoked</w:t>
        <w:br/>
        <w:t xml:space="preserve">      By the disgrace on their faces?</w:t>
        <w:br/>
        <w:br/>
        <w:t xml:space="preserve">    20‘It’s because of this,’ says Jehovah,</w:t>
        <w:br/>
        <w:t xml:space="preserve">      That I’ll pour out My anger and rage on this Place…</w:t>
        <w:br/>
        <w:t xml:space="preserve">      Upon the men and their cattle…</w:t>
        <w:br/>
        <w:t xml:space="preserve">      Upon every tree in their fields,</w:t>
        <w:br/>
        <w:t xml:space="preserve">      As well as on the land’s produce.</w:t>
        <w:br/>
        <w:t xml:space="preserve">      This fire has been lit and it won’t be put out!</w:t>
        <w:br/>
        <w:br/>
        <w:t xml:space="preserve">  21‘Jehovah said:</w:t>
        <w:br/>
        <w:br/>
        <w:t xml:space="preserve">    ‘Gather up all your burnt-offerings,</w:t>
        <w:br/>
        <w:t xml:space="preserve">      As well as your other sacrifices,</w:t>
        <w:br/>
        <w:t xml:space="preserve">      Then go on and just eat all the meats!</w:t>
        <w:br/>
        <w:br/>
        <w:t xml:space="preserve">    22‘For on the day that I led them from Egypt,</w:t>
        <w:br/>
        <w:t xml:space="preserve">      I didn’t ask your fathers to offer such things…</w:t>
        <w:br/>
        <w:t xml:space="preserve">      I didn’t really tell them to bring Me</w:t>
        <w:br/>
        <w:t xml:space="preserve">      Whole burnt offerings or other sacrifices.</w:t>
        <w:br/>
        <w:br/>
        <w:t xml:space="preserve">    23‘The only instructions that I gave them</w:t>
        <w:br/>
        <w:t xml:space="preserve">      Was to pay attention to the things that I say!</w:t>
        <w:br/>
        <w:t xml:space="preserve">      For you’ll be My people and I’ll be your God</w:t>
        <w:br/>
        <w:t xml:space="preserve">      As long as you walk in My ways</w:t>
        <w:br/>
        <w:t xml:space="preserve">      And do whatever I tell you is good!</w:t>
        <w:br/>
        <w:br/>
        <w:t xml:space="preserve">    24‘But, they didn’t listen to Me,</w:t>
        <w:br/>
        <w:t xml:space="preserve">      And their ears just paid no attention…</w:t>
        <w:br/>
        <w:t xml:space="preserve">      They followed the evil thoughts in their hearts</w:t>
        <w:br/>
        <w:t xml:space="preserve">      And became the butt not the head</w:t>
        <w:br/>
        <w:t xml:space="preserve">      From the day that their fathers left Egypt ‘til now.</w:t>
        <w:br/>
        <w:br/>
        <w:t xml:space="preserve">    25‘So I sent them My servants the Prophets</w:t>
        <w:br/>
        <w:t xml:space="preserve">      Morning after morning and day after day.</w:t>
        <w:br/>
        <w:t xml:space="preserve">      26But they still didn’t listen to Me…</w:t>
        <w:br/>
        <w:t xml:space="preserve">      Their ears just paid no attention,</w:t>
        <w:br/>
        <w:t xml:space="preserve">      And then they made their necks stiffer…</w:t>
        <w:br/>
        <w:t xml:space="preserve">      Yes, harder than those of their fathers.</w:t>
        <w:br/>
        <w:br/>
        <w:t xml:space="preserve">    27‘So, go and tell them these things,</w:t>
        <w:br/>
        <w:t xml:space="preserve">      But they won’t listen to you…</w:t>
        <w:br/>
        <w:t xml:space="preserve">      Yes, call out to them, but they won’t respond.</w:t>
        <w:br/>
        <w:br/>
        <w:t xml:space="preserve">    28‘Go tell them that theirs is the nation</w:t>
        <w:br/>
        <w:t xml:space="preserve">      That refused to hear the voice of its God…</w:t>
        <w:br/>
        <w:t xml:space="preserve">      They failed to believe or give heed</w:t>
        <w:br/>
        <w:t xml:space="preserve">      To the instructions that came from [My] mouth.’</w:t>
        <w:br/>
        <w:br/>
        <w:t xml:space="preserve">  29‘So, shear your [hair] and throw it away,</w:t>
        <w:br/>
        <w:t xml:space="preserve">    Then let your lips start to wail;</w:t>
        <w:br/>
        <w:t xml:space="preserve">    For Jehovah has rejected and pushed away</w:t>
        <w:br/>
        <w:t xml:space="preserve">    The generation that has done all these things!</w:t>
        <w:br/>
        <w:br/>
        <w:t xml:space="preserve">  30‘For, Jehovah says:</w:t>
        <w:br/>
        <w:br/>
        <w:t xml:space="preserve">    ‘The sons of Judah are wicked before Me,</w:t>
        <w:br/>
        <w:t xml:space="preserve">      Since they’ve brought disgusting things to My House</w:t>
        <w:br/>
        <w:t xml:space="preserve">      And defiled the Place that is called by My Name.</w:t>
        <w:br/>
        <w:br/>
        <w:t xml:space="preserve">    31‘They’ve built a shrine of Topheth for themselves</w:t>
        <w:br/>
        <w:t xml:space="preserve">      There in the Valley of Hinnom</w:t>
        <w:br/>
        <w:t xml:space="preserve">      Where they burn their sons and daughters in fire…</w:t>
        <w:br/>
        <w:t xml:space="preserve">      Something that I never told them to do</w:t>
        <w:br/>
        <w:t xml:space="preserve">      Or ever came into My heart.’</w:t>
        <w:br/>
        <w:br/>
        <w:t xml:space="preserve">  32‘Jehovah says:</w:t>
        <w:br/>
        <w:br/>
        <w:t xml:space="preserve">    ‘{Look!} Because they’ve done this, the days have arrived</w:t>
        <w:br/>
        <w:t xml:space="preserve">      When, from the Valley of Hinnom’s sons</w:t>
        <w:br/>
        <w:t xml:space="preserve">      And the Shrine that they [built there to] Topheth,</w:t>
        <w:br/>
        <w:t xml:space="preserve">      Nothing more will ever be heard.</w:t>
        <w:br/>
        <w:br/>
        <w:t xml:space="preserve">    ‘For their valley will soon be destroyed</w:t>
        <w:br/>
        <w:t xml:space="preserve">      And Topheth will thereafter be buried,</w:t>
        <w:br/>
        <w:t xml:space="preserve">      Since his place will no longer exist.</w:t>
        <w:br/>
        <w:br/>
        <w:t xml:space="preserve">    33‘His people will also be dead,</w:t>
        <w:br/>
        <w:t xml:space="preserve">      And they’ll serve as food for the birds in the skies,</w:t>
        <w:br/>
        <w:t xml:space="preserve">      As well as for the wild beasts on the ground,</w:t>
        <w:br/>
        <w:t xml:space="preserve">      Since no one will come to chase them away.</w:t>
        <w:br/>
        <w:br/>
        <w:t xml:space="preserve">    34‘From the cities of Judah, I’ll take them,</w:t>
        <w:br/>
        <w:t xml:space="preserve">      And I’ll remove them from JeruSalem’s streets.</w:t>
        <w:br/>
        <w:t xml:space="preserve">      Then all the sounds of joy will be gone,</w:t>
        <w:br/>
        <w:t xml:space="preserve">      And the voices of brides and grooms won’t be heard;</w:t>
        <w:br/>
        <w:t xml:space="preserve">      For the land will become desolation.’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