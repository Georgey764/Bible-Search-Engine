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5</w:t>
      </w:r>
    </w:p>
    <w:p>
      <w:pPr>
        <w:pStyle w:val="Normal"/>
      </w:pPr>
      <w:r>
        <w:t xml:space="preserve">  1‘Now, run through JeruSalem’s streets…</w:t>
        <w:br/>
        <w:t xml:space="preserve">    Yes, seek and search in her squares…</w:t>
        <w:br/>
        <w:t xml:space="preserve">    See if you can find just one righteous man…</w:t>
        <w:br/>
        <w:t xml:space="preserve">    A single trustworthy person.</w:t>
        <w:br/>
        <w:t xml:space="preserve">    Then to such a one, I’ll be kind,’ said the Lord.</w:t>
        <w:br/>
        <w:br/>
        <w:t xml:space="preserve">  2‘As Jehovah lives, they often say,</w:t>
        <w:br/>
        <w:t xml:space="preserve">    But, when they swear oaths, aren’t they lying?’</w:t>
        <w:br/>
        <w:br/>
        <w:t>3[And I, Jeremiah, said:],</w:t>
        <w:br/>
        <w:br/>
        <w:t xml:space="preserve">  ‘O Jehovah,</w:t>
        <w:br/>
        <w:br/>
        <w:t xml:space="preserve">  ‘Your eyes have searched for those who are true;</w:t>
        <w:br/>
        <w:t xml:space="preserve">    But, when You whipped them, they felt no pain…</w:t>
        <w:br/>
        <w:t xml:space="preserve">    Even when You brought destruction on them,</w:t>
        <w:br/>
        <w:t xml:space="preserve">    They had still failed to learn…</w:t>
        <w:br/>
        <w:t xml:space="preserve">    Their faces remained as solid as rocks,</w:t>
        <w:br/>
        <w:t xml:space="preserve">    And they refused to turn back to You.</w:t>
        <w:br/>
        <w:br/>
        <w:t xml:space="preserve">  4‘But perhaps it’s only the poor</w:t>
        <w:br/>
        <w:t xml:space="preserve">    Who don’t understand the ways of the Lord,</w:t>
        <w:br/>
        <w:t xml:space="preserve">    Or comprehend the fairness of God.</w:t>
        <w:br/>
        <w:t xml:space="preserve">    5So I’ll go and speak to the wealthy…</w:t>
        <w:br/>
        <w:t xml:space="preserve">    For they’ll recognize the ways of the Lord</w:t>
        <w:br/>
        <w:t xml:space="preserve">    And [trust in] the fairness of God.</w:t>
        <w:br/>
        <w:br/>
        <w:t xml:space="preserve">  ‘But look! Together, they’ve broken their yokes</w:t>
        <w:br/>
        <w:t xml:space="preserve">    And they have torn off their bonds.</w:t>
        <w:br/>
        <w:t xml:space="preserve">    6And because of this, lions have attacked…</w:t>
        <w:br/>
        <w:t xml:space="preserve">    Then, out of the woods came a wolf,</w:t>
        <w:br/>
        <w:t xml:space="preserve">    Which entered their homes and [consumed] them,</w:t>
        <w:br/>
        <w:t xml:space="preserve">    As leopards kept watch in their cities.</w:t>
        <w:br/>
        <w:br/>
        <w:t xml:space="preserve">  ‘That’s how those who leave Him are hunted,</w:t>
        <w:br/>
        <w:t xml:space="preserve">    Since none have shown Him respect,</w:t>
        <w:br/>
        <w:t xml:space="preserve">    And their rejection [of God] has grown worse.’</w:t>
        <w:br/>
        <w:br/>
        <w:t>7[And the Lord said]:</w:t>
        <w:br/>
        <w:br/>
        <w:t xml:space="preserve">  ‘What sort of kindness should they expect</w:t>
        <w:br/>
        <w:t xml:space="preserve">    Now that their sons have all left me?</w:t>
        <w:br/>
        <w:t xml:space="preserve">    Because they swear oaths by those who aren’t gods,</w:t>
        <w:br/>
        <w:t xml:space="preserve">    I’ve become filled with [their disrespect].</w:t>
        <w:br/>
        <w:t xml:space="preserve">    For they’re even committing adultery,</w:t>
        <w:br/>
        <w:t xml:space="preserve">    And whores find rest in their homes!</w:t>
        <w:br/>
        <w:br/>
        <w:t xml:space="preserve">  8‘Like horses, they snort and are sex crazed…</w:t>
        <w:br/>
        <w:t xml:space="preserve">    Each one for the wife of his neighbor.</w:t>
        <w:br/>
        <w:t xml:space="preserve">    9So for this, shouldn’t I come to visit?’ ...asked the Lord,</w:t>
        <w:br/>
        <w:t xml:space="preserve">    ‘Shouldn’t my soul now take vengeance</w:t>
        <w:br/>
        <w:t xml:space="preserve">    Upon a nation that’s acting this way?</w:t>
        <w:br/>
        <w:br/>
        <w:t xml:space="preserve">  10‘So her battle towers, they will scale,</w:t>
        <w:br/>
        <w:t xml:space="preserve">    And they’ll knock them down until none remain…</w:t>
        <w:br/>
        <w:t xml:space="preserve">    Yes, these are the ones who will do it!</w:t>
        <w:br/>
        <w:t xml:space="preserve">    They’ll destroy everything that supports them,</w:t>
        <w:br/>
        <w:t xml:space="preserve">    For [their badness] didn’t come from Jehovah!</w:t>
        <w:br/>
        <w:br/>
        <w:t xml:space="preserve">  11‘Jehovah says:</w:t>
        <w:br/>
        <w:br/>
        <w:t xml:space="preserve">    ‘They have not shown Me any respect…</w:t>
        <w:br/>
        <w:t xml:space="preserve">      Not the houses of IsraEl or of Judah.</w:t>
        <w:br/>
        <w:t xml:space="preserve">      12And about their Lord, they have lied;</w:t>
        <w:br/>
        <w:t xml:space="preserve">      For they’ve said:</w:t>
        <w:br/>
        <w:br/>
        <w:t xml:space="preserve">      ‘These things will not happen…</w:t>
        <w:br/>
        <w:t xml:space="preserve">        What’s bad won’t really come upon us…</w:t>
        <w:br/>
        <w:t xml:space="preserve">        Neither famine nor sword will we see.</w:t>
        <w:br/>
        <w:br/>
        <w:t xml:space="preserve">      13‘For [His] Prophets are really just windbags,</w:t>
        <w:br/>
        <w:t xml:space="preserve">        And they don’t [speak] the word of Jehovah;</w:t>
        <w:br/>
        <w:t xml:space="preserve">        So it will happen to them, not to us!’</w:t>
        <w:br/>
        <w:br/>
        <w:t xml:space="preserve">    14‘But because of this, says Jehovah the Almighty…</w:t>
        <w:br/>
        <w:t xml:space="preserve">      Because you have said all these things,</w:t>
        <w:br/>
        <w:t xml:space="preserve">      I’ve put My words like flames in your mouths,</w:t>
        <w:br/>
        <w:t xml:space="preserve">      And they’ll consume you like wood [on a fire]!’</w:t>
        <w:br/>
        <w:br/>
        <w:t xml:space="preserve">  15‘O house of IsraEl, pay attention:</w:t>
        <w:br/>
        <w:t xml:space="preserve">    For, from a far-away land</w:t>
        <w:br/>
        <w:t xml:space="preserve">    I’m bringing a nation against you,’ said the Lord,</w:t>
        <w:br/>
        <w:t xml:space="preserve">    ‘Which speaks a tongue that you won’t understand.</w:t>
        <w:br/>
        <w:br/>
        <w:t xml:space="preserve">  16‘The quivers of their mighty are like open tombs,</w:t>
        <w:br/>
        <w:t xml:space="preserve">    17And they’ll consume your harvests and bread,</w:t>
        <w:br/>
        <w:t xml:space="preserve">    As well as your sons and your daughters.</w:t>
        <w:br/>
        <w:br/>
        <w:t xml:space="preserve">  ‘They’ll eat your sheep and your calves…</w:t>
        <w:br/>
        <w:t xml:space="preserve">    They’ll devour your vineyards and fig groves,</w:t>
        <w:br/>
        <w:t xml:space="preserve">    As well as all of your olives.</w:t>
        <w:br/>
        <w:t xml:space="preserve">    They’ll thresh your fortified cities with swords</w:t>
        <w:br/>
        <w:t xml:space="preserve">    (Those places that you have relied on).</w:t>
        <w:br/>
        <w:br/>
        <w:t xml:space="preserve">  18‘And in that day,’ said the Lord;</w:t>
        <w:br/>
        <w:t xml:space="preserve">    ‘God won’t allow you to come to fulfillment.</w:t>
        <w:br/>
        <w:t xml:space="preserve">    19And when you ask why this happened,</w:t>
        <w:br/>
        <w:t xml:space="preserve">    Jehovah will give this reply:</w:t>
        <w:br/>
        <w:br/>
        <w:t xml:space="preserve">      ‘I did it because you have left Me</w:t>
        <w:br/>
        <w:t xml:space="preserve">        And served strange gods in My land.</w:t>
        <w:br/>
        <w:t xml:space="preserve">        So, you will now have to serve strangers</w:t>
        <w:br/>
        <w:t xml:space="preserve">        In a land that is no longer yours.’</w:t>
        <w:br/>
        <w:br/>
        <w:t xml:space="preserve">  20‘So, to the house of Jacob, announce all these things,</w:t>
        <w:br/>
        <w:t xml:space="preserve">  And let it be heard throughout Judah:</w:t>
        <w:br/>
        <w:br/>
        <w:t xml:space="preserve">    21‘Pay attention, you foolish and heartless…</w:t>
        <w:br/>
        <w:t xml:space="preserve">      You who have eyes that can’t see,</w:t>
        <w:br/>
        <w:t xml:space="preserve">      And you who have ears that can’t hear.</w:t>
        <w:br/>
        <w:br/>
        <w:t xml:space="preserve">    22‘Why have you failed to show fear,</w:t>
        <w:br/>
        <w:t xml:space="preserve">      And not bowed to your faces before Me?</w:t>
        <w:br/>
        <w:t xml:space="preserve">      For, I’m the One who ordered the sands</w:t>
        <w:br/>
        <w:t xml:space="preserve">      To be the limits of the seas!</w:t>
        <w:br/>
        <w:t xml:space="preserve">      It’s the order [that I gave] throughout the ages</w:t>
        <w:br/>
        <w:t xml:space="preserve">      That the seas cannot go beyond them…</w:t>
        <w:br/>
        <w:t xml:space="preserve">      Its [waves] may never disturb them…</w:t>
        <w:br/>
        <w:t xml:space="preserve">      No way can they ever defeat them.</w:t>
        <w:br/>
        <w:t xml:space="preserve">      So, no matter how great the waves roar,</w:t>
        <w:br/>
        <w:t xml:space="preserve">      They can’t pass beyond the limits I’ve set.</w:t>
        <w:br/>
        <w:br/>
        <w:t xml:space="preserve">    23‘But these people have hearts that don’t listen,</w:t>
        <w:br/>
        <w:t xml:space="preserve">      So they continue to resist My persuasion…</w:t>
        <w:br/>
        <w:t xml:space="preserve">      They’ve turned aside and they’ve left [Me]!</w:t>
        <w:br/>
        <w:br/>
        <w:t xml:space="preserve">     24‘They haven’t said in their hearts:</w:t>
        <w:br/>
        <w:br/>
        <w:t xml:space="preserve">      ‘We should fear Jehovah our God…</w:t>
        <w:br/>
        <w:t xml:space="preserve">        The One who gives rain in its seasons</w:t>
        <w:br/>
        <w:t xml:space="preserve">        (Both the early and late rains),</w:t>
        <w:br/>
        <w:t xml:space="preserve">        And that orders full harvests for us!’</w:t>
        <w:br/>
        <w:br/>
        <w:t xml:space="preserve">    25‘But, by your lawless deeds, you have turned from these things…</w:t>
        <w:br/>
        <w:t xml:space="preserve">      By your sins, you’ve removed what’s good from yourselves.</w:t>
        <w:br/>
        <w:t xml:space="preserve">      26For among My own people, the godless are found…</w:t>
        <w:br/>
        <w:t xml:space="preserve">      Those who set snares to corrupt other men,</w:t>
        <w:br/>
        <w:t xml:space="preserve">      As they devise plans to do evil.</w:t>
        <w:br/>
        <w:br/>
        <w:t xml:space="preserve">    27‘As a trap is set to catch many birds…</w:t>
        <w:br/>
        <w:t xml:space="preserve">      With treachery, their homes are now filled.</w:t>
        <w:br/>
        <w:t xml:space="preserve">      And because of this, they are famous and rich…</w:t>
        <w:br/>
        <w:t xml:space="preserve">      They have grown fat on injustice!</w:t>
        <w:br/>
        <w:t xml:space="preserve">      28The side of orphans, they never take,</w:t>
        <w:br/>
        <w:t xml:space="preserve">      And they don’t give justice to widows.</w:t>
        <w:br/>
        <w:br/>
        <w:t xml:space="preserve">    29‘Am I not watching such things,’ asks Jehovah?</w:t>
        <w:br/>
        <w:t xml:space="preserve">      Won’t My soul bring vengeance upon them?</w:t>
        <w:br/>
        <w:br/>
        <w:t xml:space="preserve">    30‘So, this is why things have changed…</w:t>
        <w:br/>
        <w:t xml:space="preserve">      This is why they’ll shudder throughout the whole land!</w:t>
        <w:br/>
        <w:t xml:space="preserve">      31For their prophets now prophesy lies</w:t>
        <w:br/>
        <w:t xml:space="preserve">      As their priests are applauding and clapping their hands.</w:t>
        <w:br/>
        <w:t xml:space="preserve">      So, since this is what My people have loved,</w:t>
        <w:br/>
        <w:t xml:space="preserve">      I must now do this bad thing!’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