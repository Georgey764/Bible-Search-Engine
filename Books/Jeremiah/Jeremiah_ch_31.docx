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31</w:t>
      </w:r>
    </w:p>
    <w:p>
      <w:pPr>
        <w:pStyle w:val="Normal"/>
      </w:pPr>
      <w:r>
        <w:t>1Then the Lord told me this:</w:t>
        <w:br/>
        <w:br/>
        <w:t xml:space="preserve">  ‘They’ll be the race of IsraEl’s God…</w:t>
        <w:br/>
        <w:t xml:space="preserve">    Yes they’ll be His people once more.’</w:t>
        <w:br/>
        <w:br/>
        <w:br/>
        <w:t>2And the Lord said:</w:t>
        <w:br/>
        <w:br/>
        <w:t xml:space="preserve">  ‘Although they found it hot in the desert</w:t>
        <w:br/>
        <w:t xml:space="preserve">    When they were destroyed by the sword;</w:t>
        <w:br/>
        <w:t xml:space="preserve">    IsraEl will again find places to rest!</w:t>
        <w:br/>
        <w:br/>
        <w:t xml:space="preserve">  3‘For they’ll see Jehovah off in the distance,</w:t>
        <w:br/>
        <w:t xml:space="preserve">    And this is what He will say:</w:t>
        <w:br/>
        <w:br/>
        <w:t xml:space="preserve">    ‘With the love of the ages, I’ve loved you,</w:t>
        <w:br/>
        <w:t xml:space="preserve">      So I’ve drawn you close to show mercy on you…</w:t>
        <w:br/>
        <w:t xml:space="preserve">      4I will rebuild you and you’ll be rebuilt,</w:t>
        <w:br/>
        <w:t xml:space="preserve">      O virgin daughter of IsraEl.</w:t>
        <w:br/>
        <w:br/>
        <w:t xml:space="preserve">    ‘Your tambourines will be raised once again</w:t>
        <w:br/>
        <w:t xml:space="preserve">      And you’ll play them before the assembly.</w:t>
        <w:br/>
        <w:t xml:space="preserve">      5You will also plant vineyards again</w:t>
        <w:br/>
        <w:t xml:space="preserve">      Upon Samaria’s mountains…</w:t>
        <w:br/>
        <w:t xml:space="preserve">      Yes, you will go planting and plant,</w:t>
        <w:br/>
        <w:t xml:space="preserve">      And you will go praising and praise!</w:t>
        <w:br/>
        <w:br/>
        <w:t xml:space="preserve">    6‘Then, on the day that I call out to you;</w:t>
        <w:br/>
        <w:t xml:space="preserve">      On Ephraim’s mountains, the watchmen will cry:</w:t>
        <w:br/>
        <w:br/>
        <w:t xml:space="preserve">      ‘Get up and go to Mount Zion…</w:t>
        <w:br/>
        <w:t xml:space="preserve">        Return to Jehovah your God!’</w:t>
        <w:br/>
        <w:br/>
        <w:t xml:space="preserve">  7‘Then Jehovah said this concerning [the people of] Jacob:</w:t>
        <w:br/>
        <w:br/>
        <w:t xml:space="preserve">    ‘Be glad and shout to those leading the nations…</w:t>
        <w:br/>
        <w:t xml:space="preserve">      Do it… Shout loudly in praise!</w:t>
        <w:br/>
        <w:t xml:space="preserve">      Say, ‘Jehovah has rescued His people…</w:t>
        <w:br/>
        <w:t xml:space="preserve">      Those IsraElites who survived!’</w:t>
        <w:br/>
        <w:br/>
        <w:t xml:space="preserve">    8‘Look… From the north, I will lead them,</w:t>
        <w:br/>
        <w:t xml:space="preserve">      And I’ll gather them from the ends of the earth</w:t>
        <w:br/>
        <w:t xml:space="preserve">      To observe a [glorious] Passover…</w:t>
        <w:br/>
        <w:t xml:space="preserve">      They’ll return, and they’ll have many children!</w:t>
        <w:br/>
        <w:br/>
        <w:t xml:space="preserve">    9‘Although when they left, they did so in tears;</w:t>
        <w:br/>
        <w:t xml:space="preserve">      I’ll send them comfort and lead them to rest</w:t>
        <w:br/>
        <w:t xml:space="preserve">      Along straight roads with [pure] streams…</w:t>
        <w:br/>
        <w:t xml:space="preserve">      It’s a path from which they’ll not stray.</w:t>
        <w:br/>
        <w:t xml:space="preserve">      Then I’ll be IsraEl’s Father again,</w:t>
        <w:br/>
        <w:t xml:space="preserve">      And [a Father] to Ephraim, My firstborn.’</w:t>
        <w:br/>
        <w:br/>
        <w:t xml:space="preserve">  10‘O nations, hear the word of Jehovah</w:t>
        <w:br/>
        <w:t xml:space="preserve">    And announce it as far as the islands!</w:t>
        <w:br/>
        <w:t xml:space="preserve">    Say, ‘The One who blew IsraEl off like the chaff</w:t>
        <w:br/>
        <w:t xml:space="preserve">    Will gather them back once again,</w:t>
        <w:br/>
        <w:t xml:space="preserve">    And like a grazing flock, He will guard them!’</w:t>
        <w:br/>
        <w:br/>
        <w:t xml:space="preserve">  11‘For Jehovah will [pay] Jacob’s ransom,</w:t>
        <w:br/>
        <w:t xml:space="preserve">    And from mighty hands, He will save them…</w:t>
        <w:br/>
        <w:t xml:space="preserve">    12Then in joy, they’ll come back to Zion.</w:t>
        <w:br/>
        <w:br/>
        <w:t xml:space="preserve">  ‘And there in a land filled with grain,</w:t>
        <w:br/>
        <w:t xml:space="preserve">    They will find good things from their God…</w:t>
        <w:br/>
        <w:t xml:space="preserve">    Wine, olive oil, fruit, cattle, and sheep.</w:t>
        <w:br/>
        <w:t xml:space="preserve">    So their lives will then be like fruit trees,</w:t>
        <w:br/>
        <w:t xml:space="preserve">    And they will go hungry no more.</w:t>
        <w:br/>
        <w:br/>
        <w:t xml:space="preserve">  13‘Then the virgins will all be rejoicing,</w:t>
        <w:br/>
        <w:t xml:space="preserve">    And men young and old will be shouting in joy.</w:t>
        <w:br/>
        <w:t xml:space="preserve">    For their mourning will be changed into cries of glee…</w:t>
        <w:br/>
        <w:t xml:space="preserve">    They’ll be happy, and He’ll bring them comfort.</w:t>
        <w:br/>
        <w:br/>
        <w:t xml:space="preserve">    14‘Then I’ll magnify the lives of the Priests</w:t>
        <w:br/>
        <w:t xml:space="preserve">      And [the lives of] the sons of Levi…</w:t>
        <w:br/>
        <w:t xml:space="preserve">      My people will own many good things!’</w:t>
        <w:br/>
        <w:br/>
        <w:t xml:space="preserve">  ‘Jehovah said:</w:t>
        <w:br/>
        <w:br/>
        <w:t xml:space="preserve">    15‘A voice was heard crying from RamAh…</w:t>
        <w:br/>
        <w:t xml:space="preserve">      The sounds of weeping, wailing, and grief.</w:t>
        <w:br/>
        <w:t xml:space="preserve">      It was RachEl crying over her sons…</w:t>
        <w:br/>
        <w:t xml:space="preserve">      She refused to accept any comfort,</w:t>
        <w:br/>
        <w:t xml:space="preserve">      Because they aren’t here anymore.</w:t>
        <w:br/>
        <w:br/>
        <w:t xml:space="preserve">  16‘Then to her, Jehovah said this:</w:t>
        <w:br/>
        <w:br/>
        <w:t xml:space="preserve">    ‘Stop crying and dry the tears from your eyes,</w:t>
        <w:br/>
        <w:t xml:space="preserve">      For you’ll be paid a wage for your work…</w:t>
        <w:br/>
        <w:t xml:space="preserve">      They’ll be returned from their enemies’ lands,</w:t>
        <w:br/>
        <w:t xml:space="preserve">      17And there is still hope for those who survived,’ says Jehovah,</w:t>
        <w:br/>
        <w:t xml:space="preserve">      For your sons will return to their borders.</w:t>
        <w:br/>
        <w:br/>
        <w:t xml:space="preserve">    18‘Then I heard Ephraim grieving;</w:t>
        <w:br/>
        <w:t xml:space="preserve">      So I listened and he told Me this:</w:t>
        <w:br/>
        <w:br/>
        <w:t xml:space="preserve">      ‘You beat me and I was corrected;</w:t>
        <w:br/>
        <w:t xml:space="preserve">        For I had acted like a [wild] calf.</w:t>
        <w:br/>
        <w:t xml:space="preserve">        But You turned me around and now I’ve returned;</w:t>
        <w:br/>
        <w:t xml:space="preserve">        For, You are Jehovah, my God!</w:t>
        <w:br/>
        <w:br/>
        <w:t xml:space="preserve">      19‘Captivity brought a change to my mind</w:t>
        <w:br/>
        <w:t xml:space="preserve">        In that day when You brought me shame.</w:t>
        <w:br/>
        <w:t xml:space="preserve">        But, after I moaned, I then understood…</w:t>
        <w:br/>
        <w:t xml:space="preserve">        Plainly, I showed You that I had accepted</w:t>
        <w:br/>
        <w:t xml:space="preserve">        That, from my youth, [I deserved] all the scorn.’</w:t>
        <w:br/>
        <w:br/>
        <w:t xml:space="preserve">    20‘Yes, Ephraim is My dearly loved son…</w:t>
        <w:br/>
        <w:t xml:space="preserve">      A child in whom I find joy.</w:t>
        <w:br/>
        <w:t xml:space="preserve">      And because My words are within him,</w:t>
        <w:br/>
        <w:t xml:space="preserve">      I will never forget him.</w:t>
        <w:br/>
        <w:br/>
        <w:t xml:space="preserve">    ‘It was because of this, that I hurried;</w:t>
        <w:br/>
        <w:t xml:space="preserve">      For, when it comes to showing him mercy,</w:t>
        <w:br/>
        <w:t xml:space="preserve">      I will show mercy upon him,’ said Jehovah.</w:t>
        <w:br/>
        <w:br/>
        <w:t xml:space="preserve">    21‘So erect the road signs and guideposts,</w:t>
        <w:br/>
        <w:t xml:space="preserve">      And give your hearts to your shoulders,</w:t>
        <w:br/>
        <w:t xml:space="preserve">      For they will be [coming back home]!</w:t>
        <w:br/>
        <w:t xml:space="preserve">      Yes return, O IsraEl, the virgin…</w:t>
        <w:br/>
        <w:t xml:space="preserve">      Return to the cities where they’re mourning [your loss]!’</w:t>
        <w:br/>
        <w:br/>
        <w:t>22[And Jeremiah? said:]</w:t>
        <w:br/>
        <w:br/>
        <w:t>O My daughter,</w:t>
        <w:br/>
        <w:br/>
        <w:t>When will you return from those places</w:t>
        <w:br/>
        <w:t xml:space="preserve">  Where you were being disgraced?</w:t>
        <w:br/>
        <w:t xml:space="preserve">  For the Lord has made new places for you</w:t>
        <w:br/>
        <w:t xml:space="preserve">  Where it will be safe to do planting,</w:t>
        <w:br/>
        <w:t xml:space="preserve">  And where people can travel in safety.</w:t>
        <w:br/>
        <w:br/>
        <w:t>[And the Lord said:]</w:t>
        <w:br/>
        <w:br/>
        <w:t xml:space="preserve">  23‘Then Jehovah of Armies (IsraEl’s God) told me this:</w:t>
        <w:br/>
        <w:br/>
        <w:t xml:space="preserve">    ‘Once more, you’ll be speaking of Me</w:t>
        <w:br/>
        <w:t xml:space="preserve">      In the land of Judah and in all your towns,</w:t>
        <w:br/>
        <w:t xml:space="preserve">      When I bring back those who were carried away!’</w:t>
        <w:br/>
        <w:br/>
        <w:t xml:space="preserve">  ‘So, praise Jehovah on His Holy Mount!</w:t>
        <w:br/>
        <w:t xml:space="preserve">    24For, those who live in the cities of Judah</w:t>
        <w:br/>
        <w:t xml:space="preserve">    And the farmers [that dwell] in His land</w:t>
        <w:br/>
        <w:t xml:space="preserve">    Will grow once again, along with their flocks!</w:t>
        <w:br/>
        <w:br/>
        <w:t xml:space="preserve">  25[For Jehovah says:]</w:t>
        <w:br/>
        <w:br/>
        <w:t xml:space="preserve">    ‘To thirsty souls, I’ll send something to drink,</w:t>
        <w:br/>
        <w:t xml:space="preserve">      And all hungry souls, I will fill.</w:t>
        <w:br/>
        <w:t xml:space="preserve">      26Then, when you wake up [in the morning],</w:t>
        <w:br/>
        <w:t xml:space="preserve">      You’ll see that your sleep has been peaceful.</w:t>
        <w:br/>
        <w:br/>
        <w:t xml:space="preserve">    27‘Look! The days are coming,’ says Jehovah,</w:t>
        <w:br/>
        <w:t xml:space="preserve">      ‘When I’ll sow both IsraEl and Judah</w:t>
        <w:br/>
        <w:t xml:space="preserve">      With the ‘seeds’ of men and the ‘seeds’ of wild beasts.</w:t>
        <w:br/>
        <w:br/>
        <w:t xml:space="preserve">    28‘It’ll be as when I watched over them</w:t>
        <w:br/>
        <w:t xml:space="preserve">      (Not when I brought them destruction).</w:t>
        <w:br/>
        <w:t xml:space="preserve">      And then, over them, I’ll be watchful…</w:t>
        <w:br/>
        <w:t xml:space="preserve">      They’ll be rebuilt and replanted,’ said Jehovah.</w:t>
        <w:br/>
        <w:br/>
        <w:t xml:space="preserve">    29‘In those days, no way will they say,</w:t>
        <w:br/>
        <w:t xml:space="preserve">      ‘Although it was the fathers that ate unripe grapes,</w:t>
        <w:br/>
        <w:t xml:space="preserve">      The teeth of their children felt chills.’</w:t>
        <w:br/>
        <w:t xml:space="preserve">      30For then, only sinners will die</w:t>
        <w:br/>
        <w:t xml:space="preserve">      Because of the bad things they do,</w:t>
        <w:br/>
        <w:t xml:space="preserve">      And those eating green grapes will feel their own chills.</w:t>
        <w:br/>
        <w:br/>
        <w:t xml:space="preserve">    31‘Look… The days are coming,’ says Jehovah,</w:t>
        <w:br/>
        <w:t xml:space="preserve">      ‘When I’ll make an arrangement with IsraEl’s house,</w:t>
        <w:br/>
        <w:t xml:space="preserve">      As well as with the houses of Judah.</w:t>
        <w:br/>
        <w:br/>
        <w:t xml:space="preserve">    ‘I’ll conclude a New Sacred Agreement</w:t>
        <w:br/>
        <w:t xml:space="preserve">      32That’s unlike the one that I made with their fathers</w:t>
        <w:br/>
        <w:t xml:space="preserve">      In the day that I grabbed their hands</w:t>
        <w:br/>
        <w:t xml:space="preserve">      To lead them from Egypt’s land.</w:t>
        <w:br/>
        <w:t xml:space="preserve">      But because they didn’t keep My Sacred Agreement,</w:t>
        <w:br/>
        <w:t xml:space="preserve">      I had to let them go,‘ says Jehovah.</w:t>
        <w:br/>
        <w:br/>
        <w:t xml:space="preserve">    33‘So, this is My [New] Sacred Agreement</w:t>
        <w:br/>
        <w:t xml:space="preserve">      That I will conclude with IsraEl then,’ said Jehovah,</w:t>
        <w:br/>
        <w:t xml:space="preserve">      I will put My Laws in their minds,</w:t>
        <w:br/>
        <w:t xml:space="preserve">      And into their hearts, I will write them.</w:t>
        <w:br/>
        <w:t xml:space="preserve">      Then, they’ll be My people and I’ll be their God.</w:t>
        <w:br/>
        <w:br/>
        <w:t xml:space="preserve">    34‘There’s no way they’ll then teach their neighbors and brothers</w:t>
        <w:br/>
        <w:t xml:space="preserve">      That they must learn of Jehovah;</w:t>
        <w:br/>
        <w:t xml:space="preserve">      For, all will know Me from the least to the great.</w:t>
        <w:br/>
        <w:t xml:space="preserve">      And when it comes to their errors and sins…</w:t>
        <w:br/>
        <w:t xml:space="preserve">      I will kindly forget them!’</w:t>
        <w:br/>
        <w:br/>
        <w:t xml:space="preserve">  35‘Yet, this is what Jehovah [says]...</w:t>
        <w:br/>
        <w:t xml:space="preserve">    The One who appointed the sun</w:t>
        <w:br/>
        <w:t xml:space="preserve">    To serve as light for the day,</w:t>
        <w:br/>
        <w:t xml:space="preserve">    And the moon and the stars as light for the nights…</w:t>
        <w:br/>
        <w:t xml:space="preserve">    The One who brought the roar of the seas,</w:t>
        <w:br/>
        <w:t xml:space="preserve">    As well as the sounds of their waves…</w:t>
        <w:br/>
        <w:t xml:space="preserve">    Jehovah the Almighty, is His Name:</w:t>
        <w:br/>
        <w:br/>
        <w:t xml:space="preserve">      36‘If these Laws should [be voided] before Me,</w:t>
        <w:br/>
        <w:t xml:space="preserve">        Then the race of IsraEl will no longer stand</w:t>
        <w:br/>
        <w:t xml:space="preserve">        As a nation before Me</w:t>
        <w:br/>
        <w:t xml:space="preserve">        Throughout the rest of the days.’</w:t>
        <w:br/>
        <w:br/>
        <w:t xml:space="preserve">  37‘Jehovah says:</w:t>
        <w:br/>
        <w:br/>
        <w:t xml:space="preserve">    ‘If the skies can be raised even higher</w:t>
        <w:br/>
        <w:t xml:space="preserve">      And the floor of the ground can be lowered,</w:t>
        <w:br/>
        <w:t xml:space="preserve">      I can reject the race of IsraEl, says Jehovah,</w:t>
        <w:br/>
        <w:t xml:space="preserve">      For all the things that they’ve done.’</w:t>
        <w:br/>
        <w:br/>
        <w:t xml:space="preserve">  38‘But, look! The days are coming,’ said the Lord,</w:t>
        <w:br/>
        <w:t xml:space="preserve">    ‘When the city of Jehovah will be rebuilt.</w:t>
        <w:br/>
        <w:t xml:space="preserve">    [It’s walls will run] from the HananEl Tower</w:t>
        <w:br/>
        <w:t xml:space="preserve">    All the way to the gate at the corner…</w:t>
        <w:br/>
        <w:t xml:space="preserve">    39To the hills of Gareb, I’ll measure it out</w:t>
        <w:br/>
        <w:t xml:space="preserve">    And surround it with most precious stones.</w:t>
        <w:br/>
        <w:br/>
        <w:t xml:space="preserve">  ‘From the Valley of Phagarim and its ashes,</w:t>
        <w:br/>
        <w:t xml:space="preserve">    And from AsaRemOth to the Wadi of Cedars,</w:t>
        <w:br/>
        <w:t xml:space="preserve">    Then east to the corner of the Horse Gate,</w:t>
        <w:br/>
        <w:t xml:space="preserve">    It’ll be a Holy Place to Jehovah,</w:t>
        <w:br/>
        <w:t xml:space="preserve">    And its roots won’t be pulled up again…</w:t>
        <w:br/>
        <w:t xml:space="preserve">    Throughout the age, it won’t be destroyed.’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