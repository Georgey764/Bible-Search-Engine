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Jeremiah</w:t>
      </w:r>
    </w:p>
    <w:p>
      <w:pPr>
        <w:pStyle w:val="Heading2"/>
      </w:pPr>
      <w:r>
        <w:t>Chapter 50</w:t>
      </w:r>
    </w:p>
    <w:p>
      <w:pPr>
        <w:pStyle w:val="Normal"/>
      </w:pPr>
      <w:r>
        <w:t>1These are the words that the Lord spoke against Babylon and the land of the Chaldea through the mouth of JeremiAh, the Prophet.</w:t>
        <w:br/>
        <w:br/>
        <w:t>[The Lord said:]</w:t>
        <w:br/>
        <w:br/>
        <w:t xml:space="preserve">  2‘Announce it to all of the nations…</w:t>
        <w:br/>
        <w:t xml:space="preserve">    Make it heard and erect a sign…</w:t>
        <w:br/>
        <w:t xml:space="preserve">    Let them all know, do not hide it!</w:t>
        <w:br/>
        <w:t xml:space="preserve">    [Tell them what Jehovah said, and] say:</w:t>
        <w:br/>
        <w:br/>
        <w:t xml:space="preserve">    ‘Babylon has now been captured,</w:t>
        <w:br/>
        <w:t xml:space="preserve">      And to Bel, disgrace has arrived.</w:t>
        <w:br/>
        <w:t xml:space="preserve">      MeroDach has been [destroyed]…</w:t>
        <w:br/>
        <w:t xml:space="preserve">      All of his idols were shamed,</w:t>
        <w:br/>
        <w:t xml:space="preserve">      And have now been [carried away].</w:t>
        <w:br/>
        <w:br/>
        <w:t xml:space="preserve">    3‘For a nation from the north came against her</w:t>
        <w:br/>
        <w:t xml:space="preserve">      And brought her land to extinction.</w:t>
        <w:br/>
        <w:t xml:space="preserve">      So, no one will ever live there again…</w:t>
        <w:br/>
        <w:t xml:space="preserve">      None from among men or beasts.</w:t>
        <w:br/>
        <w:br/>
        <w:t xml:space="preserve">    4‘During those days and at that time,</w:t>
        <w:br/>
        <w:t xml:space="preserve">      They will be entered and shaken,’ says Jehovah.</w:t>
        <w:br/>
        <w:t xml:space="preserve">      ‘Then the sons of IsraEl and Judah</w:t>
        <w:br/>
        <w:t xml:space="preserve">      Will get together and leave her.’</w:t>
        <w:br/>
        <w:br/>
        <w:t>[The Lord continues:]</w:t>
        <w:br/>
        <w:br/>
        <w:t xml:space="preserve">  ‘Before Jehovah, they’ll be weeping [in joy],</w:t>
        <w:br/>
        <w:t xml:space="preserve">    For they will be seeking their God.</w:t>
        <w:br/>
        <w:t xml:space="preserve">    5They’ll ask for directions to Zion,</w:t>
        <w:br/>
        <w:t xml:space="preserve">    And that’s where they’ll set their faces to go.</w:t>
        <w:br/>
        <w:br/>
        <w:t xml:space="preserve">  ‘In Jehovah, they will seek refuge,</w:t>
        <w:br/>
        <w:t xml:space="preserve">    And they’ll remember His Sacred Agreement.</w:t>
        <w:br/>
        <w:br/>
        <w:t xml:space="preserve">  [‘Jehovah says:]</w:t>
        <w:br/>
        <w:br/>
        <w:t xml:space="preserve">    6‘For my people became as sheep that were lost,</w:t>
        <w:br/>
        <w:t xml:space="preserve">      Since their shepherds had pushed them into the hills…</w:t>
        <w:br/>
        <w:t xml:space="preserve">      They led them astray from mountain to hill,</w:t>
        <w:br/>
        <w:t xml:space="preserve">      And then, they just walked away.</w:t>
        <w:br/>
        <w:br/>
        <w:t xml:space="preserve">    7‘So, those who found them consumed them…</w:t>
        <w:br/>
        <w:t xml:space="preserve">      Their enemies said, We won’t spare them</w:t>
        <w:br/>
        <w:t xml:space="preserve">      Because they’ve sinned against God</w:t>
        <w:br/>
        <w:t xml:space="preserve">      In those pastures [that He gave] to their fathers.</w:t>
        <w:br/>
        <w:br/>
        <w:t xml:space="preserve">    8‘So, flee from Babylon’s midst…</w:t>
        <w:br/>
        <w:t xml:space="preserve">      Get out of the land of Chaldea…</w:t>
        <w:br/>
        <w:t xml:space="preserve">      Escape like sheep being chased by wild beasts!</w:t>
        <w:br/>
        <w:t xml:space="preserve">      9For {Look!} against Babylon, I will be bringing</w:t>
        <w:br/>
        <w:t xml:space="preserve">      A great nation from the lands in the north,</w:t>
        <w:br/>
        <w:t xml:space="preserve">      Which will then come and attack her,</w:t>
        <w:br/>
        <w:t xml:space="preserve">      And take [her people] as captives…</w:t>
        <w:br/>
        <w:t xml:space="preserve">      For the arrows of their finest of warriors</w:t>
        <w:br/>
        <w:t xml:space="preserve">      Won’t return without seeing success.</w:t>
        <w:br/>
        <w:br/>
        <w:t xml:space="preserve">    10‘Then all the Chaldeans will be plundered,</w:t>
        <w:br/>
        <w:t xml:space="preserve">      And those who loot her will take what they want,’ said Jehovah.</w:t>
        <w:br/>
        <w:br/>
        <w:t xml:space="preserve">    11‘For, she was glad and found glory</w:t>
        <w:br/>
        <w:t xml:space="preserve">      When My inheritance was plundered by her…</w:t>
        <w:br/>
        <w:t xml:space="preserve">      She leaped like a calf in My pasture,</w:t>
        <w:br/>
        <w:t xml:space="preserve">      And then, she gored like a bull.</w:t>
        <w:br/>
        <w:br/>
        <w:t xml:space="preserve">    12‘So, she will bring shame to her mother,</w:t>
        <w:br/>
        <w:t xml:space="preserve">      And become the least of the nations…</w:t>
        <w:br/>
        <w:t xml:space="preserve">      A barren parched land, and a desert.’</w:t>
        <w:br/>
        <w:br/>
        <w:t xml:space="preserve">  ‘{Look!} It will lie empty as a place that’s unwalked;</w:t>
        <w:br/>
        <w:t xml:space="preserve">    13For because of the rage of Jehovah,</w:t>
        <w:br/>
        <w:t xml:space="preserve">    She will no longer be lived in…</w:t>
        <w:br/>
        <w:t xml:space="preserve">    Yes, everyone there will be gone.</w:t>
        <w:br/>
        <w:t xml:space="preserve">    And those who travel through Babylon,</w:t>
        <w:br/>
        <w:t xml:space="preserve">    Will look sadly and whistle at her fate.</w:t>
        <w:br/>
        <w:br/>
        <w:t xml:space="preserve">  14‘So, come and lay siege against Babylon…</w:t>
        <w:br/>
        <w:t xml:space="preserve">    Stretch tight your bows and then shoot her down!</w:t>
        <w:br/>
        <w:t xml:space="preserve">    Don’t spare the arrows in your attack,</w:t>
        <w:br/>
        <w:t xml:space="preserve">    For against Jehovah, she’s sinned.</w:t>
        <w:br/>
        <w:br/>
        <w:t xml:space="preserve">  15‘Then tie up her hands and lead her away…</w:t>
        <w:br/>
        <w:t xml:space="preserve">    Raze her parapets and all of her walls!</w:t>
        <w:br/>
        <w:t xml:space="preserve">    For, this is vengeance from God…</w:t>
        <w:br/>
        <w:t xml:space="preserve">    Do to her as she once did to you!</w:t>
        <w:br/>
        <w:br/>
        <w:t xml:space="preserve">  16‘May Babylon’s offspring be taken away</w:t>
        <w:br/>
        <w:t xml:space="preserve">    (Those who [swing] sickles in the harvest)</w:t>
        <w:br/>
        <w:t xml:space="preserve">    Before the swords of the Greeks,</w:t>
        <w:br/>
        <w:t xml:space="preserve">    Who will carry them back to their people,</w:t>
        <w:br/>
        <w:t xml:space="preserve">    As they are going back home!</w:t>
        <w:br/>
        <w:br/>
        <w:t xml:space="preserve">  [‘Jehovah says:]</w:t>
        <w:br/>
        <w:br/>
        <w:t xml:space="preserve">    17‘IsraEl was a flock that had strayed,</w:t>
        <w:br/>
        <w:t xml:space="preserve">      So lions pushed them out [of their land].</w:t>
        <w:br/>
        <w:t xml:space="preserve">      Assyria’s king ate them first,</w:t>
        <w:br/>
        <w:t xml:space="preserve">      And then Babylon’s king chewed on their bones.</w:t>
        <w:br/>
        <w:br/>
        <w:t xml:space="preserve">    18‘But because of the things they will do,’ says Jehovah of Armies;</w:t>
        <w:br/>
        <w:t xml:space="preserve">      ‘{Look!} I’ll take vengeance on Babylon’s king and his land,</w:t>
        <w:br/>
        <w:t xml:space="preserve">      As I’ve done to Assyria’s king.</w:t>
        <w:br/>
        <w:br/>
        <w:t xml:space="preserve">    19‘Then I’ll bring IsraEl back to their pastures,</w:t>
        <w:br/>
        <w:t xml:space="preserve">      And in BaShan and CarMel, they’ll feed…</w:t>
        <w:br/>
        <w:t xml:space="preserve">      Yes, upon Ephraim’s mountains,</w:t>
        <w:br/>
        <w:t xml:space="preserve">      And in GileAd, their souls will be filled.</w:t>
        <w:br/>
        <w:br/>
        <w:t xml:space="preserve">    20‘In those days and at that time,’ says Jehovah;</w:t>
        <w:br/>
        <w:t xml:space="preserve">      ‘In IsraEl, you’ll search for unrighteous ways,</w:t>
        <w:br/>
        <w:t xml:space="preserve">      But they will no longer exist.</w:t>
        <w:br/>
        <w:t xml:space="preserve">      And if they search throughout Judah for sins,</w:t>
        <w:br/>
        <w:t xml:space="preserve">      They won’t be able to find them…</w:t>
        <w:br/>
        <w:t xml:space="preserve">      They’ll only find kindness from those who return.</w:t>
        <w:br/>
        <w:br/>
        <w:t xml:space="preserve">    21‘So, go to that land and attack her…</w:t>
        <w:br/>
        <w:t xml:space="preserve">      Attack all the people who live there…</w:t>
        <w:br/>
        <w:t xml:space="preserve">      Punish the ones who once clapped their hands…</w:t>
        <w:br/>
        <w:t xml:space="preserve">      Wipe them away with the sword,’ says Jehovah…</w:t>
        <w:br/>
        <w:t xml:space="preserve">      ‘Do to them, what I told you to do!</w:t>
        <w:br/>
        <w:br/>
        <w:t xml:space="preserve">    22‘There’s the sound of destruction and war</w:t>
        <w:br/>
        <w:t xml:space="preserve">      In the land of Chaldea.</w:t>
        <w:br/>
        <w:t xml:space="preserve">      23For they’ll be defeated and smashed</w:t>
        <w:br/>
        <w:t xml:space="preserve">      By the hammer of the whole earth…</w:t>
        <w:br/>
        <w:t xml:space="preserve">      O how the nations will bring</w:t>
        <w:br/>
        <w:t xml:space="preserve">      Extinction upon Babylon!</w:t>
        <w:br/>
        <w:br/>
        <w:t xml:space="preserve">    24‘They’ll attack her and she will be captured</w:t>
        <w:br/>
        <w:t xml:space="preserve">      Before those in Babylon know</w:t>
        <w:br/>
        <w:t xml:space="preserve">      That they’ll be relocated and taken away;</w:t>
        <w:br/>
        <w:t xml:space="preserve">      For it’s Me, Jehovah, whom they have opposed!</w:t>
        <w:br/>
        <w:br/>
        <w:t>25The Lord has opened His storehouse</w:t>
        <w:br/>
        <w:t xml:space="preserve">  And withdrawn the things of his rage</w:t>
        <w:br/>
        <w:t xml:space="preserve">  To do the work of Jehovah of Armies</w:t>
        <w:br/>
        <w:t xml:space="preserve">  Within the land of Chaldea.</w:t>
        <w:br/>
        <w:br/>
        <w:t>26So, because it’s her time, you must open her stores,</w:t>
        <w:br/>
        <w:t xml:space="preserve">  Then search her through like a cave…</w:t>
        <w:br/>
        <w:t xml:space="preserve">  And thereafter, you should destroy her…</w:t>
        <w:br/>
        <w:t xml:space="preserve">  Don’t leave a trace [of where she has been]!</w:t>
        <w:br/>
        <w:br/>
        <w:t>27Then, dry up all of her fruits</w:t>
        <w:br/>
        <w:t xml:space="preserve">  And carry them down to the slaughter!</w:t>
        <w:br/>
        <w:t xml:space="preserve">  Woe to them, for their day has arrived…</w:t>
        <w:br/>
        <w:t xml:space="preserve">  The time for them to be punished!</w:t>
        <w:br/>
        <w:br/>
        <w:t>28There’s the sound of [people] who are fleeing…</w:t>
        <w:br/>
        <w:t xml:space="preserve">  From Babylon’s lands, they are running.</w:t>
        <w:br/>
        <w:t xml:space="preserve">  So announce Jehovah’s vengeance to Zion…</w:t>
        <w:br/>
        <w:t xml:space="preserve">  God’s vengeance over what they did to His Temple.</w:t>
        <w:br/>
        <w:br/>
        <w:t>29Urge many to come against Babylon…</w:t>
        <w:br/>
        <w:t xml:space="preserve">  Tell all to stretch tight their bows!</w:t>
        <w:br/>
        <w:t xml:space="preserve">  Around her, set up your camps</w:t>
        <w:br/>
        <w:t xml:space="preserve">  And allow no one to escape.</w:t>
        <w:br/>
        <w:br/>
        <w:t>Pay her back for the things she has done…</w:t>
        <w:br/>
        <w:t xml:space="preserve">  Do to her as she once did to you!</w:t>
        <w:br/>
        <w:t xml:space="preserve">  For Jehovah’s the One whom she has opposed…</w:t>
        <w:br/>
        <w:t xml:space="preserve">  IsraEl’s Most Holy God.</w:t>
        <w:br/>
        <w:br/>
        <w:t xml:space="preserve">  [‘Jehovah continues:]</w:t>
        <w:br/>
        <w:br/>
        <w:t xml:space="preserve">    30‘It’s because of this, that she’ll fall.</w:t>
        <w:br/>
        <w:t xml:space="preserve">      And all the young men in her squares,</w:t>
        <w:br/>
        <w:t xml:space="preserve">      As well as all of her warriors,</w:t>
        <w:br/>
        <w:t xml:space="preserve">      Will be [run through] in that day,’ says Jehovah.</w:t>
        <w:br/>
        <w:br/>
        <w:t xml:space="preserve">    31‘Look! I’m the One who’s against you, O proud one,’</w:t>
        <w:br/>
        <w:t xml:space="preserve">      Says Jehovah of Armies,</w:t>
        <w:br/>
        <w:t xml:space="preserve">      ‘And your day has finally come…</w:t>
        <w:br/>
        <w:t xml:space="preserve">      The day for you to be punished!</w:t>
        <w:br/>
        <w:br/>
        <w:t xml:space="preserve">    32‘The insolence you had will now fall</w:t>
        <w:br/>
        <w:t xml:space="preserve">      And no one will raise it again.</w:t>
        <w:br/>
        <w:t xml:space="preserve">      In her woods, I’ll kindle a fire</w:t>
        <w:br/>
        <w:t xml:space="preserve">      To devour everything that’s around her.’</w:t>
        <w:br/>
        <w:br/>
        <w:t xml:space="preserve">  33‘Jehovah of Armies also said:</w:t>
        <w:br/>
        <w:br/>
        <w:t xml:space="preserve">    ‘To the sons of IsraEl, you were tyrants,</w:t>
        <w:br/>
        <w:t xml:space="preserve">      And to the sons of Judah, you were even [more cruel]…</w:t>
        <w:br/>
        <w:t xml:space="preserve">      You’ve been tyrants to all whom you’ve captured,</w:t>
        <w:br/>
        <w:t xml:space="preserve">      And let no one return to their homes.</w:t>
        <w:br/>
        <w:br/>
        <w:t xml:space="preserve">  34‘But the Almighty will ransom them back</w:t>
        <w:br/>
        <w:t xml:space="preserve">    (Jehovah the Almighty is His Name).</w:t>
        <w:br/>
        <w:t xml:space="preserve">    He judges His opponents in fairness,</w:t>
        <w:br/>
        <w:t xml:space="preserve">    Before He takes them away from their lands.</w:t>
        <w:br/>
        <w:t xml:space="preserve">    And now, He is sending His rage</w:t>
        <w:br/>
        <w:t xml:space="preserve">    To those who are living in Babylon.</w:t>
        <w:br/>
        <w:br/>
        <w:t xml:space="preserve">    35‘Bring a sword upon the Chaldeans,’ says Jehovah,</w:t>
        <w:br/>
        <w:t xml:space="preserve">      ‘And upon all of Babylon’s people…</w:t>
        <w:br/>
        <w:t xml:space="preserve">      Upon all her great men and experts!</w:t>
        <w:br/>
        <w:br/>
        <w:t xml:space="preserve">    36‘Bring a sword against her clairvoyants,</w:t>
        <w:br/>
        <w:t xml:space="preserve">      And prove them all to be fools!</w:t>
        <w:br/>
        <w:t xml:space="preserve">      Bring a sword against all her soldiers,</w:t>
        <w:br/>
        <w:t xml:space="preserve">      And let them each receive wounds!</w:t>
        <w:br/>
        <w:br/>
        <w:t xml:space="preserve">    37‘Bring a sword upon all their horses,</w:t>
        <w:br/>
        <w:t xml:space="preserve">      And upon their chariots also.</w:t>
        <w:br/>
        <w:t xml:space="preserve">      Then those in her midst will be acting like girls!</w:t>
        <w:br/>
        <w:br/>
        <w:t xml:space="preserve">    ‘Bring a sword upon all her treasures…</w:t>
        <w:br/>
        <w:t xml:space="preserve">      [Yes, haul them away] as your loot!</w:t>
        <w:br/>
        <w:br/>
        <w:t xml:space="preserve">    38‘And although she’s relied on her waters,</w:t>
        <w:br/>
        <w:t xml:space="preserve">      They will soon be disgraced.</w:t>
        <w:br/>
        <w:t xml:space="preserve">      For, they are a land of carved idols</w:t>
        <w:br/>
        <w:t xml:space="preserve">      Before which, those in the islands have bowed.</w:t>
        <w:br/>
        <w:t xml:space="preserve">      39So their idols will be sent to those islands,</w:t>
        <w:br/>
        <w:t xml:space="preserve">      Where among chained demons, they’ll dwell.’</w:t>
        <w:br/>
        <w:br/>
        <w:t>[The Lord continues:]</w:t>
        <w:br/>
        <w:br/>
        <w:t xml:space="preserve">  ‘Throughout the ages, she’ll not be lived in again…</w:t>
        <w:br/>
        <w:t xml:space="preserve">    Through generations, no one will camp there.</w:t>
        <w:br/>
        <w:t xml:space="preserve">    40For as God destroyed Sodom and GomorRah,</w:t>
        <w:br/>
        <w:t xml:space="preserve">    As well as the places round-about them,’ said the Lord,</w:t>
        <w:br/>
        <w:t xml:space="preserve">    ‘There’s no way that men will live there again,</w:t>
        <w:br/>
        <w:t xml:space="preserve">    Nor will sons of men ever stay there.</w:t>
        <w:br/>
        <w:br/>
        <w:t xml:space="preserve">  41‘{Look!} There are people who are coming from the far north…</w:t>
        <w:br/>
        <w:t xml:space="preserve">    A great nation will come from the ends of the earth</w:t>
        <w:br/>
        <w:t xml:space="preserve">    Along with many [great] kings,</w:t>
        <w:br/>
        <w:t xml:space="preserve">    42All brandishing arrows and swords.</w:t>
        <w:br/>
        <w:br/>
        <w:t xml:space="preserve">  ‘They will be very audacious;</w:t>
        <w:br/>
        <w:t xml:space="preserve">    For, they will act without mercy,</w:t>
        <w:br/>
        <w:t xml:space="preserve">    And their voices [will roar] like the seas.</w:t>
        <w:br/>
        <w:br/>
        <w:t xml:space="preserve">  ‘O you daughters of Babylon;</w:t>
        <w:br/>
        <w:t xml:space="preserve">    They’ll come against you on horses,</w:t>
        <w:br/>
        <w:t xml:space="preserve">    And with fire, as they’re preparing for war.</w:t>
        <w:br/>
        <w:br/>
        <w:t xml:space="preserve">  43‘Babylon’s king will hear the report,</w:t>
        <w:br/>
        <w:t xml:space="preserve">    And then his hands will grow weak…</w:t>
        <w:br/>
        <w:t xml:space="preserve">    He’ll be gripped with pangs like a woman giving birth.</w:t>
        <w:br/>
        <w:br/>
        <w:t xml:space="preserve">  [‘Jehovah continues:]</w:t>
        <w:br/>
        <w:br/>
        <w:t xml:space="preserve">    44‘{Look!} Like a lion, he’ll ascend from the JorDan,</w:t>
        <w:br/>
        <w:t xml:space="preserve">      And he’ll go to a place called AiTham.</w:t>
        <w:br/>
        <w:t xml:space="preserve">      Then quickly, I’ll drive them upon her…</w:t>
        <w:br/>
        <w:t xml:space="preserve">      I’ll set all their young men against her.</w:t>
        <w:br/>
        <w:br/>
        <w:t xml:space="preserve">    ‘For who else is like Me and who can resist…</w:t>
        <w:br/>
        <w:t xml:space="preserve">      What shepherd can stand before Me?</w:t>
        <w:br/>
        <w:br/>
        <w:t xml:space="preserve">  45‘So, hear the plan of Jehovah…</w:t>
        <w:br/>
        <w:t xml:space="preserve">    His plans against Babylon</w:t>
        <w:br/>
        <w:t xml:space="preserve">    And the equipment that He has devised</w:t>
        <w:br/>
        <w:t xml:space="preserve">    Against those in the land of Chaldea.</w:t>
        <w:br/>
        <w:br/>
        <w:t xml:space="preserve">  ‘Surely their lambs will all be destroyed…</w:t>
        <w:br/>
        <w:t xml:space="preserve">    Surely their fields will be captured!</w:t>
        <w:br/>
        <w:br/>
        <w:t xml:space="preserve">  46‘From the sounds of Babylon’s conquest,</w:t>
        <w:br/>
        <w:t xml:space="preserve">    All on the earth will be shaken,</w:t>
        <w:br/>
        <w:t xml:space="preserve">    And her cries will be heard in all nations.’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