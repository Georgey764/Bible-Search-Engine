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48</w:t>
      </w:r>
    </w:p>
    <w:p>
      <w:pPr>
        <w:pStyle w:val="Normal"/>
      </w:pPr>
      <w:r>
        <w:t>1Jehovah of Armies, the God of IsraEl, said this against MoAb:</w:t>
        <w:br/>
        <w:br/>
        <w:t xml:space="preserve">  ‘Woe to Nebo, for it was destroyed,</w:t>
        <w:br/>
        <w:t xml:space="preserve">    And KiriAth JaiRim was taken…</w:t>
        <w:br/>
        <w:t xml:space="preserve">    Their forts were all vanquished and shamed.</w:t>
        <w:br/>
        <w:br/>
        <w:t>2MoAb won’t be dancing in HeshBon,</w:t>
        <w:br/>
        <w:t xml:space="preserve">  For God has planned many bad things against her.</w:t>
        <w:br/>
        <w:br/>
        <w:t xml:space="preserve">  ‘Come and cut her out of the nations…</w:t>
        <w:br/>
        <w:t xml:space="preserve">    Let’s bring her to an end with the sword!’</w:t>
        <w:br/>
        <w:br/>
        <w:t xml:space="preserve">  3‘From HoroNaim comes the sound of men shouting,</w:t>
        <w:br/>
        <w:t xml:space="preserve">    For destruction and ruin have arrived,</w:t>
        <w:br/>
        <w:t xml:space="preserve">    4And MoAb will be wiped away!</w:t>
        <w:br/>
        <w:br/>
        <w:t xml:space="preserve">  ‘Announce this too in Zogora!</w:t>
        <w:br/>
        <w:t xml:space="preserve">    5For LuHith is now filled with weeping,</w:t>
        <w:br/>
        <w:t xml:space="preserve">    And on the road to HoroNaim, they’re crying.</w:t>
        <w:br/>
        <w:br/>
        <w:t xml:space="preserve">  ‘You can hear the cries of destruction;</w:t>
        <w:br/>
        <w:t xml:space="preserve">    6So escape, and run for your lives…</w:t>
        <w:br/>
        <w:t xml:space="preserve">    Go live in the desert like zebras!</w:t>
        <w:br/>
        <w:br/>
        <w:t xml:space="preserve">  7‘But you’ll be captured because you’ve relied</w:t>
        <w:br/>
        <w:t xml:space="preserve">    On your treasures and forts.</w:t>
        <w:br/>
        <w:t xml:space="preserve">    So you’ll be taken away and resettled,</w:t>
        <w:br/>
        <w:t xml:space="preserve">    Along with your princes and priests.</w:t>
        <w:br/>
        <w:br/>
        <w:t xml:space="preserve">  8‘To your cities, ruin is coming…</w:t>
        <w:br/>
        <w:t xml:space="preserve">    None of your towns will be saved.</w:t>
        <w:br/>
        <w:t xml:space="preserve">    So your valleys will then be destroyed,</w:t>
        <w:br/>
        <w:t xml:space="preserve">    As will even your plains,’ says Jehovah.</w:t>
        <w:br/>
        <w:br/>
        <w:t xml:space="preserve">  9‘Post signs over MoAb that say she has the plague;</w:t>
        <w:br/>
        <w:t xml:space="preserve">    So, soon she’ll have to be burned.</w:t>
        <w:br/>
        <w:t xml:space="preserve">    Her cities will become unwalked lands,</w:t>
        <w:br/>
        <w:t xml:space="preserve">    For there’ll be no one living within them.’</w:t>
        <w:br/>
        <w:br/>
        <w:t>10O cursed is the one who’s indifferent</w:t>
        <w:br/>
        <w:t xml:space="preserve">  When it comes to doing the work of the Lord…</w:t>
        <w:br/>
        <w:t xml:space="preserve">  Cursed is the one who holds back his sword!</w:t>
        <w:br/>
        <w:br/>
        <w:t xml:space="preserve">  11‘MoAb has rested since childhood,</w:t>
        <w:br/>
        <w:t xml:space="preserve">    Relying upon his own glory.</w:t>
        <w:br/>
        <w:t xml:space="preserve">    He’s never poured dregs from pitcher to pitcher,</w:t>
        <w:br/>
        <w:t xml:space="preserve">    Nor has he been carried away…</w:t>
        <w:br/>
        <w:t xml:space="preserve">    So his sense of taste hasn’t left him,</w:t>
        <w:br/>
        <w:t xml:space="preserve">    And his ability to smell still remains.</w:t>
        <w:br/>
        <w:br/>
        <w:t xml:space="preserve">  12‘But because of this,’ says Jehovah,</w:t>
        <w:br/>
        <w:t xml:space="preserve">    ‘{Look!} The days are coming when I will send</w:t>
        <w:br/>
        <w:t xml:space="preserve">    Those who wish to lean upon him.</w:t>
        <w:br/>
        <w:br/>
        <w:t xml:space="preserve">  ‘Then, they’ll water [the wine] in his pitchers,</w:t>
        <w:br/>
        <w:t xml:space="preserve">    And they will break all his trumpets.</w:t>
        <w:br/>
        <w:t xml:space="preserve">    13MoAb will be disgraced before CheMosh</w:t>
        <w:br/>
        <w:t xml:space="preserve">    As IsraEl was disgraced before BethEl.</w:t>
        <w:br/>
        <w:br/>
        <w:t xml:space="preserve">  14‘So, how can you say, ‘We are strong…</w:t>
        <w:br/>
        <w:t xml:space="preserve">    All our men are mighty for war?’</w:t>
        <w:br/>
        <w:t xml:space="preserve">    15For, MoAb and his cities are gone…</w:t>
        <w:br/>
        <w:t xml:space="preserve">    His young men have fallen in slaughter,’</w:t>
        <w:br/>
        <w:br/>
        <w:t>Says the King, Jehovah of Armies.</w:t>
        <w:br/>
        <w:br/>
        <w:t xml:space="preserve">  16‘MoAb’s day of harm has quickly arrived.</w:t>
        <w:br/>
        <w:t xml:space="preserve">    17So those around him should all move away,</w:t>
        <w:br/>
        <w:t xml:space="preserve">    And those who were trusting in him should now ask:</w:t>
        <w:br/>
        <w:br/>
        <w:t xml:space="preserve">      ‘Who broke this famous one’s staff?’</w:t>
        <w:br/>
        <w:t xml:space="preserve">        ‘Who broke that magnificent rod?’</w:t>
        <w:br/>
        <w:br/>
        <w:t xml:space="preserve">  18‘So, descend from your glory and sit where it’s damp,</w:t>
        <w:br/>
        <w:t xml:space="preserve">    O you daughters of Dibon!</w:t>
        <w:br/>
        <w:t xml:space="preserve">    For now that MoAb has been destroyed,</w:t>
        <w:br/>
        <w:t xml:space="preserve">    Someone is coming to you</w:t>
        <w:br/>
        <w:t xml:space="preserve">    Who will destroy all your forts!</w:t>
        <w:br/>
        <w:br/>
        <w:t xml:space="preserve">  19‘Stand in the road and then look,</w:t>
        <w:br/>
        <w:t xml:space="preserve">    All you who are sitting in AroEr,</w:t>
        <w:br/>
        <w:t xml:space="preserve">    Then ask the fleeing what has happened.</w:t>
        <w:br/>
        <w:br/>
        <w:t xml:space="preserve">  20‘MoAb is broken and he’s been disgraced.</w:t>
        <w:br/>
        <w:t xml:space="preserve">    So shriek, cry out, and announce it in Arnon</w:t>
        <w:br/>
        <w:t xml:space="preserve">    That mighty MoAb has fallen!</w:t>
        <w:br/>
        <w:br/>
        <w:t xml:space="preserve">  21‘For, judgment has come to the land of Misor…</w:t>
        <w:br/>
        <w:t xml:space="preserve">    On MephaAth, JaHazah, and Holon,</w:t>
        <w:br/>
        <w:t xml:space="preserve">    22As well as on Dibon and Nebo,</w:t>
        <w:br/>
        <w:t xml:space="preserve">    And on the house of the DiblaThaim.</w:t>
        <w:br/>
        <w:br/>
        <w:t xml:space="preserve">  23‘On KiriAth JaiRim, it has arrived,</w:t>
        <w:br/>
        <w:t xml:space="preserve">    And on the house of GaMul,</w:t>
        <w:br/>
        <w:t xml:space="preserve">    As well as on the house of MeOn.</w:t>
        <w:br/>
        <w:br/>
        <w:t xml:space="preserve">  24‘It has come on KiriAth and BozRah…</w:t>
        <w:br/>
        <w:t xml:space="preserve">    Upon all the cities of MoAb,</w:t>
        <w:br/>
        <w:t xml:space="preserve">    Both those who are near and those far away.</w:t>
        <w:br/>
        <w:br/>
        <w:t xml:space="preserve">  25‘The horn of MoAb has been broken</w:t>
        <w:br/>
        <w:t xml:space="preserve">    And his mighty arm is now destroyed,’ says Jehovah.</w:t>
        <w:br/>
        <w:t xml:space="preserve">    26‘So let [all of his people] get drunk;</w:t>
        <w:br/>
        <w:t xml:space="preserve">    For before them, he made himself great.</w:t>
        <w:br/>
        <w:br/>
        <w:t xml:space="preserve">  ‘In his own vomit, MoAb will wallow,</w:t>
        <w:br/>
        <w:t xml:space="preserve">    And he’ll be considered a joke.</w:t>
        <w:br/>
        <w:t xml:space="preserve">    27O IsraEl; you’re the reason why this came to be…</w:t>
        <w:br/>
        <w:t xml:space="preserve">    It was your cunning ways that brought this on them,</w:t>
        <w:br/>
        <w:t xml:space="preserve">    Because they were [your ally] in war.</w:t>
        <w:br/>
        <w:br/>
        <w:t xml:space="preserve">  28‘The people of MoAb have all fled their towns,</w:t>
        <w:br/>
        <w:t xml:space="preserve">    And now they must live among rocks…</w:t>
        <w:br/>
        <w:t xml:space="preserve">    They must live like doves among stones.</w:t>
        <w:br/>
        <w:br/>
        <w:t xml:space="preserve">  29‘I heard the insolence of MoAb,</w:t>
        <w:br/>
        <w:t xml:space="preserve">    And he was very insulting…</w:t>
        <w:br/>
        <w:t xml:space="preserve">    Then his insults and pride raised his heart.</w:t>
        <w:br/>
        <w:br/>
        <w:t xml:space="preserve">  30‘But I’m aware of the [bad] things he’s done,’ says Jehovah,</w:t>
        <w:br/>
        <w:t xml:space="preserve">    ‘And from him, I’ve endured far too much…</w:t>
        <w:br/>
        <w:t xml:space="preserve">    Yes, I know of his [wicked] deeds.</w:t>
        <w:br/>
        <w:br/>
        <w:t xml:space="preserve">  31‘Because of this, MoAb will shriek,</w:t>
        <w:br/>
        <w:t xml:space="preserve">    And the men of KeIr will be yelling</w:t>
        <w:br/>
        <w:t xml:space="preserve">    Because of their squalid conditions!</w:t>
        <w:br/>
        <w:br/>
        <w:t xml:space="preserve">  32‘The same as I’ve wept over JaZer</w:t>
        <w:br/>
        <w:t xml:space="preserve">    Is how I’ll cry over you,</w:t>
        <w:br/>
        <w:t xml:space="preserve">    O great grapevine of SibMah.</w:t>
        <w:br/>
        <w:t xml:space="preserve">    For your vines have reached to the sea,</w:t>
        <w:br/>
        <w:t xml:space="preserve">    And they’ve touched the city of JaZer.</w:t>
        <w:br/>
        <w:br/>
        <w:t xml:space="preserve">  ‘Now, ruin has come to your autumn fruits,</w:t>
        <w:br/>
        <w:t xml:space="preserve">    And on those who are picking your grapes.</w:t>
        <w:br/>
        <w:br/>
        <w:t xml:space="preserve">  33‘But at CarMel, there’s reason for shouting and joy;</w:t>
        <w:br/>
        <w:t xml:space="preserve">    For there’s no one to tread MoAb’s wine vats…</w:t>
        <w:br/>
        <w:t xml:space="preserve">    Yes, from morning to evening, they’re [shouting in] joy.</w:t>
        <w:br/>
        <w:br/>
        <w:t xml:space="preserve">  34‘From HeshBon, to ElYaleh, and to JaHaz</w:t>
        <w:br/>
        <w:t xml:space="preserve">    There now arises a cry;</w:t>
        <w:br/>
        <w:t xml:space="preserve">    From ZoAr to HoroNaim there’s bleating</w:t>
        <w:br/>
        <w:t xml:space="preserve">    As though coming from 3-year-old heifers…</w:t>
        <w:br/>
        <w:t xml:space="preserve">    For the waters at NimRim have dried.</w:t>
        <w:br/>
        <w:br/>
        <w:t xml:space="preserve">  35‘To MoAb, I will bring destruction,’ says Jehovah…</w:t>
        <w:br/>
        <w:t xml:space="preserve">    ‘To this one who goes up to his shrines</w:t>
        <w:br/>
        <w:t xml:space="preserve">    And burns incense there to his gods.</w:t>
        <w:br/>
        <w:br/>
        <w:t xml:space="preserve">  36‘So like pipes, MoAb’s heart will soon resonate</w:t>
        <w:br/>
        <w:t xml:space="preserve">    The same as My heart resonates</w:t>
        <w:br/>
        <w:t xml:space="preserve">    For all the people of KeIr-Aras…</w:t>
        <w:br/>
        <w:t xml:space="preserve">    Where like pipes, their [hearts] will resonate too,</w:t>
        <w:br/>
        <w:t xml:space="preserve">    Since the things that they’ve gained will all perish.</w:t>
        <w:br/>
        <w:br/>
        <w:t xml:space="preserve">  37‘Then all their heads will be shorn,</w:t>
        <w:br/>
        <w:t xml:space="preserve">    And all their beards will be shaved…</w:t>
        <w:br/>
        <w:t xml:space="preserve">    They’ll be beating their chests with their hands,</w:t>
        <w:br/>
        <w:t xml:space="preserve">    And every loin will wear sackcloth.</w:t>
        <w:br/>
        <w:br/>
        <w:t xml:space="preserve">  38‘[There’ll be wailing] on the rooftops of MoAb,</w:t>
        <w:br/>
        <w:t xml:space="preserve">    As well as in all of their squares,</w:t>
        <w:br/>
        <w:t xml:space="preserve">    Because I will have smashed MoAb,’ says Jehovah,</w:t>
        <w:br/>
        <w:t xml:space="preserve">    ‘Like a pot that is no longer used.</w:t>
        <w:br/>
        <w:br/>
        <w:t xml:space="preserve">  39‘O how very contrite;</w:t>
        <w:br/>
        <w:t xml:space="preserve">    O how MoAb’s repented;</w:t>
        <w:br/>
        <w:t xml:space="preserve">    For, MoAb’s now laughed at and shamed…</w:t>
        <w:br/>
        <w:t xml:space="preserve">    An object of horror to those [passing by].’</w:t>
        <w:br/>
        <w:br/>
        <w:t>40Jehovah says:</w:t>
        <w:br/>
        <w:br/>
        <w:t xml:space="preserve">  ‘I’ll spread and stretch out My wings over MoAb…</w:t>
        <w:br/>
        <w:t xml:space="preserve">    41KiriAth and her forts will be seized.</w:t>
        <w:br/>
        <w:t xml:space="preserve">    In that day, the hearts of the armies of MoAb</w:t>
        <w:br/>
        <w:t xml:space="preserve">    Will become like the hearts of their women.</w:t>
        <w:br/>
        <w:br/>
        <w:t>42MoAb will [soon] be destroyed,</w:t>
        <w:br/>
        <w:t xml:space="preserve">  So he will no longer be many…</w:t>
        <w:br/>
        <w:t xml:space="preserve">  For against him, Jehovah will prove Himself great.</w:t>
        <w:br/>
        <w:br/>
        <w:t xml:space="preserve">  43‘Snares, fear, and the pit have arrived</w:t>
        <w:br/>
        <w:t xml:space="preserve">    Upon you who have settled in MoAb,’ says Jehovah.</w:t>
        <w:br/>
        <w:t xml:space="preserve">    44‘For those fleeing in fear will fall into pits,</w:t>
        <w:br/>
        <w:t xml:space="preserve">    And those climbing out will be caught in a snare.</w:t>
        <w:br/>
        <w:br/>
        <w:t xml:space="preserve">  ‘I’ll be bringing these things upon MoAb</w:t>
        <w:br/>
        <w:t xml:space="preserve">    In the year that I go there to visit,’ says Jehovah.</w:t>
        <w:br/>
        <w:br/>
        <w:t xml:space="preserve">  45‘In the shadow of HeshBon, they stopped…</w:t>
        <w:br/>
        <w:t xml:space="preserve">    The army that was running away.</w:t>
        <w:br/>
        <w:t xml:space="preserve">    For, fire arose out of HeshBon,</w:t>
        <w:br/>
        <w:t xml:space="preserve">    And in SiHon’s midst, there were flames</w:t>
        <w:br/>
        <w:t xml:space="preserve">    That devoured the forehead of MoAb</w:t>
        <w:br/>
        <w:t xml:space="preserve">    And the scalps of the sons of SiHon.</w:t>
        <w:br/>
        <w:br/>
        <w:t xml:space="preserve">  46‘Woe upon you, O MoAb!</w:t>
        <w:br/>
        <w:t xml:space="preserve">    For the people of CheMosh have all been destroyed,</w:t>
        <w:br/>
        <w:t xml:space="preserve">    And their sons and daughters were carried away.</w:t>
        <w:br/>
        <w:t xml:space="preserve">    47But the captives of MoAb, I will return</w:t>
        <w:br/>
        <w:t xml:space="preserve">    In the last days,’ says Jehovah.</w:t>
        <w:br/>
        <w:br/>
        <w:t>This was the judgment upon MoAb.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