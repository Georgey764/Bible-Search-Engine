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9</w:t>
      </w:r>
    </w:p>
    <w:p>
      <w:pPr>
        <w:pStyle w:val="Normal"/>
      </w:pPr>
      <w:r>
        <w:t>1Who’ll provide enough water to come from my head</w:t>
        <w:br/>
        <w:t xml:space="preserve">  And feed the springs of tears from my eyes,</w:t>
        <w:br/>
        <w:t xml:space="preserve">  So that, day and night I can cry for my people,</w:t>
        <w:br/>
        <w:t xml:space="preserve">  And for the daughters of those who’ll be slain?</w:t>
        <w:br/>
        <w:br/>
        <w:t>2Who’ll provide me a hut in the desert</w:t>
        <w:br/>
        <w:t xml:space="preserve">  Where I can escape from them all?</w:t>
        <w:br/>
        <w:t xml:space="preserve">  For, they are committing ‘adultery,’</w:t>
        <w:br/>
        <w:t xml:space="preserve">  And they’re breaking their Sacred Agreement [with God].</w:t>
        <w:br/>
        <w:br/>
        <w:t xml:space="preserve">  3[And Jehovah says:]</w:t>
        <w:br/>
        <w:br/>
        <w:t xml:space="preserve">    ‘Their tongues are stretched tight like bows,</w:t>
        <w:br/>
        <w:t xml:space="preserve">      As lies and mistrust increase in the land;</w:t>
        <w:br/>
        <w:t xml:space="preserve">      For, evil after evil is what they pursue,</w:t>
        <w:br/>
        <w:t xml:space="preserve">      And they no longer know Me,’ said Jehovah.</w:t>
        <w:br/>
        <w:br/>
        <w:t xml:space="preserve">    4‘So each man must keep watch on his neighbor</w:t>
        <w:br/>
        <w:t xml:space="preserve">      And not rely on even his brother;</w:t>
        <w:br/>
        <w:t xml:space="preserve">      For their brothers will stomp them under their heels</w:t>
        <w:br/>
        <w:t xml:space="preserve">      And their friends will [try to] deceive them.</w:t>
        <w:br/>
        <w:br/>
        <w:t xml:space="preserve">    5‘Now, they all [laugh at] their friends</w:t>
        <w:br/>
        <w:t xml:space="preserve">      And no way do they tell them the truth.</w:t>
        <w:br/>
        <w:t xml:space="preserve">      Since their tongues have learned to speak lies,</w:t>
        <w:br/>
        <w:t xml:space="preserve">      They do whatever is wrong,</w:t>
        <w:br/>
        <w:t xml:space="preserve">      And they feel no sorrow for the bad things they do.</w:t>
        <w:br/>
        <w:br/>
        <w:t xml:space="preserve">    6‘They’re compounding interest on interest</w:t>
        <w:br/>
        <w:t xml:space="preserve">      And treachery upon treachery;</w:t>
        <w:br/>
        <w:t xml:space="preserve">      For they no longer wish to behold Me,’ says [God].</w:t>
        <w:br/>
        <w:br/>
        <w:t xml:space="preserve">    7‘Because of this,’ says Jehovah of Armies;</w:t>
        <w:br/>
        <w:t xml:space="preserve">      ‘{Look!} I’ll judge them and set them on fire!</w:t>
        <w:br/>
        <w:t xml:space="preserve">      For, what else can I possibly do</w:t>
        <w:br/>
        <w:t xml:space="preserve">      In the face of these wicked ways</w:t>
        <w:br/>
        <w:t xml:space="preserve">      Being done by the daughters of My people?</w:t>
        <w:br/>
        <w:br/>
        <w:t xml:space="preserve">    8‘Their tongues are piercing like arrows,</w:t>
        <w:br/>
        <w:t xml:space="preserve">      And the words from their mouths are deceitful.</w:t>
        <w:br/>
        <w:t xml:space="preserve">      Although each one speaks peace to his neighbors;</w:t>
        <w:br/>
        <w:t xml:space="preserve">      Inside, they really feel hatred.</w:t>
        <w:br/>
        <w:br/>
        <w:t xml:space="preserve">    9‘So, shouldn’t I pay them a visit,’ asks Jehovah,</w:t>
        <w:br/>
        <w:t xml:space="preserve">      ‘And bring My vengeance upon them?’</w:t>
        <w:br/>
        <w:br/>
        <w:t xml:space="preserve">    10‘[Thus, it’s time to] mourn for the mountains,</w:t>
        <w:br/>
        <w:t xml:space="preserve">      And time to wail for their desert roads…</w:t>
        <w:br/>
        <w:t xml:space="preserve">      They’re failing, because there aren’t enough men,</w:t>
        <w:br/>
        <w:t xml:space="preserve">      And they no longer hear sounds from the birds in the skies…</w:t>
        <w:br/>
        <w:t xml:space="preserve">      Why, even the cattle are gone!</w:t>
        <w:br/>
        <w:br/>
        <w:t xml:space="preserve">    11‘Evacuation is coming to JeruSalem,</w:t>
        <w:br/>
        <w:t xml:space="preserve">      And she’ll become a home for wild beasts.</w:t>
        <w:br/>
        <w:t xml:space="preserve">      I’ve appointed extinction to the cities of Judah,</w:t>
        <w:br/>
        <w:t xml:space="preserve">      And they will no longer be lived in.’</w:t>
        <w:br/>
        <w:br/>
        <w:t xml:space="preserve">  12‘Now, who is the man who’s discerning?</w:t>
        <w:br/>
        <w:t xml:space="preserve">    Let him recognize this…</w:t>
        <w:br/>
        <w:t xml:space="preserve">    May the words of Jehovah be with him</w:t>
        <w:br/>
        <w:t xml:space="preserve">    So he can tell you the reasons</w:t>
        <w:br/>
        <w:t xml:space="preserve">    Why this land is being destroyed…</w:t>
        <w:br/>
        <w:t xml:space="preserve">    Being burned away into a desert</w:t>
        <w:br/>
        <w:t xml:space="preserve">    Where no one will thereafter live.</w:t>
        <w:br/>
        <w:br/>
        <w:t xml:space="preserve">  13‘So Jehovah said:</w:t>
        <w:br/>
        <w:br/>
        <w:t xml:space="preserve">    ‘Because they’ve abandoned My Law</w:t>
        <w:br/>
        <w:t xml:space="preserve">      That I set in front of their faces,</w:t>
        <w:br/>
        <w:t xml:space="preserve">      And they’ve paid no attention to My voice</w:t>
        <w:br/>
        <w:t xml:space="preserve">      14As they chase after things that pleasure their hearts</w:t>
        <w:br/>
        <w:t xml:space="preserve">      (Things that are evil and idols,</w:t>
        <w:br/>
        <w:t xml:space="preserve">      Which their fathers had taught them to worship)…</w:t>
        <w:br/>
        <w:t xml:space="preserve">      15On account of this,’ says IsraEl’s God</w:t>
        <w:br/>
        <w:t xml:space="preserve">      (Jehovah of Armies is His Name);</w:t>
        <w:br/>
        <w:t xml:space="preserve">      ‘{Look!} Upon distress, I will feed them,</w:t>
        <w:br/>
        <w:t xml:space="preserve">      And I’ll make them drink bile for their water.</w:t>
        <w:br/>
        <w:br/>
        <w:t xml:space="preserve">    16‘They’ll be scattered among many nations</w:t>
        <w:br/>
        <w:t xml:space="preserve">      That they and their fathers have never known;</w:t>
        <w:br/>
        <w:t xml:space="preserve">      For against them, I’m sending the sword</w:t>
        <w:br/>
        <w:t xml:space="preserve">      Until they’re completely consumed.’</w:t>
        <w:br/>
        <w:br/>
        <w:t xml:space="preserve">  17‘Then Jehovah said:</w:t>
        <w:br/>
        <w:br/>
        <w:t xml:space="preserve">    ‘You should call for the women who wail…</w:t>
        <w:br/>
        <w:t xml:space="preserve">      Yes, shout and tell them to come!</w:t>
        <w:br/>
        <w:t xml:space="preserve">      Send for all the wise women</w:t>
        <w:br/>
        <w:t xml:space="preserve">      And tell them that this is their time to speak out.’</w:t>
        <w:br/>
        <w:br/>
        <w:t xml:space="preserve">  18‘So, they should start their lamenting</w:t>
        <w:br/>
        <w:t xml:space="preserve">    And really bring tears to their eyes…</w:t>
        <w:br/>
        <w:t xml:space="preserve">    Cause water to flow from their eyelids!</w:t>
        <w:br/>
        <w:t xml:space="preserve">    19For in Zion, this dirge will be heard:</w:t>
        <w:br/>
        <w:br/>
        <w:t xml:space="preserve">      ‘How have we come to such misery?</w:t>
        <w:br/>
        <w:t xml:space="preserve">        We’re disgraced, for our land is abandoned</w:t>
        <w:br/>
        <w:t xml:space="preserve">        And our tents have been thrown away!</w:t>
        <w:br/>
        <w:br/>
        <w:t xml:space="preserve">  20‘Yes, listen to this, O you women;</w:t>
        <w:br/>
        <w:t xml:space="preserve">    For, these are the words of your God!</w:t>
        <w:br/>
        <w:t xml:space="preserve">    Let your ears hear the words from His mouth,</w:t>
        <w:br/>
        <w:t xml:space="preserve">    Then teach this lament to your daughters…</w:t>
        <w:br/>
        <w:t xml:space="preserve">    Let each one teach her neighbors to wail!</w:t>
        <w:br/>
        <w:br/>
        <w:t xml:space="preserve">  21‘For, death has crept in through your windows…</w:t>
        <w:br/>
        <w:t xml:space="preserve">    It has come to your land to wipe out your young</w:t>
        <w:br/>
        <w:t xml:space="preserve">    And remove the young men from your squares.</w:t>
        <w:br/>
        <w:br/>
        <w:t xml:space="preserve">  22‘Then your men must die on the face of the plains,</w:t>
        <w:br/>
        <w:t xml:space="preserve">    To set an example for those in your land;</w:t>
        <w:br/>
        <w:t xml:space="preserve">    And just like grass that’s been mowed,</w:t>
        <w:br/>
        <w:t xml:space="preserve">    None will go out to collect them.</w:t>
        <w:br/>
        <w:br/>
        <w:t xml:space="preserve">  23‘Then Jehovah said:</w:t>
        <w:br/>
        <w:br/>
        <w:t xml:space="preserve">    ‘Don’t let the wise boast of their wisdom…</w:t>
        <w:br/>
        <w:t xml:space="preserve">      Don’t let the mighty boast of their strength…</w:t>
        <w:br/>
        <w:t xml:space="preserve">      Don’t let the rich boast of their wealth!</w:t>
        <w:br/>
        <w:t xml:space="preserve">      24For when they boast, let them brag about this:</w:t>
        <w:br/>
        <w:t xml:space="preserve">      That they perceive Me and know Me…</w:t>
        <w:br/>
        <w:t xml:space="preserve">      That they know of My mercy and fairness,</w:t>
        <w:br/>
        <w:t xml:space="preserve">      And that I’ve judged this land to bring justice…</w:t>
        <w:br/>
        <w:t xml:space="preserve">      So these things being done, are My will,’ says Jehovah.</w:t>
        <w:br/>
        <w:br/>
        <w:t xml:space="preserve">    25‘{Look!} For the days are coming,’ says Jehovah,</w:t>
        <w:br/>
        <w:t xml:space="preserve">      ‘When I’ll visit the uncircumcised,</w:t>
        <w:br/>
        <w:t xml:space="preserve">      As well as the circumcised of Edom</w:t>
        <w:br/>
        <w:t xml:space="preserve">      26(Those in Judah, Egypt, and Edom;</w:t>
        <w:br/>
        <w:t xml:space="preserve">      The sons of AmMon and MoAb…</w:t>
        <w:br/>
        <w:t xml:space="preserve">      All those who are shaving their faces</w:t>
        <w:br/>
        <w:t xml:space="preserve">      And those who live in the deserts).</w:t>
        <w:br/>
        <w:t xml:space="preserve">      For although the flesh of the nations is uncircumcised,</w:t>
        <w:br/>
        <w:t xml:space="preserve">      In their hearts, IsraEl is uncircumcised too.’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