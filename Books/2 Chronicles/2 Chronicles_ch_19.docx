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Chronicles</w:t>
      </w:r>
    </w:p>
    <w:p>
      <w:pPr>
        <w:pStyle w:val="Heading2"/>
      </w:pPr>
      <w:r>
        <w:t>Chapter 19</w:t>
      </w:r>
    </w:p>
    <w:p>
      <w:pPr>
        <w:pStyle w:val="Normal"/>
      </w:pPr>
      <w:r>
        <w:t>1Well, as King JehoShaphat of Judah was returning to his palace in JeruSalem, 2the Prophet Jehu (son of AnaNi) came to meet him.</w:t>
        <w:br/>
        <w:br/>
        <w:t>And he said:</w:t>
        <w:br/>
        <w:br/>
        <w:t xml:space="preserve">  ‘O King JehoShaphat,</w:t>
        <w:br/>
        <w:br/>
        <w:t xml:space="preserve">  ‘Why did you befriend and help a sinner who is hated by Jehovah?</w:t>
        <w:br/>
        <w:br/>
        <w:t xml:space="preserve">  ‘Now, because you did this, you’ve brought Jehovah’s anger upon yourself!</w:t>
        <w:br/>
        <w:br/>
        <w:t xml:space="preserve">  3‘However, good things have also been said about you, because you’ve removed the sacred poles from the land of Judah, and you’ve straightened your heart to search for Jehovah.’</w:t>
        <w:br/>
        <w:br/>
        <w:t>4So thereafter, JehoShaphat continued to live in JeruSalem, and he once again went to all the people (from BeerSheBa to the mountains of Ephraim) to turn them to Jehovah, the God of their ancestors. 5He also assigned judges in all the walled cities of Judah, city by city.</w:t>
        <w:br/>
        <w:br/>
        <w:t>6And he told the judges:</w:t>
        <w:br/>
        <w:br/>
        <w:t xml:space="preserve">  ‘Pay close attention to what you’re doing, because you aren’t judging for men but for Jehovah!</w:t>
        <w:br/>
        <w:br/>
        <w:t xml:space="preserve">  7‘So, may the fear of God rest upon you!</w:t>
        <w:br/>
        <w:br/>
        <w:t xml:space="preserve">  ‘And be careful about how you act, for your God Jehovah isn’t unjust… He isn’t swayed by how a man looks, nor does He accept bribes!’</w:t>
        <w:br/>
        <w:br/>
        <w:t>8Then JehoShaphat brought the Levites, the Priests, and the patriarchs of IsraEl to JeruSalem to serve as judges for Jehovah and to judge the people of JeruSalem.</w:t>
        <w:br/>
        <w:br/>
        <w:t>9The instructions he gave to them were:</w:t>
        <w:br/>
        <w:br/>
        <w:t xml:space="preserve">  ‘You must [judge] with the fear of Jehovah… In truth and with a [pure] heart.</w:t>
        <w:br/>
        <w:br/>
        <w:t xml:space="preserve">  10‘You must warn each man among your brothers who comes to you from any of the cities for justice – whether it’s a matter of blood, of order, of the Commandments, of the Law, or of the decisions [of God] – that they must not sin against Jehovah, so that God doesn’t become angry with you or with your brothers.</w:t>
        <w:br/>
        <w:br/>
        <w:t xml:space="preserve">  ‘No, you must not sin!</w:t>
        <w:br/>
        <w:br/>
        <w:t xml:space="preserve">  11‘{Look!} I’ve appointed AmariAh the Priest to be over you, so that every decision is the word of Jehovah.</w:t>
        <w:br/>
        <w:br/>
        <w:t xml:space="preserve">  ‘Also, ZabDiAh, son of IshMaEl, is in charge of the house of Judah when it comes to the decisions of the king… And you have the scribes and Levites there [to help you].</w:t>
        <w:br/>
        <w:br/>
        <w:t xml:space="preserve">  ‘So, be strong and act, then Jehovah will bless those who are doing what’s good!’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