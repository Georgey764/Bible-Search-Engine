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Chronicles</w:t>
      </w:r>
    </w:p>
    <w:p>
      <w:pPr>
        <w:pStyle w:val="Heading2"/>
      </w:pPr>
      <w:r>
        <w:t>Chapter 13</w:t>
      </w:r>
    </w:p>
    <w:p>
      <w:pPr>
        <w:pStyle w:val="Normal"/>
      </w:pPr>
      <w:r>
        <w:t>1So in the 18th year of the reign of JeroBoam, AbiJah started his rule over Judah, 2and he reigned in JeruSalem for three years. His mother’s name was MaAcha, and she was the daughter of OuriEl from GibeOn.</w:t>
        <w:br/>
        <w:br/>
        <w:br/>
        <w:t>[During the lifetime of] AbiJah, there was war between him and JeroBoam. 3For although AbiJah had assembled a huge force of 400,000 mighty warriors, JeroBoam came against him with an even larger army of 800,000 mighty warriors!</w:t>
        <w:br/>
        <w:br/>
        <w:t>4However, AbiJah stood on Mount SomorOn (in the mountains of Ephraim) and shouted at them:</w:t>
        <w:br/>
        <w:br/>
        <w:t xml:space="preserve">  ‘Hear me, O JeroBoam and all IsraEl!</w:t>
        <w:br/>
        <w:br/>
        <w:t xml:space="preserve">  5‘Don’t you know that Jehovah the God of IsraEl appointed King David to rule over IsraEl throughout the ages, and that He made an agreement of salt with his sons?</w:t>
        <w:br/>
        <w:br/>
        <w:t xml:space="preserve">  6‘But then JeroBoam, son of NaBat and the servant of David’s son Solomon, went and rebelled against his lord, 7gathering a group of troublemakers and lawbreakers to come against Solomon’s son RehoBoam... And because RehoBoam was young and timid at heart back then, he didn’t oppose him face-to-face.</w:t>
        <w:br/>
        <w:br/>
        <w:t xml:space="preserve">  8‘But now you’ve dared to speak of resisting the kingdom of Jehovah through the hands of the sons of David, and have you gathered a huge army against us! Yet, your gods are just the gold calves that JeroBoam made for you.</w:t>
        <w:br/>
        <w:br/>
        <w:t xml:space="preserve">  9‘For you drove out the Priests of Jehovah – the sons of Aaron and the Levites – and you choose your own priests from among the people of the land, so that anyone who came and offered seven rams was made the priest of something that isn’t even a God!</w:t>
        <w:br/>
        <w:br/>
        <w:t xml:space="preserve">  10‘However, we have Jehovah as our God, and we haven’t abandoned Him!</w:t>
        <w:br/>
        <w:br/>
        <w:t xml:space="preserve">  ‘His Priests – the sons of Aaron and the Levites – still serve before Jehovah in their daily rotations and offer whole burnt offerings to Jehovah in the mornings and in the evenings.</w:t>
        <w:br/>
        <w:br/>
        <w:t xml:space="preserve">  ‘They also burn the [sacred] incense, lay the [sacred] bread loaves on the table, and they serve before the sacred lampstand of pure gold, keeping the lamps burning to light the nights.</w:t>
        <w:br/>
        <w:br/>
        <w:t xml:space="preserve">  11‘We’re also the ones who guard the watches of Jehovah the God of our ancestors – and you’re the ones who’ve abandoned Him!</w:t>
        <w:br/>
        <w:br/>
        <w:t xml:space="preserve">  12‘So, {Look!} Jehovah is leading us, and His Priests are blowing the signal trumpets that testify against you and the sons of IsraEl! Therefore, you can’t fight against Jehovah the God of your ancestors, because you know that what you’re doing won’t be blest!’</w:t>
        <w:br/>
        <w:br/>
        <w:t>13Well at the time, [part of] JeroBoam’s [army] had marched around Judah to ambush them from behind... So while JeroBoam was there in the front, an ambush was forming behind Judah.</w:t>
        <w:br/>
        <w:br/>
        <w:t>Then, when the army of Judah looked around and 14found that they were being attacked from the front and from the rear, they yelled to Jehovah and the Priests started blowing their trumpets... 15And when the men of Judah started calling to Jehovah, He struck down [the army of King] JeroBoam and IsraEl there in front of [King] AbiJah and the Judeans, 16and the sons of IsraEl then turned and ran from Judah.</w:t>
        <w:br/>
        <w:br/>
        <w:t>So, Jehovah saved them from their hands.</w:t>
        <w:br/>
        <w:br/>
        <w:br/>
        <w:t>17Thereafter, [King] AbiJah and his men chased after and attacked the army of IsraEl, causing a great calamity for them; for they killed 500,000 of their mighty men! 18So the sons of IsraEl were disgraced that day, and the sons of Judah became stronger, because they’d put their trust in Jehovah, the God of their ancestors.</w:t>
        <w:br/>
        <w:br/>
        <w:t>19Well after that, [King] AbiJah pursued JeroBoam and captured the cities of BethEl and its surrounding towns, JeShanah and its surrounding towns, and EphRon and its surrounding towns. 20So, JeroBoam was no longer strong during the rest of AbiJah’s lifetime… And then Jehovah struck him and ended him.</w:t>
        <w:br/>
        <w:br/>
        <w:t>21But AbiJah grew stronger and took 14 women for himself, fathering 20 sons and 16 daughters. 22All the rest of the things that AbiJah said and did are written in the scrolls of the Prophet AdDo.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