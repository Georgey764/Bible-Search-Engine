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31</w:t>
      </w:r>
    </w:p>
    <w:p>
      <w:pPr>
        <w:pStyle w:val="Normal"/>
      </w:pPr>
      <w:r>
        <w:t>1Well after that, all the IsraElites in the cities of Judah broke down the monuments and sacred poles, then they tore down the high places [of worship] and the shrines throughout Judah, BenJamin, Ephraim, and ManasSeh, until they were all gone; and all IsraEl returned to the lands and cities of their inheritance.</w:t>
        <w:br/>
        <w:br/>
        <w:br/>
        <w:t>2Then HezekiAh reestablished the different responsibilities and the daily rotations of the Priests and Levites for sacrificing the whole burnt offerings, for offering sacrifices of salvation, and for praising, acknowledging, and officiating at the gates and courtyards of the Temple of Jehovah.</w:t>
        <w:br/>
        <w:br/>
        <w:t>3He also set aside a portion of his own possessions as whole burnt offerings to be sacrificed early each morning, at dusk, on the Sabbaths, on the New Moons, and on the holidays, as it was written in the Law of Jehovah.</w:t>
        <w:br/>
        <w:br/>
        <w:t>4Thereafter, HezekiAh spoke to the people who lived in JeruSalem about giving their due portion to the Priests and Levites, so these men could do more in their services at the Temple of Jehovah, 5and he sent word to all sons of IsraEl to bring in the first fruits of their grain, wine, olive oil, honey, and the offspring of their fields.</w:t>
        <w:br/>
        <w:br/>
        <w:t>As a result, a huge number from IsraEl and Judah brought in their 1/10th portion... 6Also, those from the cities of Judah brought 1/10th of their calves, sheep, and goats, which they [offered] as holy to their God Jehovah. They brought it all in and piled it in heaps upon heaps!</w:t>
        <w:br/>
        <w:br/>
        <w:t>7It was in the 3rd month that they started the heaped piles of [offerings], which they [continued to bring] until the 7th month. 8And when HezekiAh and his governors came and saw all the heaps, they praised Jehovah and His people IsraEl.</w:t>
        <w:br/>
        <w:br/>
        <w:t>9Then HezekiAh spoke to the Priests and the Levites about the heaps.</w:t>
        <w:br/>
        <w:br/>
        <w:t>10He said to AzariAh (the High Priest and the head of the house of ZaDok):</w:t>
        <w:br/>
        <w:br/>
        <w:t xml:space="preserve">  ‘When the first-fruits were brought to the Temple of Jehovah; after we all ate and drank, we left a huge amount behind... Yes, Jehovah has blest His people so much that we still have a lot left over.’</w:t>
        <w:br/>
        <w:br/>
        <w:t>11Then HezekiAh told him to prepare a place for it in the Temple of Jehovah, which he did. 12So they carried in all the remaining first fruits and 1/10th portions, and stored them away.</w:t>
        <w:br/>
        <w:br/>
        <w:t>The Levite ConaniJah was thereafter put in charge of it all, and his brother ShiMei was assigned as his assistant, 13as were:</w:t>
        <w:br/>
        <w:br/>
        <w:t xml:space="preserve">  • JeiEl,</w:t>
        <w:br/>
        <w:t xml:space="preserve">  • OzaziAh,</w:t>
        <w:br/>
        <w:t xml:space="preserve">  • NaEth,</w:t>
        <w:br/>
        <w:t xml:space="preserve">  • AsahEl,</w:t>
        <w:br/>
        <w:t xml:space="preserve">  • JeriMoth,</w:t>
        <w:br/>
        <w:t xml:space="preserve">  • JoZabad,</w:t>
        <w:br/>
        <w:t xml:space="preserve">  • EliEl,</w:t>
        <w:br/>
        <w:t xml:space="preserve">  • ShamachiAh,</w:t>
        <w:br/>
        <w:t xml:space="preserve">  • MaAth,</w:t>
        <w:br/>
        <w:t xml:space="preserve">  • BenaiJah ,</w:t>
        <w:br/>
        <w:t xml:space="preserve">  • his sons.</w:t>
        <w:br/>
        <w:br/>
        <w:t>They were all assigned under ConaniJah and his brother ShiMei by King HezekiAh and AzariAh (who was in charge of the Temple of Jehovah).</w:t>
        <w:br/>
        <w:br/>
        <w:t>14JemNa, the Levite (who was in charge of the east gate) was then assigned to distribute the gifts, the first-fruits that were donated to Jehovah, and the holy things in the Holy of Holies 15that were brought by the singers and from BenJamin, JeShua, ShiMei, AmariAh, and ShechoniJah, as well as the things that the Priests had stored away.</w:t>
        <w:br/>
        <w:br/>
        <w:t>Then he divided it among the Priests by the size of their families (counting all males from three years old and up) and their daily rotations, 16regardless of their genealogy, and to all those who served at the Temple of Jehovah by the number of days that they actually served in the arrangement of the daily rotations.</w:t>
        <w:br/>
        <w:br/>
        <w:t>17It was also distributed among the Levites by the houses and families of those who were 20-years-old and older, by their arrangement of daily rotations, 18classifications, genealogies, and by the number of sons and daughters they had, because they were entrusted with purifying the Holy Place.</w:t>
        <w:br/>
        <w:br/>
        <w:t>19Among the sons of Aaron (those who served as the officiating Priests from each of the cities), all the men were given assignments as Priests, as were those who were considered to be Levites.</w:t>
        <w:br/>
        <w:br/>
        <w:t>20HezekiAh did this throughout all Judah, and everything he did was good and upright before his God Jehovah!</w:t>
        <w:br/>
        <w:br/>
        <w:t>21In all that he did – whether it was the work at the Temple of Jehovah, or having to do with the Law, or with giving instructions – he relied upon his God with his whole soul, and his ways were blest.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