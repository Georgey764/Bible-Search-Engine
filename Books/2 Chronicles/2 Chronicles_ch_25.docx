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25</w:t>
      </w:r>
    </w:p>
    <w:p>
      <w:pPr>
        <w:pStyle w:val="Normal"/>
      </w:pPr>
      <w:r>
        <w:t>1AmaziAh was 25 years old when he started his reign, and he reigned from JeruSalem for 29 years. His mother’s name was JoAden, and she was from JeruSalem.</w:t>
        <w:br/>
        <w:br/>
        <w:t>2Although he did what was upright before Jehovah, he didn’t do it wholeheartedly.</w:t>
        <w:br/>
        <w:br/>
        <w:t>3When he became the king, he killed the servants who had murdered his father (the king), 4but he didn’t kill their sons, because of what was written in the Sacred Agreement of the Law of Jehovah, where Jehovah said:</w:t>
        <w:br/>
        <w:br/>
        <w:t xml:space="preserve">  ‘Fathers should not be put to death for their children, and sons should not die for their fathers.’</w:t>
        <w:br/>
        <w:br/>
        <w:t>5Then AmaziAh gathered [the troops] of Judah and divided them under the generals and lieutenants by the houses of their families throughout all Judah and JeruSalem. He had taken a count of all those who were 20-years old and up, and found that there were 300,000 mighty warriors that carried a spear and a shield.</w:t>
        <w:br/>
        <w:br/>
        <w:t>6But then he also hired 100,000 mighty, powerful warriors from IsraEl for 3 tons (2,700kg) of silver.</w:t>
        <w:br/>
        <w:br/>
        <w:t>7So, the man of God came to him and said:</w:t>
        <w:br/>
        <w:br/>
        <w:t xml:space="preserve">  ‘O king,</w:t>
        <w:br/>
        <w:br/>
        <w:t xml:space="preserve">  ‘You should not march along with the forces of IsraEl, because Jehovah isn’t with IsraEl or with any of the descendants of Ephraim... 8So if you should choose to build your army with them, Jehovah will make you run from your enemies.</w:t>
        <w:br/>
        <w:br/>
        <w:t xml:space="preserve">  ‘For Jehovah can either make you stronger or He can force you to run.’</w:t>
        <w:br/>
        <w:br/>
        <w:t>9Then AmaziAh asked the man of God:</w:t>
        <w:br/>
        <w:br/>
        <w:t xml:space="preserve">  ‘But, what should I do about the 3 tons (2,700kg) of silver that I paid for the soldiers of IsraEl?’</w:t>
        <w:br/>
        <w:br/>
        <w:t>And the man of God replied:</w:t>
        <w:br/>
        <w:br/>
        <w:t xml:space="preserve">  ‘Jehovah can repay you with more than that.’</w:t>
        <w:br/>
        <w:br/>
        <w:t>10So AmaziAh sent away the soldiers that had come to him from Ephraim. However, this made them furious with Judah, and they went back to their homes in a rage.</w:t>
        <w:br/>
        <w:br/>
        <w:br/>
        <w:t>11Well, [King] AmaziAh’s [army] did grow stronger, so he gathered his men and marched into the Salt Valley, where they attacked and killed 10,000 of the sons of SeIr, 12and brought back 10,000 captives to Judah. Then they led them to a high cliff and tossed them all over, ripping them to shreds.</w:t>
        <w:br/>
        <w:br/>
        <w:t>13But after that, the soldiers whom AmaziAh had sent away (the ones whom he didn’t allow to join him in the war) attacked all the cities of Judah from Samaria to BethOron, killing 3,000 and carrying away a lot of loot... 14And meanwhile, after [King] AmaziAh had attacked Edom, he brought back some of the gods of the sons of SeIr, erecting them for himself as gods, and he bowed and offered sacrifices to them!</w:t>
        <w:br/>
        <w:br/>
        <w:t>15So Jehovah became very angry with AmaziAh and sent His Prophet, who asked him:</w:t>
        <w:br/>
        <w:br/>
        <w:t xml:space="preserve">  ‘Why are you now looking to the gods that weren’t able to save their own people from your hands?’</w:t>
        <w:br/>
        <w:br/>
        <w:t>16And the king replied:</w:t>
        <w:br/>
        <w:br/>
        <w:t xml:space="preserve">  ‘Have I appointed you as one of the king’s councilors?</w:t>
        <w:br/>
        <w:br/>
        <w:t xml:space="preserve">  ‘Be careful that I don’t have you whipped!’</w:t>
        <w:br/>
        <w:br/>
        <w:t>So the Prophet didn’t tell him anything more.</w:t>
        <w:br/>
        <w:br/>
        <w:t>He just said:</w:t>
        <w:br/>
        <w:br/>
        <w:t xml:space="preserve">  ‘I know that He will now oppose you and ruin you, because He [sent me to you], and you refused to listen to my advice.’</w:t>
        <w:br/>
        <w:br/>
        <w:t>17Then King AmaziAh of Judah sent word to King JehoAsh of Israel (son of JehoAhaz and grandson of Jehu), saying:</w:t>
        <w:br/>
        <w:br/>
        <w:t xml:space="preserve">  ‘[Why don’t you] come and meet me face-to-face?’</w:t>
        <w:br/>
        <w:br/>
        <w:t>18And King JehoAsh of IsraEl replied:</w:t>
        <w:br/>
        <w:br/>
        <w:t xml:space="preserve">  ‘A thorn bush in Lebanon sent word to the cedars of Lebanon, saying:</w:t>
        <w:br/>
        <w:br/>
        <w:t xml:space="preserve">    ‘Give me your daughter to be my son’s wife.’</w:t>
        <w:br/>
        <w:br/>
        <w:t xml:space="preserve">  ‘But then the wild animals of the fields of Lebanon went and trampled the thorn bush.</w:t>
        <w:br/>
        <w:br/>
        <w:t xml:space="preserve">  ‘So now you’re saying [to yourself]:</w:t>
        <w:br/>
        <w:br/>
        <w:t xml:space="preserve">    ‘Why, look! I’ve attacked Edom!’</w:t>
        <w:br/>
        <w:br/>
        <w:t xml:space="preserve">  ‘And your heavy heart has been lifted!</w:t>
        <w:br/>
        <w:br/>
        <w:t xml:space="preserve">  ‘But [it would be better for] you to just go back home and sit in your palace... 19Why have you assembled [your army] to do evil?</w:t>
        <w:br/>
        <w:br/>
        <w:t xml:space="preserve">  ‘For you’ll fall, and Judah will fall with you!’</w:t>
        <w:br/>
        <w:br/>
        <w:br/>
        <w:t>20Well, [King] AmaziAh [of Judah] just wouldn’t listen, because Jehovah planned to hand him over to [King] JehoAsh [of IsraEl], due to his trusting in the gods of the Edomites. 21So King AmaziAh of Judah and King JehoAsh of IsraEl marched against each other, facing off at BethSamus in Judah.</w:t>
        <w:br/>
        <w:br/>
        <w:t>22Then the battle began, and Judah had to run from IsraEl – everyone ran back to their tents – 23and King AmaziAh of Judah, son of JehoAsh and grandson of JehoAhaz, was captured by King JehoAsh of IsraEl at BethSamus.</w:t>
        <w:br/>
        <w:br/>
        <w:t>Thereafter, they brought him back to JeruSalem, and they tore down the city walls from the gate of Ephraim to the corner gate… 750 feet (230m) of it! 24[JehoAsh] also took all the gold and silver, all the things that he found in the Temple of Jehovah, all the things being cared for by ObedEdom, and all the treasures in the king’s palace... He also carried off several of the sons of [AmaziAh’s] allies, and then he returned to Samaria.</w:t>
        <w:br/>
        <w:br/>
        <w:t>25However, AmaziAh (son of JehoAsh) king of Judah then survived the death of JehoAsh (son of JehoAhaz) king of IsraEl by 15 years.</w:t>
        <w:br/>
        <w:br/>
        <w:t>26Well, {Look!} all the things that AmaziAh said, from start to finish, are written in the scrolls of the kings of Judah and IsraEl.</w:t>
        <w:br/>
        <w:br/>
        <w:t>27But thereafter, [King] AmaziAh [continued to rebel] against Jehovah, and there was an attempt to assassinate him, so he fled JeruSalem and went to LachIsh... But after he got there, they still found him and killed him! 28Then they mounted his body on a horse and buried him in a tomb with his ancestors in the City of David.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