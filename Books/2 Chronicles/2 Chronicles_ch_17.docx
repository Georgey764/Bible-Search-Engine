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17</w:t>
      </w:r>
    </w:p>
    <w:p>
      <w:pPr>
        <w:pStyle w:val="Normal"/>
      </w:pPr>
      <w:r>
        <w:t>1Well, after that, [Asa’s] son JehoShaphat took his place as the king. And JehoShaphat fortified his [land] against IsraEl 2by placing troops in all the walled cities of Judah. He also appointed governors over each city in Judah and over all the cities of Ephraim that his father Asa had captured.</w:t>
        <w:br/>
        <w:br/>
        <w:t>3Now, Jehovah was with JehoShaphat, because he started out by following in the ways of his ancestor David. 4He didn’t [worship] any of the idols… Just Jehovah, the God of his father. He also obeyed the commandments of his father and he didn’t follow in the ways of IsraEl.</w:t>
        <w:br/>
        <w:br/>
        <w:t>5So, Jehovah strengthened the kingdom under his hands, and all Judah sent him gifts. As a result, he became very rich and powerful. 6JehoShaphat continued to follow in the ways of [Jehovah faithfully], and he again removed all the high places of worship and all the sacred poles from the land of Judah.</w:t>
        <w:br/>
        <w:br/>
        <w:t>7Then, during the 3rd year of his reign, he sent his governors along with his sons and dignitaries (such as AbdiAn, ZachariAh, NathaniEl, and MichaiJah) to teach the people throughout the cities of Judah.</w:t>
        <w:br/>
        <w:br/>
        <w:t>8[In addition, he also sent] the Levites (ShemaiJah, NathaniAh, ZabDiAh, AsiEl, SemiRamOth, JoNathan, AdoniJah, and TobiAh) and the Priests (EliSama and JoRam).</w:t>
        <w:br/>
        <w:br/>
        <w:t>9They all traveled throughout Judah with the scroll of the Law of Jehovah, going to each city and teaching [God’s Laws] to the people. 10As a result, Jehovah brought a change over all the surrounding kingdoms, because they no longer went to war against JehoShaphat.</w:t>
        <w:br/>
        <w:br/>
        <w:t>11Even the Philistines brought gifts and things made of silver to JehoShaphat; and the people of Arabia sent him 7,700 male sheep, and 7,700 male goats. 12So he kept growing in stature and importance, as he built houses and fortified cities throughout Judah, 13and he started several public-works projects.</w:t>
        <w:br/>
        <w:br/>
        <w:t>JehoShaphat kept a contingent of mighty warriors in JeruSalem, 14and here are their numbers by houses and families:</w:t>
        <w:br/>
        <w:br/>
        <w:t>The generals of Judah were:</w:t>
        <w:br/>
        <w:br/>
        <w:t xml:space="preserve">  • AdNah, who was the leader of 300,000 men,</w:t>
        <w:br/>
        <w:t xml:space="preserve">  • 15JoAnan, who was the leader of 280,000,</w:t>
        <w:br/>
        <w:t xml:space="preserve">  • 16AmasiAh (son of Zari, who was known for his zeal for Jehovah), who was the leader of 200,000 strong, mighty men.</w:t>
        <w:br/>
        <w:t xml:space="preserve">  • 17Also, from [the tribe of] BenJamin came the strong, powerful leader EliAda, who had 200,000 bowmen that carried small shields.</w:t>
        <w:br/>
        <w:t xml:space="preserve">  • 18And following him was JoZabad with 180,000 mighty men of war.</w:t>
        <w:br/>
        <w:br/>
        <w:t>19These men were also the king’s governors that were in charge of the fortified cities throughout Judah.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