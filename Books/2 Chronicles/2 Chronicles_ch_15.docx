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15</w:t>
      </w:r>
    </w:p>
    <w:p>
      <w:pPr>
        <w:pStyle w:val="Normal"/>
      </w:pPr>
      <w:r>
        <w:t>1Thereafter, the Breath of Jehovah came over AzariAh (son of Oded), and he went to meet with Asa, as well as with all of Judah and [the tribe of] BenJamin.</w:t>
        <w:br/>
        <w:br/>
        <w:t>He said:</w:t>
        <w:br/>
        <w:br/>
        <w:t xml:space="preserve">  ‘Hear me Asa, and all you of Judah and BenJamin!</w:t>
        <w:br/>
        <w:br/>
        <w:t xml:space="preserve">  2‘As long as you’re with Him, Jehovah will be with you; and if you’ll search for Him, you’ll find Him. However, if you abandon Him, He will abandon you!</w:t>
        <w:br/>
        <w:br/>
        <w:t xml:space="preserve">  3‘Now, IsraEl has been without the true God for a long time... Therefore, there’s no Priest among them who can explain things clearly, and they have no Law! 4But now that you’ve returned to Jehovah the God of IsraEl, He will be found by you!</w:t>
        <w:br/>
        <w:br/>
        <w:t xml:space="preserve">  5‘So although there has been no peace for those who entered or left [our cities] until now; Jehovah is going to bring a change of state to all those who live here.</w:t>
        <w:br/>
        <w:br/>
        <w:t xml:space="preserve">  6‘Understand that the reason why nations fight against nations and cities fight against cities, is because God shocks them by bringing all sorts of problems upon them! 7But now, you must be strong and not lose your grip, because you’re going to reap the reward of your [good] deeds!’</w:t>
        <w:br/>
        <w:br/>
        <w:t>8Well, after he heard these words of the Prophet AzariAh, Asa was moved to drive all the disgusting things out of the lands of Judah and BenJamin! He dedicated [to destruction] all the [idols] that JeroBoam had [built] in the mountains of Ephraim, [and he repaired] the Altar of Jehovah that was in front of His Temple.</w:t>
        <w:br/>
        <w:br/>
        <w:br/>
        <w:t>9Then he [called an] assembly of Judah, BenJamin, and those of the tribes of Ephraim, ManasSeh, and SimeOn who were living among them (for many had moved there from IsraEl when they saw that Jehovah God was with them), 10and they all came to JeruSalem in the 3rd month of the 15th year of the reign of Asa.</w:t>
        <w:br/>
        <w:br/>
        <w:t>11He thereafter sacrificed part of the things that they’d captured to Jehovah on that day… 700 calves and 7,000 sheep. 12And they all agreed to search for Jehovah the God of their ancestors with their whole hearts and souls.</w:t>
        <w:br/>
        <w:br/>
        <w:t>13They also agreed that anyone who refused to search for Jehovah the God of IsraEl should die, whether they are young or old, male or female!</w:t>
        <w:br/>
        <w:br/>
        <w:t>14So, everyone swore an oath to Jehovah in a loud voice, as the trumpets and horns were being blown. 15And everyone in Judah was delighted to swear the oath with their whole souls… Freely and of their own will.</w:t>
        <w:br/>
        <w:br/>
        <w:t>Then thereafter, they did search for Jehovah and they found Him… And He rested among them.</w:t>
        <w:br/>
        <w:br/>
        <w:br/>
        <w:t>16Well, [Asa] thereafter forced his mother MaAcha to stop bowing before Astarte, and he cut down her idol, incinerated it, and had [its ashes] thrown into the Cedar (Kidron) Wadi.</w:t>
        <w:br/>
        <w:br/>
        <w:t>17And even though he failed to remove the high places of worship that were then located all around Judah and IsraEl, Asa’s heart remained [true] throughout the rest of his life. 18He also recovered the holy things of his ancestor David and the holy things of the Temple of God… All the items of silver and gold.</w:t>
        <w:br/>
        <w:br/>
        <w:t>19And there was no more war through the 35th year of Asa’s reign.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