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35</w:t>
      </w:r>
    </w:p>
    <w:p>
      <w:pPr>
        <w:pStyle w:val="Normal"/>
      </w:pPr>
      <w:r>
        <w:t>1It was then that JosiAh observed the Passover to his God Jehovah… He offered the Passover sacrifice on the 14th day of the 1st month.</w:t>
        <w:br/>
        <w:br/>
        <w:t>2He also stationed the Priests at their watches and he granted them even more power to do their work at the Temple of Jehovah. 3Then he urged the most prominent Levites in all IsraEl to dedicate themselves to serving Jehovah and to returning the Holy Chest [to its place] in the Temple… And that’s what they did. They put the Holy Chest into the Temple that was built by Solomon (son of David), the king of IsraEl.</w:t>
        <w:br/>
        <w:br/>
        <w:t>Then the king said to them:</w:t>
        <w:br/>
        <w:br/>
        <w:t xml:space="preserve">  ‘It isn’t your job to be carrying anything on your shoulders… Your job is just to serve your God Jehovah and His people IsraEl!</w:t>
        <w:br/>
        <w:br/>
        <w:t xml:space="preserve">  4‘So, prepare the houses of your families to handle your daily rotations according to the way it was written by David, the king of IsraEl, and by the hand of his son Solomon.</w:t>
        <w:br/>
        <w:br/>
        <w:t xml:space="preserve">  5‘Then take your stations in the Temple by the order of your houses and families, so you can [help] your brothers, the sons of the people. Select some from each house of the families of the Levites, 6then sacrifice the Passover and prepare the holy things, so that your brothers may observe it as Jehovah had instructed through the hand of Moses.’</w:t>
        <w:br/>
        <w:br/>
        <w:t>7Well, JosiAh dedicated some 30,000 sheep, lambs, and goat kids for the Passover on behalf of the sons of the people, as well as 3,000 calves (which all belonged to the king). 8Then his governors dedicated [animals] on behalf of the people and brought them to the Priests and Levites.</w:t>
        <w:br/>
        <w:br/>
        <w:t>However, HelkiAh, ZachariAh, and JeiEl (the Chief Priests at the Temple of God) also offered 2,600 more sheep, lambs, and goat kids, plus 300 calves for the Passover.</w:t>
        <w:br/>
        <w:br/>
        <w:t>9And ConaniAh, BenaiJah, SamaiJah, his brothers NathaniEl, AsabiJah, JeiEl, and JoZabad (the heads of the Levites) dedicated 5,000 sheep and 500 calves on behalf of the Levites for the Passover.</w:t>
        <w:br/>
        <w:br/>
        <w:t>10So after everything was arranged, the Priests then took their stations, and the Levites handled their assignments as they had been commanded by the king. 11Then they sacrificed the Passover…</w:t>
        <w:br/>
        <w:br/>
        <w:t>The Priests poured out the blood, and the Levites did the cutting and skinning, 12as they prepared the whole burnt offerings, and they delivered each one’s portions to the sons of the people by houses and families, so they could present them to Jehovah as it is written in the book of Moses.</w:t>
        <w:br/>
        <w:br/>
        <w:t>This all lasted well into the morning.</w:t>
        <w:br/>
        <w:br/>
        <w:br/>
        <w:t>13Thereafter, following the Law, they roasted the Passover [sacrifices] over a fire, while the holy pieces were boiled in brass pots and kettles. Everything went well, and they then ran and [distributed the pieces] among the sons of the people.</w:t>
        <w:br/>
        <w:br/>
        <w:t>14Well after that, the Priests prepared to sacrifice whole burnt offerings on behalf of themselves, and the fat was burned for themselves and their brothers (the sons of Aaron) until that evening.</w:t>
        <w:br/>
        <w:br/>
        <w:t>15So the singers and musicians (the sons of Asaph) then took their stations.</w:t>
        <w:br/>
        <w:br/>
        <w:t>And following the instructions of David, Asaph, HeMan, and JediThun (the king’s Prophet), the gatekeepers and their supervisors who manned the gates didn’t have to go up to offer their holy things, because their brothers the Levites prepared it all for them.</w:t>
        <w:br/>
        <w:br/>
        <w:t>16Everything was set up for the service to Jehovah in observation of the Passover on that day, and their whole burnt offerings were placed on the Altar of Jehovah, following the commands of King JosiAh.</w:t>
        <w:br/>
        <w:br/>
        <w:br/>
        <w:t>17Thereafter, all the sons of IsraEl who had come to observe the Passover celebrated the holiday of the fermentation-free bread for 7 days. 18There hadn’t been another day like it in IsraEl since the time of the Prophet SamuEl, because none of the kings of IsraEl had observed the Passover [in the way that] JosiAh did!</w:t>
        <w:br/>
        <w:br/>
        <w:t>And the Priests, Levites, all those in Judah and IsraEl, and all those who lived in JeruSalem participated.</w:t>
        <w:br/>
        <w:br/>
        <w:t>19This Passover was observed in the 18th year of the reign of JosiAh.</w:t>
        <w:br/>
        <w:br/>
        <w:t>However, the oracles, fortunetellers, family gods, idols, and beloved things that had all still been commonplace throughout the land of Judah and in JeruSalem... So King JosiAh had them all collected and burned, following the Law that was written in the scroll that the High Priest HelkiAh had found in the Temple of Jehovah.</w:t>
        <w:br/>
        <w:br/>
        <w:t>There was never anyone else like him who had turned to Jehovah so wholeheartedly (with his whole soul and strength) when it came to following the Law of Moses, nor was there anyone like him after that.</w:t>
        <w:br/>
        <w:br/>
        <w:t>However, even this didn’t turn away Jehovah’s great anger and rage, because of the many ways in which Judah and ManasSeh had been provoking Jehovah.</w:t>
        <w:br/>
        <w:br/>
        <w:t>For Jehovah said:</w:t>
        <w:br/>
        <w:br/>
        <w:t xml:space="preserve">  ‘I will for a fact remove Judah from before My face as I removed IsraEl, and I’ll push away JeruSalem, the city that I chose, and the Temple where I said that I would put My Name.’</w:t>
        <w:br/>
        <w:br/>
        <w:br/>
        <w:t>20Then PharaOh Necho (the king of Egypt) set out to make war against the king of Assyria at the River EuPhrates, but King JosiAh went to [intercept him and] fight against him.</w:t>
        <w:br/>
        <w:br/>
        <w:t>21Well at that, [PharaOh Necho] sent messengers to JosiAh, to ask:</w:t>
        <w:br/>
        <w:br/>
        <w:t xml:space="preserve">  ‘What have I done to you, O king of Judah? I haven’t come to wage war against you today!</w:t>
        <w:br/>
        <w:br/>
        <w:t xml:space="preserve">  ‘I’m fighting my battle here, because God told me to come here quickly... So be careful, for God is with me, and He can also ruin you!’</w:t>
        <w:br/>
        <w:br/>
        <w:t>22However, JosiAh didn’t turn back… He got ready to wage war, and he refused to listen to the words of Necho (that came from mouth of God). So, he marched into the plains of MegidDo. 23Then a bowman shot and hit King JosiAh, and he said to his servants:</w:t>
        <w:br/>
        <w:br/>
        <w:t xml:space="preserve">  ‘Take me [home], because I’m in a lot of pain.’</w:t>
        <w:br/>
        <w:br/>
        <w:t>24So his servants took him out of his chariot and put him in a second chariot that was nearby, and they carried him back to JeruSalem, where he died. Thereafter, he was buried in a tomb with his ancestors, and all Judah and JeruSalem mourned for him.</w:t>
        <w:br/>
        <w:br/>
        <w:t>25[The Prophet] JeremiAh also mourned over JosiAh, and he spoke a dirge to all the governors and rulers over JosiAh, which is still spoken to this day. For he told IsraEl to say:</w:t>
        <w:br/>
        <w:br/>
        <w:t xml:space="preserve">  ‘Look! It’s written in the Lamentations.’</w:t>
        <w:br/>
        <w:br/>
        <w:t>26{Look!} The rest of the things that JosiAh said and hoped for concerning the Law of Jehovah – 27all of his words, from the start to finish – are written in the scrolls of the kings of IsraEl and Judah.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